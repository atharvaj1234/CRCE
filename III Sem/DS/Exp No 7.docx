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E340C" w14:textId="77777777" w:rsidR="00020B12" w:rsidRPr="00A31835" w:rsidRDefault="0097754E" w:rsidP="00A31835">
      <w:pPr>
        <w:jc w:val="center"/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  <w:b/>
        </w:rPr>
        <w:t>Exp No. 7</w:t>
      </w:r>
    </w:p>
    <w:p w14:paraId="1B8F88B4" w14:textId="77777777" w:rsidR="00020B12" w:rsidRPr="00A31835" w:rsidRDefault="0097754E">
      <w:pPr>
        <w:pStyle w:val="Heading2"/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Title:</w:t>
      </w:r>
    </w:p>
    <w:p w14:paraId="6C7C1AC9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Implement a program to represent a graph using adjacency list or adjacency matrix data structure and perform BFS and DFS traversal algorithms.</w:t>
      </w:r>
    </w:p>
    <w:p w14:paraId="701C701A" w14:textId="77777777" w:rsidR="00020B12" w:rsidRPr="00A31835" w:rsidRDefault="0097754E">
      <w:pPr>
        <w:pStyle w:val="Heading2"/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Aim:</w:t>
      </w:r>
    </w:p>
    <w:p w14:paraId="0E05829F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To represent a graph using adjacency matrix and adjacency list structures and to traverse the graph using BFS and DFS algorithms.</w:t>
      </w:r>
    </w:p>
    <w:p w14:paraId="0470B3E7" w14:textId="77777777" w:rsidR="00020B12" w:rsidRPr="00A31835" w:rsidRDefault="0097754E">
      <w:pPr>
        <w:pStyle w:val="Heading2"/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Objectives:</w:t>
      </w:r>
    </w:p>
    <w:p w14:paraId="72B269D9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• Understand graph representation using adjacency matrix and adjacency list.</w:t>
      </w:r>
      <w:r w:rsidRPr="00A31835">
        <w:rPr>
          <w:rFonts w:ascii="Times New Roman" w:hAnsi="Times New Roman" w:cs="Times New Roman"/>
        </w:rPr>
        <w:br/>
        <w:t>• Implement BFS and DFS traversals using queue and recursion respectively.</w:t>
      </w:r>
      <w:r w:rsidRPr="00A31835">
        <w:rPr>
          <w:rFonts w:ascii="Times New Roman" w:hAnsi="Times New Roman" w:cs="Times New Roman"/>
        </w:rPr>
        <w:br/>
        <w:t>• Learn to handle disconnected graphs.</w:t>
      </w:r>
      <w:r w:rsidRPr="00A31835">
        <w:rPr>
          <w:rFonts w:ascii="Times New Roman" w:hAnsi="Times New Roman" w:cs="Times New Roman"/>
        </w:rPr>
        <w:br/>
        <w:t>• Explore traversal order differences between BFS and DFS.</w:t>
      </w:r>
    </w:p>
    <w:p w14:paraId="4193AE3B" w14:textId="77777777" w:rsidR="00020B12" w:rsidRPr="00A31835" w:rsidRDefault="0097754E">
      <w:pPr>
        <w:pStyle w:val="Heading2"/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Theory:</w:t>
      </w:r>
    </w:p>
    <w:p w14:paraId="598FE5C6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A graph consists of a finite set of vertices (nodes) and edges connecting them. Graphs can be represented using:</w:t>
      </w:r>
      <w:r w:rsidRPr="00A31835">
        <w:rPr>
          <w:rFonts w:ascii="Times New Roman" w:hAnsi="Times New Roman" w:cs="Times New Roman"/>
        </w:rPr>
        <w:br/>
      </w:r>
      <w:r w:rsidRPr="00A31835">
        <w:rPr>
          <w:rFonts w:ascii="Times New Roman" w:hAnsi="Times New Roman" w:cs="Times New Roman"/>
        </w:rPr>
        <w:br/>
        <w:t>1. Adjacency Matrix: A 2D array `G[V][V]` where G[i][j] = 1 if there is an edge between vertex i and j, else 0.</w:t>
      </w:r>
      <w:r w:rsidRPr="00A31835">
        <w:rPr>
          <w:rFonts w:ascii="Times New Roman" w:hAnsi="Times New Roman" w:cs="Times New Roman"/>
        </w:rPr>
        <w:br/>
        <w:t xml:space="preserve">   - Suitable for dense graphs.</w:t>
      </w:r>
      <w:r w:rsidRPr="00A31835">
        <w:rPr>
          <w:rFonts w:ascii="Times New Roman" w:hAnsi="Times New Roman" w:cs="Times New Roman"/>
        </w:rPr>
        <w:br/>
        <w:t xml:space="preserve">   - Simple but consumes more space.</w:t>
      </w:r>
      <w:r w:rsidRPr="00A31835">
        <w:rPr>
          <w:rFonts w:ascii="Times New Roman" w:hAnsi="Times New Roman" w:cs="Times New Roman"/>
        </w:rPr>
        <w:br/>
      </w:r>
      <w:r w:rsidRPr="00A31835">
        <w:rPr>
          <w:rFonts w:ascii="Times New Roman" w:hAnsi="Times New Roman" w:cs="Times New Roman"/>
        </w:rPr>
        <w:br/>
        <w:t>2. Adjacency List: Each vertex maintains a list of its adjacent vertices.</w:t>
      </w:r>
      <w:r w:rsidRPr="00A31835">
        <w:rPr>
          <w:rFonts w:ascii="Times New Roman" w:hAnsi="Times New Roman" w:cs="Times New Roman"/>
        </w:rPr>
        <w:br/>
        <w:t xml:space="preserve">   - Efficient for sparse graphs.</w:t>
      </w:r>
      <w:r w:rsidRPr="00A31835">
        <w:rPr>
          <w:rFonts w:ascii="Times New Roman" w:hAnsi="Times New Roman" w:cs="Times New Roman"/>
        </w:rPr>
        <w:br/>
        <w:t xml:space="preserve">   - Saves memory.</w:t>
      </w:r>
      <w:r w:rsidRPr="00A31835">
        <w:rPr>
          <w:rFonts w:ascii="Times New Roman" w:hAnsi="Times New Roman" w:cs="Times New Roman"/>
        </w:rPr>
        <w:br/>
      </w:r>
      <w:r w:rsidRPr="00A31835">
        <w:rPr>
          <w:rFonts w:ascii="Times New Roman" w:hAnsi="Times New Roman" w:cs="Times New Roman"/>
        </w:rPr>
        <w:br/>
        <w:t>Traversal Techniques:</w:t>
      </w:r>
      <w:r w:rsidRPr="00A31835">
        <w:rPr>
          <w:rFonts w:ascii="Times New Roman" w:hAnsi="Times New Roman" w:cs="Times New Roman"/>
        </w:rPr>
        <w:br/>
        <w:t>• Breadth-First Search (BFS): Level-wise traversal using a queue.</w:t>
      </w:r>
      <w:r w:rsidRPr="00A31835">
        <w:rPr>
          <w:rFonts w:ascii="Times New Roman" w:hAnsi="Times New Roman" w:cs="Times New Roman"/>
        </w:rPr>
        <w:br/>
        <w:t>• Depth-First Search (DFS): Recursive or stack-based traversal exploring as deep as possible before backtracking.</w:t>
      </w:r>
    </w:p>
    <w:p w14:paraId="006EBCB1" w14:textId="77777777" w:rsidR="00020B12" w:rsidRPr="00A31835" w:rsidRDefault="0097754E">
      <w:pPr>
        <w:pStyle w:val="Heading2"/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Algorithm:</w:t>
      </w:r>
    </w:p>
    <w:p w14:paraId="33498B06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Breadth-First Search (BFS):</w:t>
      </w:r>
    </w:p>
    <w:p w14:paraId="27672BEA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1. Start from a source vertex.</w:t>
      </w:r>
      <w:r w:rsidRPr="00A31835">
        <w:rPr>
          <w:rFonts w:ascii="Times New Roman" w:hAnsi="Times New Roman" w:cs="Times New Roman"/>
        </w:rPr>
        <w:br/>
        <w:t>2. Mark it visited and enqueue it.</w:t>
      </w:r>
      <w:r w:rsidRPr="00A31835">
        <w:rPr>
          <w:rFonts w:ascii="Times New Roman" w:hAnsi="Times New Roman" w:cs="Times New Roman"/>
        </w:rPr>
        <w:br/>
        <w:t>3. While queue is not empty:</w:t>
      </w:r>
      <w:r w:rsidRPr="00A31835">
        <w:rPr>
          <w:rFonts w:ascii="Times New Roman" w:hAnsi="Times New Roman" w:cs="Times New Roman"/>
        </w:rPr>
        <w:br/>
        <w:t xml:space="preserve">   - Dequeue vertex v.</w:t>
      </w:r>
      <w:r w:rsidRPr="00A31835">
        <w:rPr>
          <w:rFonts w:ascii="Times New Roman" w:hAnsi="Times New Roman" w:cs="Times New Roman"/>
        </w:rPr>
        <w:br/>
        <w:t xml:space="preserve">   - For each unvisited adjacent vertex u of v, mark visited and enqueue u.</w:t>
      </w:r>
      <w:r w:rsidRPr="00A31835">
        <w:rPr>
          <w:rFonts w:ascii="Times New Roman" w:hAnsi="Times New Roman" w:cs="Times New Roman"/>
        </w:rPr>
        <w:br/>
        <w:t>4. Continue until all vertices are visited.</w:t>
      </w:r>
    </w:p>
    <w:p w14:paraId="3C0C80F8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Depth-First Search (DFS):</w:t>
      </w:r>
    </w:p>
    <w:p w14:paraId="46BC7AD4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lastRenderedPageBreak/>
        <w:t>1. Start from a source vertex.</w:t>
      </w:r>
      <w:r w:rsidRPr="00A31835">
        <w:rPr>
          <w:rFonts w:ascii="Times New Roman" w:hAnsi="Times New Roman" w:cs="Times New Roman"/>
        </w:rPr>
        <w:br/>
        <w:t>2. Mark it visited.</w:t>
      </w:r>
      <w:r w:rsidRPr="00A31835">
        <w:rPr>
          <w:rFonts w:ascii="Times New Roman" w:hAnsi="Times New Roman" w:cs="Times New Roman"/>
        </w:rPr>
        <w:br/>
        <w:t>3. Recursively visit all its unvisited adjacent vertices.</w:t>
      </w:r>
      <w:r w:rsidRPr="00A31835">
        <w:rPr>
          <w:rFonts w:ascii="Times New Roman" w:hAnsi="Times New Roman" w:cs="Times New Roman"/>
        </w:rPr>
        <w:br/>
        <w:t>4. Continue until all vertices are visited.</w:t>
      </w:r>
    </w:p>
    <w:p w14:paraId="47C0F92C" w14:textId="77777777" w:rsidR="00020B12" w:rsidRPr="00A31835" w:rsidRDefault="0097754E">
      <w:pPr>
        <w:pStyle w:val="Heading2"/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Program Code (C Language): Graph Representation and Traversal</w:t>
      </w:r>
    </w:p>
    <w:p w14:paraId="07A201CA" w14:textId="77777777" w:rsidR="00D20692" w:rsidRPr="00D20692" w:rsidRDefault="0097754E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A31835">
        <w:rPr>
          <w:rFonts w:ascii="Times New Roman" w:hAnsi="Times New Roman" w:cs="Times New Roman"/>
          <w:sz w:val="20"/>
        </w:rPr>
        <w:br/>
      </w:r>
      <w:r w:rsidR="00D20692"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="00D20692"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="00D20692"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="00D20692"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stdio.h</w:t>
      </w:r>
      <w:proofErr w:type="spellEnd"/>
      <w:r w:rsidR="00D20692"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6D2B4E4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stdlib.h</w:t>
      </w:r>
      <w:proofErr w:type="spellEnd"/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316757A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stdbool.h</w:t>
      </w:r>
      <w:proofErr w:type="spellEnd"/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649A9BB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A55044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MAX_VERTICES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20</w:t>
      </w:r>
    </w:p>
    <w:p w14:paraId="4A925CE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C03EC5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Adjacency List Node Structure ---</w:t>
      </w:r>
    </w:p>
    <w:p w14:paraId="6D8E327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0334263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2AA5A4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next;</w:t>
      </w:r>
    </w:p>
    <w:p w14:paraId="5C572BC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}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736EF5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188B97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Adjacency List Header (Graph) Structure ---</w:t>
      </w:r>
    </w:p>
    <w:p w14:paraId="653EFFE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Graph {</w:t>
      </w:r>
    </w:p>
    <w:p w14:paraId="3CEC820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V;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Number of vertices</w:t>
      </w:r>
    </w:p>
    <w:p w14:paraId="584463F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[MAX_VERTICES];</w:t>
      </w:r>
    </w:p>
    <w:p w14:paraId="52BAC68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[MAX_VERTICES];</w:t>
      </w:r>
    </w:p>
    <w:p w14:paraId="625F08C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 Graph;</w:t>
      </w:r>
    </w:p>
    <w:p w14:paraId="72E17F8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FE757A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Queue for BFS ---</w:t>
      </w:r>
    </w:p>
    <w:p w14:paraId="791B9A0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queue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[MAX_VERTICES];</w:t>
      </w:r>
    </w:p>
    <w:p w14:paraId="32F10D5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front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rear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49A3DF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C48FC4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item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70258A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(rear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MAX_VERTICES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00FCEF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Queue is full (should not happen if MAX_VERTICES is large enough)</w:t>
      </w:r>
    </w:p>
    <w:p w14:paraId="5984B55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</w:p>
    <w:p w14:paraId="532CFCD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FEC3C6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front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4D586F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queue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rear]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item;</w:t>
      </w:r>
    </w:p>
    <w:p w14:paraId="2EA7AC3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187795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54644D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dequeue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23CB9DE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front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rear) {</w:t>
      </w:r>
    </w:p>
    <w:p w14:paraId="5576ABB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Queue is empty</w:t>
      </w:r>
    </w:p>
    <w:p w14:paraId="44A6A02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front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75A46F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D60586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42D356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queue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[front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75656D6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4F22035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6E7306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is_queue_empty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4E385BF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front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rear);</w:t>
      </w:r>
    </w:p>
    <w:p w14:paraId="632D2BA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6F0C1D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D485D7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Graph ADT Functions ---</w:t>
      </w:r>
    </w:p>
    <w:p w14:paraId="0C35B52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3748CB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lastRenderedPageBreak/>
        <w:t>// Function to create a new adjacency list node</w:t>
      </w:r>
    </w:p>
    <w:p w14:paraId="2947FF2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new_adj_list_node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A13985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));</w:t>
      </w:r>
    </w:p>
    <w:p w14:paraId="6CC8050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50763CC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305962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85E081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A68735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41D40B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148BF9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create a graph with V vertices</w:t>
      </w:r>
    </w:p>
    <w:p w14:paraId="1EE9E6A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create_graph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E4291B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(Graph));</w:t>
      </w:r>
    </w:p>
    <w:p w14:paraId="2ADD461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05D7B38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V;</w:t>
      </w:r>
    </w:p>
    <w:p w14:paraId="3F10337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B923C4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Initialize array and visited flags</w:t>
      </w:r>
    </w:p>
    <w:p w14:paraId="641E916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3BC3B8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744D5E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6CFD92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ECAE19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83D6D0B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graph;</w:t>
      </w:r>
    </w:p>
    <w:p w14:paraId="778D1D5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BAB13A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D1DDC7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add an edge to the graph</w:t>
      </w:r>
    </w:p>
    <w:p w14:paraId="2DA073C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add_edge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src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directed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F85DD4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// Add edge from </w:t>
      </w:r>
      <w:proofErr w:type="spellStart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src</w:t>
      </w:r>
      <w:proofErr w:type="spellEnd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to </w:t>
      </w:r>
      <w:proofErr w:type="spellStart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dest</w:t>
      </w:r>
      <w:proofErr w:type="spellEnd"/>
    </w:p>
    <w:p w14:paraId="4D86B3A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new_adj_list_node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3A7C76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src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1699357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src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EA53D4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42B6F0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directed) {</w:t>
      </w:r>
    </w:p>
    <w:p w14:paraId="414E606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// For undirected graph, add an edge from </w:t>
      </w:r>
      <w:proofErr w:type="spellStart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to </w:t>
      </w:r>
      <w:proofErr w:type="spellStart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src</w:t>
      </w:r>
      <w:proofErr w:type="spellEnd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as well</w:t>
      </w:r>
    </w:p>
    <w:p w14:paraId="76D4ACD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new_adj_list_node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src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7F8F15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044F095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726490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2CCD6D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475A66D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2275E0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Traversal Algorithms ---</w:t>
      </w:r>
    </w:p>
    <w:p w14:paraId="6B4F274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6A2CEF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Breadth-First Search (BFS)</w:t>
      </w:r>
    </w:p>
    <w:p w14:paraId="3EEBDE6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BFS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start_vertex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9BF35F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Reset visited flags for all nodes</w:t>
      </w:r>
    </w:p>
    <w:p w14:paraId="3785E87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734362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90E925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F101BF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front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Reset queue</w:t>
      </w:r>
    </w:p>
    <w:p w14:paraId="080CE9A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26D9F1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</w:t>
      </w:r>
      <w:proofErr w:type="spellStart"/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n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BFS</w:t>
      </w:r>
      <w:proofErr w:type="spellEnd"/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Traversal (Start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): 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start_vertex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27CF7E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F3ECB0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start_vertex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true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700C13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start_vertex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301086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9AB9AA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is_queue_empty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()) {</w:t>
      </w:r>
    </w:p>
    <w:p w14:paraId="4758C69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dequeue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33C78B7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v);</w:t>
      </w:r>
    </w:p>
    <w:p w14:paraId="093E0A5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C1F17E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Get all adjacent vertices of v</w:t>
      </w:r>
    </w:p>
    <w:p w14:paraId="3FE4B52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[v];</w:t>
      </w:r>
    </w:p>
    <w:p w14:paraId="4406C13B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22FDE6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u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173294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[u]) {</w:t>
      </w:r>
    </w:p>
    <w:p w14:paraId="0A041E5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[u]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true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B0C4E9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(u);</w:t>
      </w:r>
    </w:p>
    <w:p w14:paraId="022EC02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}</w:t>
      </w:r>
    </w:p>
    <w:p w14:paraId="568F84B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AE26E4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3BAE049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DF4054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57B538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73F461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171C6F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Depth-First Search (DFS) (Recursive)</w:t>
      </w:r>
    </w:p>
    <w:p w14:paraId="74EAB1F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DFS_util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AB95DF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Mark the current node as visited and print it</w:t>
      </w:r>
    </w:p>
    <w:p w14:paraId="6455B5E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[v]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true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730201B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v);</w:t>
      </w:r>
    </w:p>
    <w:p w14:paraId="1C4C86B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ED8412B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Recur for all the vertices adjacent to this vertex</w:t>
      </w:r>
    </w:p>
    <w:p w14:paraId="0948D4A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[v];</w:t>
      </w:r>
    </w:p>
    <w:p w14:paraId="4A13EAA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91EFC6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u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4C5406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[u]) {</w:t>
      </w:r>
    </w:p>
    <w:p w14:paraId="0E43779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DFS_util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(graph, u);</w:t>
      </w:r>
    </w:p>
    <w:p w14:paraId="4D50D2F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30B972F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57D556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4418C0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1A508C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34EDB9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DFS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start_vertex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34BF2A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Reset visited flags for all nodes</w:t>
      </w:r>
    </w:p>
    <w:p w14:paraId="63A8914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4D991B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9B7827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015653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5FD932EB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"DFS Traversal (Start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): 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start_vertex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A833AD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DFS_util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(graph,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start_vertex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774F8F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D7ED6D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60402A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2E62AF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free graph memory</w:t>
      </w:r>
    </w:p>
    <w:p w14:paraId="230A1F9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free_graph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66BAF7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C3825F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1116B4C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next;</w:t>
      </w:r>
    </w:p>
    <w:p w14:paraId="2F22FE6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C869EC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next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385ADE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(current);</w:t>
      </w:r>
    </w:p>
    <w:p w14:paraId="3A6C612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next;</w:t>
      </w:r>
    </w:p>
    <w:p w14:paraId="6AD751BB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616760D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>    }</w:t>
      </w:r>
    </w:p>
    <w:p w14:paraId="55FB770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(graph);</w:t>
      </w:r>
    </w:p>
    <w:p w14:paraId="2B11BCE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288CBB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4FB6D7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2CA2529B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V, E,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directed_flag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u, v,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start_v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A47D3E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0985B3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Graph Traversal (Adjacency List) ---</w:t>
      </w:r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FEF5BB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number of vertices: 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C9D569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V);</w:t>
      </w:r>
    </w:p>
    <w:p w14:paraId="2B0EB42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E22B80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create_graph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(V);</w:t>
      </w:r>
    </w:p>
    <w:p w14:paraId="44F9C4C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CFF960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number of edges: 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42C900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E);</w:t>
      </w:r>
    </w:p>
    <w:p w14:paraId="2C9DF01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210D89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"Is graph directed? (1 for Yes, 0 for No/Undirected): 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B519C6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directed_flag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4E8FD5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directed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directed_flag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94B029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DAF1F7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edges (source destination):</w:t>
      </w:r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257E6E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14347A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u,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v);</w:t>
      </w:r>
    </w:p>
    <w:p w14:paraId="7D2089A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(u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u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V) {</w:t>
      </w:r>
    </w:p>
    <w:p w14:paraId="644D265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add_edge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(graph, u, v, directed);</w:t>
      </w:r>
    </w:p>
    <w:p w14:paraId="7EC5398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6F3C493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"Invalid vertex entered. Skipping edge.</w:t>
      </w:r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6D232F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--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8FA72D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3B15849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38C7BE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F795D9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start vertex for traversal: 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E07AD6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start_v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79398D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45B3CE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Perform traversals</w:t>
      </w:r>
    </w:p>
    <w:p w14:paraId="2B3C711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start_v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start_v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V) {</w:t>
      </w:r>
    </w:p>
    <w:p w14:paraId="48CB4CE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BFS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(graph,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start_v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A523A0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DFS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(graph,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start_v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F89A90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5F27A85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"Invalid start vertex.</w:t>
      </w:r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F71460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79763A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5D644C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Clean up memory</w:t>
      </w:r>
    </w:p>
    <w:p w14:paraId="181A251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free_graph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(graph);</w:t>
      </w:r>
    </w:p>
    <w:p w14:paraId="3E0ED60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A35941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480515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123E4E0" w14:textId="59BD358B" w:rsidR="00020B12" w:rsidRPr="00A31835" w:rsidRDefault="00020B12">
      <w:pPr>
        <w:rPr>
          <w:rFonts w:ascii="Times New Roman" w:hAnsi="Times New Roman" w:cs="Times New Roman"/>
        </w:rPr>
      </w:pPr>
    </w:p>
    <w:p w14:paraId="691041AF" w14:textId="77777777" w:rsidR="00020B12" w:rsidRPr="00A31835" w:rsidRDefault="0097754E">
      <w:pPr>
        <w:pStyle w:val="Heading2"/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Sample Input/Output:</w:t>
      </w:r>
    </w:p>
    <w:p w14:paraId="2FB4CE63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Input:</w:t>
      </w:r>
      <w:r w:rsidRPr="00A31835">
        <w:rPr>
          <w:rFonts w:ascii="Times New Roman" w:hAnsi="Times New Roman" w:cs="Times New Roman"/>
        </w:rPr>
        <w:br/>
        <w:t>Enter number of vertices: 5</w:t>
      </w:r>
      <w:r w:rsidRPr="00A31835">
        <w:rPr>
          <w:rFonts w:ascii="Times New Roman" w:hAnsi="Times New Roman" w:cs="Times New Roman"/>
        </w:rPr>
        <w:br/>
        <w:t>Enter number of edges: 6</w:t>
      </w:r>
      <w:r w:rsidRPr="00A31835">
        <w:rPr>
          <w:rFonts w:ascii="Times New Roman" w:hAnsi="Times New Roman" w:cs="Times New Roman"/>
        </w:rPr>
        <w:br/>
      </w:r>
      <w:r w:rsidRPr="00A31835">
        <w:rPr>
          <w:rFonts w:ascii="Times New Roman" w:hAnsi="Times New Roman" w:cs="Times New Roman"/>
        </w:rPr>
        <w:lastRenderedPageBreak/>
        <w:t>Is graph directed? 0</w:t>
      </w:r>
      <w:r w:rsidRPr="00A31835">
        <w:rPr>
          <w:rFonts w:ascii="Times New Roman" w:hAnsi="Times New Roman" w:cs="Times New Roman"/>
        </w:rPr>
        <w:br/>
        <w:t>Enter edges:</w:t>
      </w:r>
      <w:r w:rsidRPr="00A31835">
        <w:rPr>
          <w:rFonts w:ascii="Times New Roman" w:hAnsi="Times New Roman" w:cs="Times New Roman"/>
        </w:rPr>
        <w:br/>
        <w:t>0 1</w:t>
      </w:r>
      <w:r w:rsidRPr="00A31835">
        <w:rPr>
          <w:rFonts w:ascii="Times New Roman" w:hAnsi="Times New Roman" w:cs="Times New Roman"/>
        </w:rPr>
        <w:br/>
        <w:t>0 2</w:t>
      </w:r>
      <w:r w:rsidRPr="00A31835">
        <w:rPr>
          <w:rFonts w:ascii="Times New Roman" w:hAnsi="Times New Roman" w:cs="Times New Roman"/>
        </w:rPr>
        <w:br/>
        <w:t>1 3</w:t>
      </w:r>
      <w:r w:rsidRPr="00A31835">
        <w:rPr>
          <w:rFonts w:ascii="Times New Roman" w:hAnsi="Times New Roman" w:cs="Times New Roman"/>
        </w:rPr>
        <w:br/>
        <w:t>1 4</w:t>
      </w:r>
      <w:r w:rsidRPr="00A31835">
        <w:rPr>
          <w:rFonts w:ascii="Times New Roman" w:hAnsi="Times New Roman" w:cs="Times New Roman"/>
        </w:rPr>
        <w:br/>
        <w:t>2 4</w:t>
      </w:r>
      <w:r w:rsidRPr="00A31835">
        <w:rPr>
          <w:rFonts w:ascii="Times New Roman" w:hAnsi="Times New Roman" w:cs="Times New Roman"/>
        </w:rPr>
        <w:br/>
        <w:t>3 4</w:t>
      </w:r>
      <w:r w:rsidRPr="00A31835">
        <w:rPr>
          <w:rFonts w:ascii="Times New Roman" w:hAnsi="Times New Roman" w:cs="Times New Roman"/>
        </w:rPr>
        <w:br/>
        <w:t>Enter start vertex: 0</w:t>
      </w:r>
      <w:r w:rsidRPr="00A31835">
        <w:rPr>
          <w:rFonts w:ascii="Times New Roman" w:hAnsi="Times New Roman" w:cs="Times New Roman"/>
        </w:rPr>
        <w:br/>
      </w:r>
      <w:r w:rsidRPr="00A31835">
        <w:rPr>
          <w:rFonts w:ascii="Times New Roman" w:hAnsi="Times New Roman" w:cs="Times New Roman"/>
        </w:rPr>
        <w:br/>
        <w:t>Output:</w:t>
      </w:r>
      <w:r w:rsidRPr="00A31835">
        <w:rPr>
          <w:rFonts w:ascii="Times New Roman" w:hAnsi="Times New Roman" w:cs="Times New Roman"/>
        </w:rPr>
        <w:br/>
        <w:t>BFS Traversal: 0 1 2 3 4</w:t>
      </w:r>
      <w:r w:rsidRPr="00A31835">
        <w:rPr>
          <w:rFonts w:ascii="Times New Roman" w:hAnsi="Times New Roman" w:cs="Times New Roman"/>
        </w:rPr>
        <w:br/>
        <w:t>DFS Traversal: 0 1 3 4 2</w:t>
      </w:r>
    </w:p>
    <w:p w14:paraId="465E7073" w14:textId="77777777" w:rsidR="00020B12" w:rsidRPr="00A31835" w:rsidRDefault="0097754E">
      <w:pPr>
        <w:pStyle w:val="Heading2"/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Result:</w:t>
      </w:r>
    </w:p>
    <w:p w14:paraId="300CC65E" w14:textId="77777777" w:rsidR="00020B12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Successfully represented a graph using adjacency matrix and performed BFS and DFS traversals.</w:t>
      </w:r>
    </w:p>
    <w:p w14:paraId="4FF3141F" w14:textId="2BA9A897" w:rsidR="00D20692" w:rsidRDefault="00D2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Output:</w:t>
      </w:r>
    </w:p>
    <w:p w14:paraId="1AF3C8E4" w14:textId="46285B0F" w:rsidR="00D20692" w:rsidRDefault="00D20692">
      <w:pPr>
        <w:rPr>
          <w:rFonts w:ascii="Times New Roman" w:hAnsi="Times New Roman" w:cs="Times New Roman"/>
        </w:rPr>
      </w:pPr>
      <w:r w:rsidRPr="00D20692">
        <w:rPr>
          <w:rFonts w:ascii="Times New Roman" w:hAnsi="Times New Roman" w:cs="Times New Roman"/>
        </w:rPr>
        <w:drawing>
          <wp:inline distT="0" distB="0" distL="0" distR="0" wp14:anchorId="153A2478" wp14:editId="5645F8EF">
            <wp:extent cx="5486400" cy="3152140"/>
            <wp:effectExtent l="0" t="0" r="0" b="0"/>
            <wp:docPr id="186843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0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DD57" w14:textId="0248ED11" w:rsidR="00D20692" w:rsidRPr="00A31835" w:rsidRDefault="00D20692">
      <w:pPr>
        <w:rPr>
          <w:rFonts w:ascii="Times New Roman" w:hAnsi="Times New Roman" w:cs="Times New Roman"/>
        </w:rPr>
      </w:pPr>
      <w:r w:rsidRPr="00D20692">
        <w:rPr>
          <w:rFonts w:ascii="Times New Roman" w:hAnsi="Times New Roman" w:cs="Times New Roman"/>
        </w:rPr>
        <w:lastRenderedPageBreak/>
        <w:drawing>
          <wp:inline distT="0" distB="0" distL="0" distR="0" wp14:anchorId="42BB4878" wp14:editId="40A56612">
            <wp:extent cx="5486400" cy="3337560"/>
            <wp:effectExtent l="0" t="0" r="0" b="0"/>
            <wp:docPr id="179741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19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CEC6" w14:textId="77777777" w:rsidR="00020B12" w:rsidRPr="00A31835" w:rsidRDefault="0097754E">
      <w:pPr>
        <w:pStyle w:val="Heading2"/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Conclusion:</w:t>
      </w:r>
    </w:p>
    <w:p w14:paraId="53637ED6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Graph traversal techniques enable systematic exploration of nodes. BFS ensures level-wise traversal using a queue, while DFS explores deeper paths recursively. Adjacency matrix is suitable for dense graphs, while adjacency list is memory-efficient for sparse graphs.</w:t>
      </w:r>
    </w:p>
    <w:p w14:paraId="2B05A9CA" w14:textId="77777777" w:rsidR="00020B12" w:rsidRPr="00A31835" w:rsidRDefault="0097754E">
      <w:pPr>
        <w:pStyle w:val="Heading2"/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Post-Lab Problem (Easy): Connected Components in an Undirected Graph</w:t>
      </w:r>
    </w:p>
    <w:p w14:paraId="134F8041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Objective:</w:t>
      </w:r>
    </w:p>
    <w:p w14:paraId="6BF7F73B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Modify the DFS program to count and print all connected components in an undirected graph.</w:t>
      </w:r>
    </w:p>
    <w:p w14:paraId="22D4866D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Description:</w:t>
      </w:r>
    </w:p>
    <w:p w14:paraId="4E35BDF7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Traverse all vertices; if a vertex is unvisited, perform DFS and increment the component count.</w:t>
      </w:r>
    </w:p>
    <w:p w14:paraId="7EC599AC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Sample Output:</w:t>
      </w:r>
    </w:p>
    <w:p w14:paraId="7DA55FBB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Connected Components: 2</w:t>
      </w:r>
      <w:r w:rsidRPr="00A31835">
        <w:rPr>
          <w:rFonts w:ascii="Times New Roman" w:hAnsi="Times New Roman" w:cs="Times New Roman"/>
        </w:rPr>
        <w:br/>
        <w:t>Component 1: 0 1 2</w:t>
      </w:r>
      <w:r w:rsidRPr="00A31835">
        <w:rPr>
          <w:rFonts w:ascii="Times New Roman" w:hAnsi="Times New Roman" w:cs="Times New Roman"/>
        </w:rPr>
        <w:br/>
        <w:t>Component 2: 3 4</w:t>
      </w:r>
    </w:p>
    <w:p w14:paraId="4C5679B3" w14:textId="77777777" w:rsidR="00020B12" w:rsidRPr="00A31835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Hint:</w:t>
      </w:r>
    </w:p>
    <w:p w14:paraId="2C87B01B" w14:textId="77777777" w:rsidR="00020B12" w:rsidRDefault="0097754E">
      <w:pPr>
        <w:rPr>
          <w:rFonts w:ascii="Times New Roman" w:hAnsi="Times New Roman" w:cs="Times New Roman"/>
        </w:rPr>
      </w:pPr>
      <w:r w:rsidRPr="00A31835">
        <w:rPr>
          <w:rFonts w:ascii="Times New Roman" w:hAnsi="Times New Roman" w:cs="Times New Roman"/>
        </w:rPr>
        <w:t>Reset visited[] after each DFS call and count the total number of components.</w:t>
      </w:r>
    </w:p>
    <w:p w14:paraId="7BB7F407" w14:textId="77777777" w:rsidR="00D20692" w:rsidRDefault="00D20692">
      <w:pPr>
        <w:rPr>
          <w:rFonts w:ascii="Times New Roman" w:hAnsi="Times New Roman" w:cs="Times New Roman"/>
        </w:rPr>
      </w:pPr>
    </w:p>
    <w:p w14:paraId="608BDA34" w14:textId="77777777" w:rsidR="00D20692" w:rsidRDefault="00D20692">
      <w:pPr>
        <w:rPr>
          <w:rFonts w:ascii="Times New Roman" w:hAnsi="Times New Roman" w:cs="Times New Roman"/>
        </w:rPr>
      </w:pPr>
    </w:p>
    <w:p w14:paraId="36225136" w14:textId="2C686C78" w:rsidR="00D20692" w:rsidRDefault="00D2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Post Lab Program Code:</w:t>
      </w:r>
    </w:p>
    <w:p w14:paraId="5AAF487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stdio.h</w:t>
      </w:r>
      <w:proofErr w:type="spellEnd"/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117D228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stdlib.h</w:t>
      </w:r>
      <w:proofErr w:type="spellEnd"/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08A3631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stdbool.h</w:t>
      </w:r>
      <w:proofErr w:type="spellEnd"/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7F1CA04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83E7FF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MAX_VERTICES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20</w:t>
      </w:r>
    </w:p>
    <w:p w14:paraId="60C0FAD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66382C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Adjacency List Node Structure (Reused) ---</w:t>
      </w:r>
    </w:p>
    <w:p w14:paraId="129C545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125BB3B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309685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next;</w:t>
      </w:r>
    </w:p>
    <w:p w14:paraId="7AF49FA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}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59EBA6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56162A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Graph Structure (Reused) ---</w:t>
      </w:r>
    </w:p>
    <w:p w14:paraId="041154D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Graph {</w:t>
      </w:r>
    </w:p>
    <w:p w14:paraId="27F179B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V;</w:t>
      </w:r>
    </w:p>
    <w:p w14:paraId="75D7AD6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[MAX_VERTICES];</w:t>
      </w:r>
    </w:p>
    <w:p w14:paraId="6E25657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[MAX_VERTICES];</w:t>
      </w:r>
    </w:p>
    <w:p w14:paraId="2BB3A1D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 Graph;</w:t>
      </w:r>
    </w:p>
    <w:p w14:paraId="255378F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E544B6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Graph ADT Functions (Reused) ---</w:t>
      </w:r>
    </w:p>
    <w:p w14:paraId="52DCDC8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new_adj_list_node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E04C60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));</w:t>
      </w:r>
    </w:p>
    <w:p w14:paraId="182F354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661C643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A3DC0B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E16F66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1F8E4E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4715C7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BF4003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create_graph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AB91B6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(Graph));</w:t>
      </w:r>
    </w:p>
    <w:p w14:paraId="0A5D9ED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44A3056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V;</w:t>
      </w:r>
    </w:p>
    <w:p w14:paraId="3D12365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EBAF10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4BE9D4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FA5462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280FBF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graph;</w:t>
      </w:r>
    </w:p>
    <w:p w14:paraId="294F1CC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B0EF2C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784A4E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add_edge_undirected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src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6B6AE8B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// </w:t>
      </w:r>
      <w:proofErr w:type="spellStart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src</w:t>
      </w:r>
      <w:proofErr w:type="spellEnd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to </w:t>
      </w:r>
      <w:proofErr w:type="spellStart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dest</w:t>
      </w:r>
      <w:proofErr w:type="spellEnd"/>
    </w:p>
    <w:p w14:paraId="0953040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new_adj_list_node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0CE723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src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1B004A2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src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529670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0632FF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// </w:t>
      </w:r>
      <w:proofErr w:type="spellStart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to </w:t>
      </w:r>
      <w:proofErr w:type="spellStart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src</w:t>
      </w:r>
      <w:proofErr w:type="spellEnd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(undirected)</w:t>
      </w:r>
    </w:p>
    <w:p w14:paraId="08350E3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new_adj_list_node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src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66E75B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06A700B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new_node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FD3437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6D04E5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05B956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Post-Lab DFS Function ---</w:t>
      </w:r>
    </w:p>
    <w:p w14:paraId="447FC39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47E9D7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lastRenderedPageBreak/>
        <w:t>// DFS utility function that prints the component</w:t>
      </w:r>
    </w:p>
    <w:p w14:paraId="386CC25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DFS_component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F6950A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[v]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true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6484C4B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v);</w:t>
      </w:r>
    </w:p>
    <w:p w14:paraId="5EA3BE7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ACF110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[v];</w:t>
      </w:r>
    </w:p>
    <w:p w14:paraId="04CC468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BBA89D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u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proofErr w:type="spellStart"/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dest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E473DB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[u]) {</w:t>
      </w:r>
    </w:p>
    <w:p w14:paraId="7E18A22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DFS_component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(graph, u);</w:t>
      </w:r>
    </w:p>
    <w:p w14:paraId="12117CE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43F0549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5EA466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79BA89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99ECA1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BBAF70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Main function to find and print connected components</w:t>
      </w:r>
    </w:p>
    <w:p w14:paraId="1EA2620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find_connected_components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697E57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component_count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C4AB2D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8BAB25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Ensure all visited flags are reset initially</w:t>
      </w:r>
    </w:p>
    <w:p w14:paraId="2D57EF0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17A718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163386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6772C1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4E27CF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FE1D69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visited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]) {</w:t>
      </w:r>
    </w:p>
    <w:p w14:paraId="35F15EA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component_count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7C90EA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"Component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: 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component_count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744CCC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// Start DFS from unvisited vertex </w:t>
      </w:r>
      <w:proofErr w:type="spellStart"/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i</w:t>
      </w:r>
      <w:proofErr w:type="spellEnd"/>
    </w:p>
    <w:p w14:paraId="3571B90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DFS_component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(graph,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6D4123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0CCA00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7524F02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51E1BDB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F1F54A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</w:t>
      </w:r>
      <w:proofErr w:type="spellStart"/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n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Connected</w:t>
      </w:r>
      <w:proofErr w:type="spellEnd"/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Components: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component_count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8627C11" w14:textId="4EDED949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53E696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free graph memory (Reused)</w:t>
      </w:r>
    </w:p>
    <w:p w14:paraId="265E440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free_graph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963749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V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77C8E5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graph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array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106E408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AdjListNode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next;</w:t>
      </w:r>
    </w:p>
    <w:p w14:paraId="70AE647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D5118D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next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next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B3415B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(current);</w:t>
      </w:r>
    </w:p>
    <w:p w14:paraId="78325E0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current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next;</w:t>
      </w:r>
    </w:p>
    <w:p w14:paraId="3F4D399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10A7E938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4AAD12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(graph);</w:t>
      </w:r>
    </w:p>
    <w:p w14:paraId="782592E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481F02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7E5E2A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6934F12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V, E, u, v;</w:t>
      </w:r>
    </w:p>
    <w:p w14:paraId="2F13CF11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5FB829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Post-Lab: Connected Components in Undirected Graph ---</w:t>
      </w:r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CCE86CB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number of vertices: 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A15F7B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V);</w:t>
      </w:r>
    </w:p>
    <w:p w14:paraId="17CCAC0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1F14BA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graph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create_graph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(V);</w:t>
      </w:r>
    </w:p>
    <w:p w14:paraId="40EF68A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B8FCB7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number of edges: 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67CFEBB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E);</w:t>
      </w:r>
    </w:p>
    <w:p w14:paraId="5444FA6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546997A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edges (source destination):</w:t>
      </w:r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07AE4A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Example for 2 components: 5 vertices, 2 edges (0 1, 3 4)</w:t>
      </w:r>
    </w:p>
    <w:p w14:paraId="75A2433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Vertices: 0, 1, 2, 3, 4</w:t>
      </w:r>
    </w:p>
    <w:p w14:paraId="6CF9747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Edges: (0, 1), (3, 4). Vertex 2 is isolated.</w:t>
      </w:r>
    </w:p>
    <w:p w14:paraId="38F4D66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Components: {0, 1}, {2}, {3, 4} -&gt; Total 3 components.</w:t>
      </w:r>
    </w:p>
    <w:p w14:paraId="23D25F6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58A1A88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Example for 2 components: 5 vertices, 3 edges (0 1, 1 2, 3 4)</w:t>
      </w:r>
    </w:p>
    <w:p w14:paraId="4CCC691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Components: {0, 1, 2}, {3, 4} -&gt; Total 2 components.</w:t>
      </w:r>
    </w:p>
    <w:p w14:paraId="58E95E57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BD5238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D20692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E;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AC07F1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u,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v);</w:t>
      </w:r>
    </w:p>
    <w:p w14:paraId="15D81356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(u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u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 </w:t>
      </w:r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V) {</w:t>
      </w:r>
    </w:p>
    <w:p w14:paraId="1D6A8164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add_edge_undirected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(graph, u, v);</w:t>
      </w:r>
    </w:p>
    <w:p w14:paraId="19F2A72E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0D045EFD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"Invalid vertex entered. Skipping edge.</w:t>
      </w:r>
      <w:r w:rsidRPr="00D20692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D20692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BBCCA2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D2069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--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4A3330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53E846C3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0EF96C9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2785EBB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find_connected_components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(graph);</w:t>
      </w:r>
    </w:p>
    <w:p w14:paraId="6ED7113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BBD1AD0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Clean up memory</w:t>
      </w:r>
    </w:p>
    <w:p w14:paraId="30BA8CAF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D20692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free_graph</w:t>
      </w:r>
      <w:proofErr w:type="spellEnd"/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(graph);</w:t>
      </w:r>
    </w:p>
    <w:p w14:paraId="7FB3D75C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159D0B2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D20692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D20692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DA80245" w14:textId="77777777" w:rsidR="00D20692" w:rsidRPr="00D20692" w:rsidRDefault="00D20692" w:rsidP="00D20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D20692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0F87466" w14:textId="77777777" w:rsidR="00D20692" w:rsidRDefault="00D20692">
      <w:pPr>
        <w:rPr>
          <w:rFonts w:ascii="Times New Roman" w:hAnsi="Times New Roman" w:cs="Times New Roman"/>
        </w:rPr>
      </w:pPr>
    </w:p>
    <w:p w14:paraId="056A4C72" w14:textId="2D2E81D9" w:rsidR="00D20692" w:rsidRDefault="00D2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Lab Output:</w:t>
      </w:r>
    </w:p>
    <w:p w14:paraId="40F4CE15" w14:textId="164C4361" w:rsidR="00D20692" w:rsidRPr="00A31835" w:rsidRDefault="00D20692">
      <w:pPr>
        <w:rPr>
          <w:rFonts w:ascii="Times New Roman" w:hAnsi="Times New Roman" w:cs="Times New Roman"/>
        </w:rPr>
      </w:pPr>
      <w:r w:rsidRPr="00D20692">
        <w:rPr>
          <w:rFonts w:ascii="Times New Roman" w:hAnsi="Times New Roman" w:cs="Times New Roman"/>
        </w:rPr>
        <w:drawing>
          <wp:inline distT="0" distB="0" distL="0" distR="0" wp14:anchorId="06C1978A" wp14:editId="33F46CFF">
            <wp:extent cx="5486400" cy="2641600"/>
            <wp:effectExtent l="0" t="0" r="0" b="0"/>
            <wp:docPr id="61143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39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692" w:rsidRPr="00A318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759630">
    <w:abstractNumId w:val="8"/>
  </w:num>
  <w:num w:numId="2" w16cid:durableId="1538349802">
    <w:abstractNumId w:val="6"/>
  </w:num>
  <w:num w:numId="3" w16cid:durableId="1200777092">
    <w:abstractNumId w:val="5"/>
  </w:num>
  <w:num w:numId="4" w16cid:durableId="1895652486">
    <w:abstractNumId w:val="4"/>
  </w:num>
  <w:num w:numId="5" w16cid:durableId="735082998">
    <w:abstractNumId w:val="7"/>
  </w:num>
  <w:num w:numId="6" w16cid:durableId="572549420">
    <w:abstractNumId w:val="3"/>
  </w:num>
  <w:num w:numId="7" w16cid:durableId="1834295197">
    <w:abstractNumId w:val="2"/>
  </w:num>
  <w:num w:numId="8" w16cid:durableId="589240228">
    <w:abstractNumId w:val="1"/>
  </w:num>
  <w:num w:numId="9" w16cid:durableId="60079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0B12"/>
    <w:rsid w:val="00034616"/>
    <w:rsid w:val="0006063C"/>
    <w:rsid w:val="0015074B"/>
    <w:rsid w:val="0029639D"/>
    <w:rsid w:val="00326F90"/>
    <w:rsid w:val="003E23A8"/>
    <w:rsid w:val="0097754E"/>
    <w:rsid w:val="00A31835"/>
    <w:rsid w:val="00AA1D8D"/>
    <w:rsid w:val="00B47730"/>
    <w:rsid w:val="00CB0664"/>
    <w:rsid w:val="00D2069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27EEB"/>
  <w15:docId w15:val="{6ECB1141-6FD8-409D-B243-DCB55C75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Atharva Jagtap</cp:lastModifiedBy>
  <cp:revision>3</cp:revision>
  <dcterms:created xsi:type="dcterms:W3CDTF">2025-10-06T04:45:00Z</dcterms:created>
  <dcterms:modified xsi:type="dcterms:W3CDTF">2025-10-11T11:15:00Z</dcterms:modified>
</cp:coreProperties>
</file>