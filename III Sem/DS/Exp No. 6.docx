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B47F" w14:textId="77777777" w:rsidR="00000FF1" w:rsidRPr="005A1134" w:rsidRDefault="007A7FD6" w:rsidP="005A1134">
      <w:pPr>
        <w:jc w:val="center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  <w:b/>
        </w:rPr>
        <w:t>Exp No. 6</w:t>
      </w:r>
    </w:p>
    <w:p w14:paraId="10275351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Title:</w:t>
      </w:r>
    </w:p>
    <w:p w14:paraId="4FB40279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Represent Infix, Prefix, and Postfix Forms Using Binary Tree Traversals (Expression Tree)</w:t>
      </w:r>
    </w:p>
    <w:p w14:paraId="47CFB0B3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Aim:</w:t>
      </w:r>
    </w:p>
    <w:p w14:paraId="05BAAD94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To construct an expression tree for a given arithmetic expression and generate its prefix, infix, and postfix forms using preorder, inorder, and postorder traversals respectively.</w:t>
      </w:r>
    </w:p>
    <w:p w14:paraId="65A1C57B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Objectives:</w:t>
      </w:r>
    </w:p>
    <w:p w14:paraId="0A21DACD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• Understand the construction of an expression tree from an arithmetic expression.</w:t>
      </w:r>
      <w:r w:rsidRPr="005A1134">
        <w:rPr>
          <w:rFonts w:ascii="Times New Roman" w:hAnsi="Times New Roman" w:cs="Times New Roman"/>
        </w:rPr>
        <w:br/>
        <w:t>• Apply binary tree traversals to obtain Prefix (Preorder), Infix (Inorder), and Postfix (Postorder) notations.</w:t>
      </w:r>
      <w:r w:rsidRPr="005A1134">
        <w:rPr>
          <w:rFonts w:ascii="Times New Roman" w:hAnsi="Times New Roman" w:cs="Times New Roman"/>
        </w:rPr>
        <w:br/>
        <w:t>• Reinforce operator precedence and parenthesis handling using a stack.</w:t>
      </w:r>
      <w:r w:rsidRPr="005A1134">
        <w:rPr>
          <w:rFonts w:ascii="Times New Roman" w:hAnsi="Times New Roman" w:cs="Times New Roman"/>
        </w:rPr>
        <w:br/>
        <w:t>• Practice dynamic memory management with linked node structures.</w:t>
      </w:r>
    </w:p>
    <w:p w14:paraId="4FD39927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Theory:</w:t>
      </w:r>
    </w:p>
    <w:p w14:paraId="03A74D3B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An expression tree is a binary tree where internal nodes are operators and leaves are operands. Traversals of this tree directly yield the three classical notations:</w:t>
      </w:r>
      <w:r w:rsidRPr="005A1134">
        <w:rPr>
          <w:rFonts w:ascii="Times New Roman" w:hAnsi="Times New Roman" w:cs="Times New Roman"/>
        </w:rPr>
        <w:br/>
        <w:t>• Preorder (NLR)  → Prefix</w:t>
      </w:r>
      <w:r w:rsidRPr="005A1134">
        <w:rPr>
          <w:rFonts w:ascii="Times New Roman" w:hAnsi="Times New Roman" w:cs="Times New Roman"/>
        </w:rPr>
        <w:br/>
        <w:t>• Inorder  (LNR)  → Infix (with parentheses around operator nodes)</w:t>
      </w:r>
      <w:r w:rsidRPr="005A1134">
        <w:rPr>
          <w:rFonts w:ascii="Times New Roman" w:hAnsi="Times New Roman" w:cs="Times New Roman"/>
        </w:rPr>
        <w:br/>
        <w:t>• Postorder(LRN)  → Postfix</w:t>
      </w:r>
      <w:r w:rsidRPr="005A1134">
        <w:rPr>
          <w:rFonts w:ascii="Times New Roman" w:hAnsi="Times New Roman" w:cs="Times New Roman"/>
        </w:rPr>
        <w:br/>
      </w:r>
      <w:r w:rsidRPr="005A1134">
        <w:rPr>
          <w:rFonts w:ascii="Times New Roman" w:hAnsi="Times New Roman" w:cs="Times New Roman"/>
        </w:rPr>
        <w:br/>
        <w:t>Construction path used in this experiment:</w:t>
      </w:r>
      <w:r w:rsidRPr="005A1134">
        <w:rPr>
          <w:rFonts w:ascii="Times New Roman" w:hAnsi="Times New Roman" w:cs="Times New Roman"/>
        </w:rPr>
        <w:br/>
        <w:t>1) Convert an input infix string to postfix using a stack (Shunting-yard style) respecting operator precedence/associativity.</w:t>
      </w:r>
      <w:r w:rsidRPr="005A1134">
        <w:rPr>
          <w:rFonts w:ascii="Times New Roman" w:hAnsi="Times New Roman" w:cs="Times New Roman"/>
        </w:rPr>
        <w:br/>
        <w:t>2) Build the expression tree from postfix by pushing operand nodes and combining on operators.</w:t>
      </w:r>
    </w:p>
    <w:p w14:paraId="444A7EAA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Algorithm (High Level):</w:t>
      </w:r>
    </w:p>
    <w:p w14:paraId="78EA1C5E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Step 1: Infix → Postfix</w:t>
      </w:r>
    </w:p>
    <w:p w14:paraId="484F2F78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1. For each token t in the infix expression:</w:t>
      </w:r>
      <w:r w:rsidRPr="005A1134">
        <w:rPr>
          <w:rFonts w:ascii="Times New Roman" w:hAnsi="Times New Roman" w:cs="Times New Roman"/>
        </w:rPr>
        <w:br/>
        <w:t xml:space="preserve">   - If t is operand → append to output.</w:t>
      </w:r>
      <w:r w:rsidRPr="005A1134">
        <w:rPr>
          <w:rFonts w:ascii="Times New Roman" w:hAnsi="Times New Roman" w:cs="Times New Roman"/>
        </w:rPr>
        <w:br/>
        <w:t xml:space="preserve">   - If t is '(' → push to stack.</w:t>
      </w:r>
      <w:r w:rsidRPr="005A1134">
        <w:rPr>
          <w:rFonts w:ascii="Times New Roman" w:hAnsi="Times New Roman" w:cs="Times New Roman"/>
        </w:rPr>
        <w:br/>
        <w:t xml:space="preserve">   - If t is ')' → pop until '('.</w:t>
      </w:r>
      <w:r w:rsidRPr="005A1134">
        <w:rPr>
          <w:rFonts w:ascii="Times New Roman" w:hAnsi="Times New Roman" w:cs="Times New Roman"/>
        </w:rPr>
        <w:br/>
        <w:t xml:space="preserve">   - If t is operator → while stack top has higher precedence (or equal &amp; left-associative), pop to output; then push t.</w:t>
      </w:r>
      <w:r w:rsidRPr="005A1134">
        <w:rPr>
          <w:rFonts w:ascii="Times New Roman" w:hAnsi="Times New Roman" w:cs="Times New Roman"/>
        </w:rPr>
        <w:br/>
        <w:t>2. Pop remaining operators to output.</w:t>
      </w:r>
    </w:p>
    <w:p w14:paraId="20DCE909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Step 2: Postfix → Expression Tree</w:t>
      </w:r>
    </w:p>
    <w:p w14:paraId="55E4BAF6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1. For each token t in postfix:</w:t>
      </w:r>
      <w:r w:rsidRPr="005A1134">
        <w:rPr>
          <w:rFonts w:ascii="Times New Roman" w:hAnsi="Times New Roman" w:cs="Times New Roman"/>
        </w:rPr>
        <w:br/>
        <w:t xml:space="preserve">   - If operand → create a node and push its pointer.</w:t>
      </w:r>
      <w:r w:rsidRPr="005A1134">
        <w:rPr>
          <w:rFonts w:ascii="Times New Roman" w:hAnsi="Times New Roman" w:cs="Times New Roman"/>
        </w:rPr>
        <w:br/>
        <w:t xml:space="preserve">   - If operator → pop right child, then left child; create node with operator t; set children and push the node.</w:t>
      </w:r>
      <w:r w:rsidRPr="005A1134">
        <w:rPr>
          <w:rFonts w:ascii="Times New Roman" w:hAnsi="Times New Roman" w:cs="Times New Roman"/>
        </w:rPr>
        <w:br/>
        <w:t>2. The final stack item is the tree root.</w:t>
      </w:r>
    </w:p>
    <w:p w14:paraId="42E54E27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lastRenderedPageBreak/>
        <w:t>Step 3: Traversals to Print Forms</w:t>
      </w:r>
    </w:p>
    <w:p w14:paraId="71F3FF63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• Preorder(root): print root, then left, then right → Prefix</w:t>
      </w:r>
      <w:r w:rsidRPr="005A1134">
        <w:rPr>
          <w:rFonts w:ascii="Times New Roman" w:hAnsi="Times New Roman" w:cs="Times New Roman"/>
        </w:rPr>
        <w:br/>
        <w:t>• Inorder(root): if operator, print '(', then left, root, right, then ')' → Infix</w:t>
      </w:r>
      <w:r w:rsidRPr="005A1134">
        <w:rPr>
          <w:rFonts w:ascii="Times New Roman" w:hAnsi="Times New Roman" w:cs="Times New Roman"/>
        </w:rPr>
        <w:br/>
        <w:t>• Postorder(root): left, right, root → Postfix</w:t>
      </w:r>
    </w:p>
    <w:p w14:paraId="38997546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Program Code (C Language): Expression Tree Construction and Traversals</w:t>
      </w:r>
    </w:p>
    <w:p w14:paraId="5B7B69DD" w14:textId="77777777" w:rsidR="00784FC0" w:rsidRPr="00784FC0" w:rsidRDefault="007A7FD6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Times New Roman" w:hAnsi="Times New Roman" w:cs="Times New Roman"/>
          <w:sz w:val="18"/>
          <w:szCs w:val="20"/>
        </w:rPr>
        <w:br/>
      </w:r>
      <w:r w:rsidR="00784FC0"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784FC0"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784FC0"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2899198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&lt;stdlib.h&gt;</w:t>
      </w:r>
    </w:p>
    <w:p w14:paraId="14752C8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&lt;string.h&gt;</w:t>
      </w:r>
    </w:p>
    <w:p w14:paraId="6E39303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&lt;ctype.h&gt;</w:t>
      </w:r>
    </w:p>
    <w:p w14:paraId="22FCC37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55E4941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D12E01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Expression Tree Node Structure ---</w:t>
      </w:r>
    </w:p>
    <w:p w14:paraId="182CD8F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{</w:t>
      </w:r>
    </w:p>
    <w:p w14:paraId="0B8C04B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159DFF4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left;</w:t>
      </w:r>
    </w:p>
    <w:p w14:paraId="6956367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right;</w:t>
      </w:r>
    </w:p>
    <w:p w14:paraId="2B74EC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ExpNode;</w:t>
      </w:r>
    </w:p>
    <w:p w14:paraId="3FA829B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156651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Utility Functions ---</w:t>
      </w:r>
    </w:p>
    <w:p w14:paraId="5A721CD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C9685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a character is an operator</w:t>
      </w:r>
    </w:p>
    <w:p w14:paraId="57B5356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DCDF7F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'+'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'-'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'*'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'/'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'^'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1AFD41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1686A1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BBF31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get precedence (higher number = higher precedence)</w:t>
      </w:r>
    </w:p>
    <w:p w14:paraId="5E698C4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precedence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23842D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'+'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'-'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367DB1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'*'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'/'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24BC2D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'^'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Right-associative (handled by stack logic)</w:t>
      </w:r>
    </w:p>
    <w:p w14:paraId="7F7D82C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For operands/parentheses</w:t>
      </w:r>
    </w:p>
    <w:p w14:paraId="0D0EBE4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9A63CE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97B299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create a new Expression Node</w:t>
      </w:r>
    </w:p>
    <w:p w14:paraId="14F8084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A629E5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new_node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(ExpNode));</w:t>
      </w:r>
    </w:p>
    <w:p w14:paraId="0461C7A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(new_node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634124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6AEF14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006A504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996DC2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7B88C9F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9B9E3F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new_node;</w:t>
      </w:r>
    </w:p>
    <w:p w14:paraId="7B6C208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E2896A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629A7E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Stack for Postfix Conversion (char stack) ---</w:t>
      </w:r>
    </w:p>
    <w:p w14:paraId="371ABA7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CHAR_STACK_SIZE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</w:p>
    <w:p w14:paraId="176FF23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char_stack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[CHAR_STACK_SIZE];</w:t>
      </w:r>
    </w:p>
    <w:p w14:paraId="3CAD294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A14C90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A70FBA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B72A43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CHAR_STACK_SIZE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4812791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char_stack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char_top]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c;</w:t>
      </w:r>
    </w:p>
    <w:p w14:paraId="07BC608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0CF76C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20C8D6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69A865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71204EC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char_stack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[char_top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7F7A472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109C6B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F184E7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char_peek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2860C3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B9022B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char_stack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[char_top];</w:t>
      </w:r>
    </w:p>
    <w:p w14:paraId="3390231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B9FF39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24FC7F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Stack for Tree Construction (ExpNode* stack) ---</w:t>
      </w:r>
    </w:p>
    <w:p w14:paraId="49B6EA6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NODE_STACK_SIZE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</w:p>
    <w:p w14:paraId="094A660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[NODE_STACK_SIZE];</w:t>
      </w:r>
    </w:p>
    <w:p w14:paraId="0639F74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8CF867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65E40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BEAFE1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NODE_STACK_SIZE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0121E49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node_top]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0C4B25A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9EF9B3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822200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1034622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44A613F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[node_top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32589B2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C444E3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379EFF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Step 1: Infix to Postfix Conversion ---</w:t>
      </w:r>
    </w:p>
    <w:p w14:paraId="67F7E25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infix_to_postfix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infix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BB24CD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stack</w:t>
      </w:r>
    </w:p>
    <w:p w14:paraId="723AA0E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j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Postfix index</w:t>
      </w:r>
    </w:p>
    <w:p w14:paraId="4E3BC51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04D0E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infix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1CF2E0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infix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64264D1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673C5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isalnum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 {</w:t>
      </w:r>
    </w:p>
    <w:p w14:paraId="0F820A0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Operand: append to output</w:t>
      </w:r>
    </w:p>
    <w:p w14:paraId="0AC697A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[j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token;</w:t>
      </w:r>
    </w:p>
    <w:p w14:paraId="7FB428C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(token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'('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D8DF91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Left parenthesis: push to stack</w:t>
      </w:r>
    </w:p>
    <w:p w14:paraId="0A9ADA0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(token);</w:t>
      </w:r>
    </w:p>
    <w:p w14:paraId="71AB081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(token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')'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963755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Right parenthesis: pop until '('</w:t>
      </w:r>
    </w:p>
    <w:p w14:paraId="079949A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char_peek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'('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EAA296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[j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01027F8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57E3193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char_peek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'('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E4BFF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Discard '('</w:t>
      </w:r>
    </w:p>
    <w:p w14:paraId="049C258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75578C4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 {</w:t>
      </w:r>
    </w:p>
    <w:p w14:paraId="3AAE0F8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Operator: pop higher/equal precedence operators</w:t>
      </w:r>
    </w:p>
    <w:p w14:paraId="4297B39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char_peek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'('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</w:p>
    <w:p w14:paraId="50D1B57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       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precedence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char_peek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())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precedence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(token)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</w:p>
    <w:p w14:paraId="182BA1F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>                   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precedence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char_peek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())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precedence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(token)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'^'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Left associative check</w:t>
      </w:r>
    </w:p>
    <w:p w14:paraId="5CF19E1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) {</w:t>
      </w:r>
    </w:p>
    <w:p w14:paraId="3C4A503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[j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09F322F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4F92572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(token);</w:t>
      </w:r>
    </w:p>
    <w:p w14:paraId="3C25FD5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87580E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EDDCB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DDB451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Pop remaining operators</w:t>
      </w:r>
    </w:p>
    <w:p w14:paraId="6FF6B22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(char_top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61DC62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[j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char_pop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1F48B32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30D638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[j]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Null-terminate the postfix string</w:t>
      </w:r>
    </w:p>
    <w:p w14:paraId="73AF86F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FD9543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F7FF14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Step 2: Postfix to Expression Tree Construction ---</w:t>
      </w:r>
    </w:p>
    <w:p w14:paraId="2A583F4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6817F9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stack</w:t>
      </w:r>
    </w:p>
    <w:p w14:paraId="0109493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C4A3F4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76B975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659A8BA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74ED2AD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 {</w:t>
      </w:r>
    </w:p>
    <w:p w14:paraId="499230E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Operand: push a single-node tree</w:t>
      </w:r>
    </w:p>
    <w:p w14:paraId="086B1F3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(token));</w:t>
      </w:r>
    </w:p>
    <w:p w14:paraId="1098EF7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5626D54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Operator: pop two operands, form a new tree, push back</w:t>
      </w:r>
    </w:p>
    <w:p w14:paraId="2AD1287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right_operand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35091F2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left_operand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39FC625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</w:p>
    <w:p w14:paraId="2256BC7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operator_node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(token);</w:t>
      </w:r>
    </w:p>
    <w:p w14:paraId="7489E96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operator_node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left_operand;</w:t>
      </w:r>
    </w:p>
    <w:p w14:paraId="69CC77D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operator_node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right_operand;</w:t>
      </w:r>
    </w:p>
    <w:p w14:paraId="641DBE4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</w:p>
    <w:p w14:paraId="6419A7D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(operator_node);</w:t>
      </w:r>
    </w:p>
    <w:p w14:paraId="4748110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32C34A4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904AFB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3D54B2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The final stack top is the root</w:t>
      </w:r>
    </w:p>
    <w:p w14:paraId="78B205C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0950D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13A398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Step 3: Traversal Functions for Notations ---</w:t>
      </w:r>
    </w:p>
    <w:p w14:paraId="41BECDA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FE4946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Preorder Traversal (NLR) - Prefix Notation</w:t>
      </w:r>
    </w:p>
    <w:p w14:paraId="0F1DFC4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C62EC0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A04CA8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4D9EFD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7D3B6D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0195F5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86B90A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1984C4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Inorder Traversal (LNR) - Infix Notation with minimal parentheses</w:t>
      </w:r>
    </w:p>
    <w:p w14:paraId="4AB3147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324D67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743C81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</w:p>
    <w:p w14:paraId="0E5F79F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Add parentheses around sub-expressions</w:t>
      </w:r>
    </w:p>
    <w:p w14:paraId="7FD7A6C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needs_paren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F258E7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ED7160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(needs_paren)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"("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C74666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88A4E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CF8E59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38D9C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ABFFD6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26A060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(needs_paren)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")"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875322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312ABB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E5223E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Postorder Traversal (LRN) - Postfix Notation</w:t>
      </w:r>
    </w:p>
    <w:p w14:paraId="20385D8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D68497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4D698F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7B733E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A4F7F5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6D4CC3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CAB999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2F616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</w:t>
      </w:r>
    </w:p>
    <w:p w14:paraId="3AB8DE2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12F2BF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9B5E27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1BCE8B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7394C6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7C35495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34C50E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1C75DF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86DB11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432F94B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Expression Tree Construction and Notations ---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3686C9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infix_exp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81AEDB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C1D7D6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root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261046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EF1D1E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an infix expression (operands as single letters/digits): 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E0E94D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infix_exp);</w:t>
      </w:r>
    </w:p>
    <w:p w14:paraId="1071BC2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64AE95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Infix to Postfix Conversion</w:t>
      </w:r>
    </w:p>
    <w:p w14:paraId="32E7C1D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infix_to_postfix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(infix_exp, postfix_exp);</w:t>
      </w:r>
    </w:p>
    <w:p w14:paraId="0005524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Postfix (from conversion):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postfix_exp);</w:t>
      </w:r>
    </w:p>
    <w:p w14:paraId="6731D4C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DBC49C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2. Postfix to Expression Tree Construction</w:t>
      </w:r>
    </w:p>
    <w:p w14:paraId="3B67588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root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(postfix_exp);</w:t>
      </w:r>
    </w:p>
    <w:p w14:paraId="06BCB31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02EACE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3. Traversal to Print Forms</w:t>
      </w:r>
    </w:p>
    <w:p w14:paraId="69ACF5C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"Prefix (Preorder) : 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B5EEDC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73D3B9A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C8588B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9DAC0E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"Infix (Inorder)   : 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827316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429E8A2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726657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710412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"Postfix (Postorder): 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5A05FB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3484D4B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6E10CC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2B507A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55F2D90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607C88B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49647B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44968B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F43AB7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234BF17" w14:textId="62150243" w:rsidR="00000FF1" w:rsidRPr="005A1134" w:rsidRDefault="00000FF1">
      <w:pPr>
        <w:rPr>
          <w:rFonts w:ascii="Times New Roman" w:hAnsi="Times New Roman" w:cs="Times New Roman"/>
        </w:rPr>
      </w:pPr>
    </w:p>
    <w:p w14:paraId="6C93CC30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Sample Input/Output:</w:t>
      </w:r>
    </w:p>
    <w:p w14:paraId="7D0D50EF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Input:</w:t>
      </w:r>
      <w:r w:rsidRPr="005A1134">
        <w:rPr>
          <w:rFonts w:ascii="Times New Roman" w:hAnsi="Times New Roman" w:cs="Times New Roman"/>
        </w:rPr>
        <w:br/>
        <w:t>Enter an infix expression (operands as single letters/digits): (A+B)*(C-D)/E</w:t>
      </w:r>
      <w:r w:rsidRPr="005A1134">
        <w:rPr>
          <w:rFonts w:ascii="Times New Roman" w:hAnsi="Times New Roman" w:cs="Times New Roman"/>
        </w:rPr>
        <w:br/>
      </w:r>
      <w:r w:rsidRPr="005A1134">
        <w:rPr>
          <w:rFonts w:ascii="Times New Roman" w:hAnsi="Times New Roman" w:cs="Times New Roman"/>
        </w:rPr>
        <w:br/>
        <w:t>Output:</w:t>
      </w:r>
      <w:r w:rsidRPr="005A1134">
        <w:rPr>
          <w:rFonts w:ascii="Times New Roman" w:hAnsi="Times New Roman" w:cs="Times New Roman"/>
        </w:rPr>
        <w:br/>
        <w:t>Postfix (from conversion): AB+CD-*E/</w:t>
      </w:r>
      <w:r w:rsidRPr="005A1134">
        <w:rPr>
          <w:rFonts w:ascii="Times New Roman" w:hAnsi="Times New Roman" w:cs="Times New Roman"/>
        </w:rPr>
        <w:br/>
        <w:t>Prefix  : /*+AB-CD E</w:t>
      </w:r>
      <w:r w:rsidRPr="005A1134">
        <w:rPr>
          <w:rFonts w:ascii="Times New Roman" w:hAnsi="Times New Roman" w:cs="Times New Roman"/>
        </w:rPr>
        <w:br/>
        <w:t>Infix   : (((A+B)*(C-D))/E)</w:t>
      </w:r>
      <w:r w:rsidRPr="005A1134">
        <w:rPr>
          <w:rFonts w:ascii="Times New Roman" w:hAnsi="Times New Roman" w:cs="Times New Roman"/>
        </w:rPr>
        <w:br/>
        <w:t>Postfix : AB+CD-*E/</w:t>
      </w:r>
    </w:p>
    <w:p w14:paraId="02E6D8A3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Result:</w:t>
      </w:r>
    </w:p>
    <w:p w14:paraId="6D11A9C6" w14:textId="77777777" w:rsidR="00000FF1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Constructed an expression tree and successfully generated Prefix, Infix, and Postfix forms using tree traversals.</w:t>
      </w:r>
    </w:p>
    <w:p w14:paraId="780076D9" w14:textId="48994667" w:rsidR="00784FC0" w:rsidRDefault="00784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Output:</w:t>
      </w:r>
    </w:p>
    <w:p w14:paraId="5C3F8AC8" w14:textId="4313F98C" w:rsidR="00784FC0" w:rsidRPr="005A1134" w:rsidRDefault="00784FC0">
      <w:pPr>
        <w:rPr>
          <w:rFonts w:ascii="Times New Roman" w:hAnsi="Times New Roman" w:cs="Times New Roman"/>
        </w:rPr>
      </w:pPr>
      <w:r w:rsidRPr="00784FC0">
        <w:rPr>
          <w:rFonts w:ascii="Times New Roman" w:hAnsi="Times New Roman" w:cs="Times New Roman"/>
        </w:rPr>
        <w:drawing>
          <wp:inline distT="0" distB="0" distL="0" distR="0" wp14:anchorId="70594D71" wp14:editId="20CD74C9">
            <wp:extent cx="5486400" cy="1910080"/>
            <wp:effectExtent l="0" t="0" r="0" b="0"/>
            <wp:docPr id="175833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7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F27D" w14:textId="77777777" w:rsidR="00000FF1" w:rsidRPr="005A1134" w:rsidRDefault="007A7FD6">
      <w:pPr>
        <w:pStyle w:val="Heading2"/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Conclusion:</w:t>
      </w:r>
    </w:p>
    <w:p w14:paraId="0E258300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Binary tree traversal techniques map directly to expression notations: Preorder→Prefix, Inorder→Infix, Postorder→Postfix. Converting infix to postfix and then building the tree ensures correct operator precedence and associativity handling.</w:t>
      </w:r>
    </w:p>
    <w:p w14:paraId="501F4574" w14:textId="77777777" w:rsidR="00000FF1" w:rsidRPr="005A1134" w:rsidRDefault="005A113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Post-Lab Problem</w:t>
      </w:r>
      <w:r w:rsidR="007A7FD6" w:rsidRPr="005A1134">
        <w:rPr>
          <w:rFonts w:ascii="Times New Roman" w:hAnsi="Times New Roman" w:cs="Times New Roman"/>
        </w:rPr>
        <w:t>: Count Leaves, Internal Nodes, and Height of Expression Tree</w:t>
      </w:r>
    </w:p>
    <w:p w14:paraId="5AB864A8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Objective:</w:t>
      </w:r>
    </w:p>
    <w:p w14:paraId="6EFA61FC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lastRenderedPageBreak/>
        <w:t>Write functions to compute (i) number of operands (leaf nodes), (ii) number of operator/internal nodes, and (iii) height of the expression tree.</w:t>
      </w:r>
    </w:p>
    <w:p w14:paraId="168E0267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Description:</w:t>
      </w:r>
    </w:p>
    <w:p w14:paraId="60FED4A6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Extend the program to traverse the tree and compute:</w:t>
      </w:r>
      <w:r w:rsidRPr="005A1134">
        <w:rPr>
          <w:rFonts w:ascii="Times New Roman" w:hAnsi="Times New Roman" w:cs="Times New Roman"/>
        </w:rPr>
        <w:br/>
        <w:t>• leaves(root): nodes with no children.</w:t>
      </w:r>
      <w:r w:rsidRPr="005A1134">
        <w:rPr>
          <w:rFonts w:ascii="Times New Roman" w:hAnsi="Times New Roman" w:cs="Times New Roman"/>
        </w:rPr>
        <w:br/>
        <w:t>• internals(root): nodes with at least one child.</w:t>
      </w:r>
      <w:r w:rsidRPr="005A1134">
        <w:rPr>
          <w:rFonts w:ascii="Times New Roman" w:hAnsi="Times New Roman" w:cs="Times New Roman"/>
        </w:rPr>
        <w:br/>
        <w:t>• height(root): length of the longest path from root to a leaf (height of a single-node tree is 1).</w:t>
      </w:r>
    </w:p>
    <w:p w14:paraId="2B30DD17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Input:</w:t>
      </w:r>
    </w:p>
    <w:p w14:paraId="0C9E8DB5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An infix expression as per the main program.</w:t>
      </w:r>
    </w:p>
    <w:p w14:paraId="39AEFDC5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Output:</w:t>
      </w:r>
    </w:p>
    <w:p w14:paraId="094A3E12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Print counts for leaves and internal nodes, and the height value.</w:t>
      </w:r>
    </w:p>
    <w:p w14:paraId="003BE14E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Constraints:</w:t>
      </w:r>
    </w:p>
    <w:p w14:paraId="143F199F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• Assume single-character operands. • Valid expression input.</w:t>
      </w:r>
    </w:p>
    <w:p w14:paraId="53C6A9A6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Sample I/O:</w:t>
      </w:r>
    </w:p>
    <w:p w14:paraId="0767390E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Input: (A+B)*(C-D)/E</w:t>
      </w:r>
      <w:r w:rsidRPr="005A1134">
        <w:rPr>
          <w:rFonts w:ascii="Times New Roman" w:hAnsi="Times New Roman" w:cs="Times New Roman"/>
        </w:rPr>
        <w:br/>
        <w:t>Output:</w:t>
      </w:r>
      <w:r w:rsidRPr="005A1134">
        <w:rPr>
          <w:rFonts w:ascii="Times New Roman" w:hAnsi="Times New Roman" w:cs="Times New Roman"/>
        </w:rPr>
        <w:br/>
        <w:t>Leaves (operands): 5</w:t>
      </w:r>
      <w:r w:rsidRPr="005A1134">
        <w:rPr>
          <w:rFonts w:ascii="Times New Roman" w:hAnsi="Times New Roman" w:cs="Times New Roman"/>
        </w:rPr>
        <w:br/>
        <w:t>Internal (operators): 4</w:t>
      </w:r>
      <w:r w:rsidRPr="005A1134">
        <w:rPr>
          <w:rFonts w:ascii="Times New Roman" w:hAnsi="Times New Roman" w:cs="Times New Roman"/>
        </w:rPr>
        <w:br/>
        <w:t>Height: 4</w:t>
      </w:r>
    </w:p>
    <w:p w14:paraId="1E047B6C" w14:textId="77777777" w:rsidR="00000FF1" w:rsidRPr="005A1134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Hints:</w:t>
      </w:r>
    </w:p>
    <w:p w14:paraId="2CFF8D97" w14:textId="77777777" w:rsidR="00000FF1" w:rsidRDefault="007A7FD6">
      <w:pPr>
        <w:rPr>
          <w:rFonts w:ascii="Times New Roman" w:hAnsi="Times New Roman" w:cs="Times New Roman"/>
        </w:rPr>
      </w:pPr>
      <w:r w:rsidRPr="005A1134">
        <w:rPr>
          <w:rFonts w:ascii="Times New Roman" w:hAnsi="Times New Roman" w:cs="Times New Roman"/>
        </w:rPr>
        <w:t>• Use recursion: height = 1 + max(height(left), height(right)); treat NULL height as 0.</w:t>
      </w:r>
      <w:r w:rsidRPr="005A1134">
        <w:rPr>
          <w:rFonts w:ascii="Times New Roman" w:hAnsi="Times New Roman" w:cs="Times New Roman"/>
        </w:rPr>
        <w:br/>
        <w:t>• A node is a leaf if left==NULL and right==NULL.</w:t>
      </w:r>
    </w:p>
    <w:p w14:paraId="6B250EA9" w14:textId="6A03DCF0" w:rsidR="00784FC0" w:rsidRPr="00784FC0" w:rsidRDefault="00784FC0" w:rsidP="00784FC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Post Lab Program Code:</w:t>
      </w:r>
    </w:p>
    <w:p w14:paraId="1298465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76CFBCA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&lt;stdlib.h&gt;</w:t>
      </w:r>
    </w:p>
    <w:p w14:paraId="1A85BB0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&lt;string.h&gt;</w:t>
      </w:r>
    </w:p>
    <w:p w14:paraId="1764930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&lt;ctype.h&gt;</w:t>
      </w:r>
    </w:p>
    <w:p w14:paraId="086814D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1BF4F5B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&lt;math.h&gt;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For max</w:t>
      </w:r>
    </w:p>
    <w:p w14:paraId="1F8262D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81790C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Utility Macros ---</w:t>
      </w:r>
    </w:p>
    <w:p w14:paraId="6B19E99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,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b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) ((a)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(b)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?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(a)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(b))</w:t>
      </w:r>
    </w:p>
    <w:p w14:paraId="5C2475F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DCE72A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Expression Tree Node Structure (Reused) ---</w:t>
      </w:r>
    </w:p>
    <w:p w14:paraId="7411360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{</w:t>
      </w:r>
    </w:p>
    <w:p w14:paraId="5353725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4356DA9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left;</w:t>
      </w:r>
    </w:p>
    <w:p w14:paraId="760D6C6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right;</w:t>
      </w:r>
    </w:p>
    <w:p w14:paraId="7C05CF6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ExpNode;</w:t>
      </w:r>
    </w:p>
    <w:p w14:paraId="05F20CE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1E641E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Node Stack (Reused) ---</w:t>
      </w:r>
    </w:p>
    <w:p w14:paraId="697B0D0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NODE_STACK_SIZE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</w:p>
    <w:p w14:paraId="30B0157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[NODE_STACK_SIZE];</w:t>
      </w:r>
    </w:p>
    <w:p w14:paraId="6E34787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DFDEE8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1B3A82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446993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NODE_STACK_SIZE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436FA90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node_top]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2DB4E65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FF534D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F87CB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73D527D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53660EC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node_stack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[node_top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0D52315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53B241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8E4E95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Construction Helpers (Reused) ---</w:t>
      </w:r>
    </w:p>
    <w:p w14:paraId="30D7832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6CFF20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'+'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'-'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'*'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'/'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'^'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2857FA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67E82C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E6C021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098BEC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new_node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(ExpNode));</w:t>
      </w:r>
    </w:p>
    <w:p w14:paraId="1EDC191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(new_node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7CBB225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3220D95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13EBCF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new_node;</w:t>
      </w:r>
    </w:p>
    <w:p w14:paraId="4EE3375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DCE59D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058B1F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construct the Expression Tree from Postfix (Simplified)</w:t>
      </w:r>
    </w:p>
    <w:p w14:paraId="15B13BE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construct_expression_tree_postlab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B541D0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node_top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4E9948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FF36E0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78D1204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 {</w:t>
      </w:r>
    </w:p>
    <w:p w14:paraId="09CFB81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(token));</w:t>
      </w:r>
    </w:p>
    <w:p w14:paraId="00D6B0C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747F13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right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DFDDD0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left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7F14C86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op_node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(token);</w:t>
      </w:r>
    </w:p>
    <w:p w14:paraId="5B5A05F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left;</w:t>
      </w:r>
    </w:p>
    <w:p w14:paraId="27A3C50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op_node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right;</w:t>
      </w:r>
    </w:p>
    <w:p w14:paraId="50CB41E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node_push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(op_node);</w:t>
      </w:r>
    </w:p>
    <w:p w14:paraId="20AC7EB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485B14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7EEF49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node_pop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552A321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ED0E2D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9B325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Post-Lab Functions ---</w:t>
      </w:r>
    </w:p>
    <w:p w14:paraId="62E6099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E0AE09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count leaf nodes (operands)</w:t>
      </w:r>
    </w:p>
    <w:p w14:paraId="7256C88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count_leaves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6590FA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1B9931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74CC00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66EE0B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A node is a leaf if it has no children</w:t>
      </w:r>
    </w:p>
    <w:p w14:paraId="66AFE46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4DB5E4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EBB949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D41434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Recurse for internal nodes</w:t>
      </w:r>
    </w:p>
    <w:p w14:paraId="3BBF829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count_leaves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count_leaves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D02B03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B2F903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ABB699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count internal nodes (operators)</w:t>
      </w:r>
    </w:p>
    <w:p w14:paraId="62CE8BC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count_internals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8D4A3B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09A52B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B64142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96584D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A node is internal if it has at least one child (in an Exp. Tree, both are present)</w:t>
      </w:r>
    </w:p>
    <w:p w14:paraId="16A70B2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16363C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count_internals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count_internals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CF6D0B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3B28C2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Leaf node: return 0</w:t>
      </w:r>
    </w:p>
    <w:p w14:paraId="13B83FB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E7201A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6B5AB1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271B29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calculate the height of the tree (Height of a single node is 1)</w:t>
      </w:r>
    </w:p>
    <w:p w14:paraId="6EDD939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calculate_height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573D2E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76FF4F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Height of an empty tree/subtree is 0</w:t>
      </w:r>
    </w:p>
    <w:p w14:paraId="6D156EE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A4CCFE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FD113C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Height = 1 + max(height of left subtree, height of right subtree)</w:t>
      </w:r>
    </w:p>
    <w:p w14:paraId="32F1B0D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left_height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calculate_height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D19C3E7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right_height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calculate_height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07D5DA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47F409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MAX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(left_height, right_height);</w:t>
      </w:r>
    </w:p>
    <w:p w14:paraId="60DCAD2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CEC818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831B3E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</w:t>
      </w:r>
    </w:p>
    <w:p w14:paraId="55D007B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8C53DB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1DE6D5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D14F80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87CB79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139C879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70A238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B0238C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F4812D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Main Program (Post-Lab) ---</w:t>
      </w:r>
    </w:p>
    <w:p w14:paraId="0B087E7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FE7FDC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1FFD31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Post-Lab: Expression Tree Analysis ---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E52401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infix_exp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470D22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postfix_exp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173ACCF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5D57B9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Reusing the infix_to_postfix function from the main lab program (not shown here for brevity, </w:t>
      </w:r>
    </w:p>
    <w:p w14:paraId="29F4211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but assumed to be available or integrated, as only the postfix is needed for the tree part).</w:t>
      </w:r>
    </w:p>
    <w:p w14:paraId="15A6F84E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For this example, we will hardcode the postfix derived from the sample input:</w:t>
      </w:r>
    </w:p>
    <w:p w14:paraId="4190869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Infix: (A+B)*(C-D)/E  =&gt; Postfix: AB+CD-*E/</w:t>
      </w:r>
    </w:p>
    <w:p w14:paraId="6088999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strcpy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(postfix_exp, 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"AB+CD-*E/"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7379E370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61743D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"Using Postfix: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postfix_exp);</w:t>
      </w:r>
    </w:p>
    <w:p w14:paraId="659338A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BF0F71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Construct the Expression Tree</w:t>
      </w:r>
    </w:p>
    <w:p w14:paraId="464435C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root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construct_expression_tree_postlab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(postfix_exp);</w:t>
      </w:r>
    </w:p>
    <w:p w14:paraId="41D0CA6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1F16521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(root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4C14DB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"Error: Could not construct expression tree.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6CE940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E11FD1A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327B47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544551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2. Compute metrics</w:t>
      </w:r>
    </w:p>
    <w:p w14:paraId="3981FF7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leaves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count_leaves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4B317DF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internals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count_internals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44B99C55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height </w:t>
      </w:r>
      <w:r w:rsidRPr="00784FC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calculate_height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1FAF468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231F7EC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3. Print results</w:t>
      </w:r>
    </w:p>
    <w:p w14:paraId="7200DFC3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Analysis Results: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6954389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"Leaves (operands):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leaves);</w:t>
      </w:r>
    </w:p>
    <w:p w14:paraId="474CB6CF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"Internal (operators):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internals);</w:t>
      </w:r>
    </w:p>
    <w:p w14:paraId="650E0D72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"Height: </w:t>
      </w:r>
      <w:r w:rsidRPr="00784FC0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84FC0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84FC0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height);</w:t>
      </w:r>
    </w:p>
    <w:p w14:paraId="6726BDFB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45331C8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16A99934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036727AD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769CBC6" w14:textId="77777777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84FC0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84FC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0BB400D" w14:textId="77777777" w:rsid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C6BE3A8" w14:textId="77777777" w:rsid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A41157A" w14:textId="78E49BF9" w:rsid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Post Lab Program Output:</w:t>
      </w:r>
    </w:p>
    <w:p w14:paraId="58189046" w14:textId="3EAB0C99" w:rsidR="00784FC0" w:rsidRPr="00784FC0" w:rsidRDefault="00784FC0" w:rsidP="00784F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84FC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drawing>
          <wp:inline distT="0" distB="0" distL="0" distR="0" wp14:anchorId="430F31E2" wp14:editId="24E380EF">
            <wp:extent cx="5486400" cy="1875790"/>
            <wp:effectExtent l="0" t="0" r="0" b="0"/>
            <wp:docPr id="191726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F363" w14:textId="77777777" w:rsidR="00784FC0" w:rsidRPr="00784FC0" w:rsidRDefault="00784FC0" w:rsidP="00784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B3142ED" w14:textId="77777777" w:rsidR="00784FC0" w:rsidRPr="005A1134" w:rsidRDefault="00784FC0">
      <w:pPr>
        <w:rPr>
          <w:rFonts w:ascii="Times New Roman" w:hAnsi="Times New Roman" w:cs="Times New Roman"/>
        </w:rPr>
      </w:pPr>
    </w:p>
    <w:sectPr w:rsidR="00784FC0" w:rsidRPr="005A1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451761">
    <w:abstractNumId w:val="8"/>
  </w:num>
  <w:num w:numId="2" w16cid:durableId="276252461">
    <w:abstractNumId w:val="6"/>
  </w:num>
  <w:num w:numId="3" w16cid:durableId="563568083">
    <w:abstractNumId w:val="5"/>
  </w:num>
  <w:num w:numId="4" w16cid:durableId="488520338">
    <w:abstractNumId w:val="4"/>
  </w:num>
  <w:num w:numId="5" w16cid:durableId="626161114">
    <w:abstractNumId w:val="7"/>
  </w:num>
  <w:num w:numId="6" w16cid:durableId="663624988">
    <w:abstractNumId w:val="3"/>
  </w:num>
  <w:num w:numId="7" w16cid:durableId="1398242134">
    <w:abstractNumId w:val="2"/>
  </w:num>
  <w:num w:numId="8" w16cid:durableId="1237476679">
    <w:abstractNumId w:val="1"/>
  </w:num>
  <w:num w:numId="9" w16cid:durableId="40556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00FF1"/>
    <w:rsid w:val="00034616"/>
    <w:rsid w:val="0006063C"/>
    <w:rsid w:val="0015074B"/>
    <w:rsid w:val="0029639D"/>
    <w:rsid w:val="00326F90"/>
    <w:rsid w:val="005A1134"/>
    <w:rsid w:val="00663FB9"/>
    <w:rsid w:val="00784FC0"/>
    <w:rsid w:val="007A7FD6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C3910"/>
  <w15:docId w15:val="{03EB4697-2808-4A88-9D82-9BC7D425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3</cp:revision>
  <dcterms:created xsi:type="dcterms:W3CDTF">2025-10-06T04:41:00Z</dcterms:created>
  <dcterms:modified xsi:type="dcterms:W3CDTF">2025-10-11T11:09:00Z</dcterms:modified>
</cp:coreProperties>
</file>