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92466B" w14:textId="77777777" w:rsidR="003671CE" w:rsidRPr="0075604E" w:rsidRDefault="0075604E" w:rsidP="0075604E">
      <w:pPr>
        <w:jc w:val="center"/>
        <w:rPr>
          <w:rFonts w:ascii="Times New Roman" w:hAnsi="Times New Roman" w:cs="Times New Roman"/>
          <w:sz w:val="24"/>
        </w:rPr>
      </w:pPr>
      <w:r w:rsidRPr="0075604E">
        <w:rPr>
          <w:rFonts w:ascii="Times New Roman" w:hAnsi="Times New Roman" w:cs="Times New Roman"/>
          <w:b/>
          <w:sz w:val="24"/>
        </w:rPr>
        <w:t>Exp No. 5</w:t>
      </w:r>
    </w:p>
    <w:p w14:paraId="3BA43BF5" w14:textId="77777777" w:rsidR="003671CE" w:rsidRPr="0075604E" w:rsidRDefault="0075604E">
      <w:pPr>
        <w:pStyle w:val="Heading2"/>
        <w:rPr>
          <w:rFonts w:ascii="Times New Roman" w:hAnsi="Times New Roman" w:cs="Times New Roman"/>
        </w:rPr>
      </w:pPr>
      <w:r w:rsidRPr="0075604E">
        <w:rPr>
          <w:rFonts w:ascii="Times New Roman" w:hAnsi="Times New Roman" w:cs="Times New Roman"/>
        </w:rPr>
        <w:t>Title:</w:t>
      </w:r>
    </w:p>
    <w:p w14:paraId="269CEB9D" w14:textId="77777777" w:rsidR="003671CE" w:rsidRPr="0075604E" w:rsidRDefault="0075604E">
      <w:pPr>
        <w:rPr>
          <w:rFonts w:ascii="Times New Roman" w:hAnsi="Times New Roman" w:cs="Times New Roman"/>
        </w:rPr>
      </w:pPr>
      <w:r w:rsidRPr="0075604E">
        <w:rPr>
          <w:rFonts w:ascii="Times New Roman" w:hAnsi="Times New Roman" w:cs="Times New Roman"/>
        </w:rPr>
        <w:t>A) Implement Binary Search Tree (BST) ADT using Linked List  |  B) Construct an Expression Tree from Postfix Expression</w:t>
      </w:r>
    </w:p>
    <w:p w14:paraId="6D07B60E" w14:textId="77777777" w:rsidR="003671CE" w:rsidRPr="0075604E" w:rsidRDefault="0075604E">
      <w:pPr>
        <w:pStyle w:val="Heading2"/>
        <w:rPr>
          <w:rFonts w:ascii="Times New Roman" w:hAnsi="Times New Roman" w:cs="Times New Roman"/>
        </w:rPr>
      </w:pPr>
      <w:r w:rsidRPr="0075604E">
        <w:rPr>
          <w:rFonts w:ascii="Times New Roman" w:hAnsi="Times New Roman" w:cs="Times New Roman"/>
        </w:rPr>
        <w:t>Aim:</w:t>
      </w:r>
    </w:p>
    <w:p w14:paraId="5BE036FD" w14:textId="77777777" w:rsidR="003671CE" w:rsidRPr="0075604E" w:rsidRDefault="0075604E">
      <w:pPr>
        <w:rPr>
          <w:rFonts w:ascii="Times New Roman" w:hAnsi="Times New Roman" w:cs="Times New Roman"/>
        </w:rPr>
      </w:pPr>
      <w:r w:rsidRPr="0075604E">
        <w:rPr>
          <w:rFonts w:ascii="Times New Roman" w:hAnsi="Times New Roman" w:cs="Times New Roman"/>
        </w:rPr>
        <w:t>To implement (A) Binary Search Tree ADT using linked list nodes and (B) construct an Expression Tree from a given postfix expression, with appropriate traversals.</w:t>
      </w:r>
    </w:p>
    <w:p w14:paraId="43AA6426" w14:textId="77777777" w:rsidR="003671CE" w:rsidRPr="0075604E" w:rsidRDefault="0075604E">
      <w:pPr>
        <w:pStyle w:val="Heading2"/>
        <w:rPr>
          <w:rFonts w:ascii="Times New Roman" w:hAnsi="Times New Roman" w:cs="Times New Roman"/>
        </w:rPr>
      </w:pPr>
      <w:r w:rsidRPr="0075604E">
        <w:rPr>
          <w:rFonts w:ascii="Times New Roman" w:hAnsi="Times New Roman" w:cs="Times New Roman"/>
        </w:rPr>
        <w:t>Objectives:</w:t>
      </w:r>
    </w:p>
    <w:p w14:paraId="7AD0D048" w14:textId="77777777" w:rsidR="003671CE" w:rsidRPr="0075604E" w:rsidRDefault="0075604E">
      <w:pPr>
        <w:rPr>
          <w:rFonts w:ascii="Times New Roman" w:hAnsi="Times New Roman" w:cs="Times New Roman"/>
        </w:rPr>
      </w:pPr>
      <w:r w:rsidRPr="0075604E">
        <w:rPr>
          <w:rFonts w:ascii="Times New Roman" w:hAnsi="Times New Roman" w:cs="Times New Roman"/>
        </w:rPr>
        <w:t>• Understand dynamic node-based tree structures.</w:t>
      </w:r>
      <w:r w:rsidRPr="0075604E">
        <w:rPr>
          <w:rFonts w:ascii="Times New Roman" w:hAnsi="Times New Roman" w:cs="Times New Roman"/>
        </w:rPr>
        <w:br/>
        <w:t>• Implement BST operations (insert, search, delete, traversals).</w:t>
      </w:r>
      <w:r w:rsidRPr="0075604E">
        <w:rPr>
          <w:rFonts w:ascii="Times New Roman" w:hAnsi="Times New Roman" w:cs="Times New Roman"/>
        </w:rPr>
        <w:br/>
        <w:t>• Construct an expression tree from postfix using a stack of node pointers.</w:t>
      </w:r>
      <w:r w:rsidRPr="0075604E">
        <w:rPr>
          <w:rFonts w:ascii="Times New Roman" w:hAnsi="Times New Roman" w:cs="Times New Roman"/>
        </w:rPr>
        <w:br/>
        <w:t>• Demonstrate inorder, preorder, and postorder traversals on both trees.</w:t>
      </w:r>
    </w:p>
    <w:p w14:paraId="37D34920" w14:textId="77777777" w:rsidR="003671CE" w:rsidRPr="0075604E" w:rsidRDefault="0075604E">
      <w:pPr>
        <w:pStyle w:val="Heading2"/>
        <w:rPr>
          <w:rFonts w:ascii="Times New Roman" w:hAnsi="Times New Roman" w:cs="Times New Roman"/>
        </w:rPr>
      </w:pPr>
      <w:r w:rsidRPr="0075604E">
        <w:rPr>
          <w:rFonts w:ascii="Times New Roman" w:hAnsi="Times New Roman" w:cs="Times New Roman"/>
        </w:rPr>
        <w:t>Theory:</w:t>
      </w:r>
    </w:p>
    <w:p w14:paraId="3FA92AEA" w14:textId="77777777" w:rsidR="003671CE" w:rsidRPr="0075604E" w:rsidRDefault="0075604E">
      <w:pPr>
        <w:rPr>
          <w:rFonts w:ascii="Times New Roman" w:hAnsi="Times New Roman" w:cs="Times New Roman"/>
        </w:rPr>
      </w:pPr>
      <w:r w:rsidRPr="0075604E">
        <w:rPr>
          <w:rFonts w:ascii="Times New Roman" w:hAnsi="Times New Roman" w:cs="Times New Roman"/>
        </w:rPr>
        <w:t>A Binary Search Tree (BST) is a binary tree where for every node, keys in the left subtree are smaller and keys in the right subtree are larger. Efficient search/insert/delete rely on the BST property.</w:t>
      </w:r>
      <w:r w:rsidRPr="0075604E">
        <w:rPr>
          <w:rFonts w:ascii="Times New Roman" w:hAnsi="Times New Roman" w:cs="Times New Roman"/>
        </w:rPr>
        <w:br/>
      </w:r>
      <w:r w:rsidRPr="0075604E">
        <w:rPr>
          <w:rFonts w:ascii="Times New Roman" w:hAnsi="Times New Roman" w:cs="Times New Roman"/>
        </w:rPr>
        <w:br/>
        <w:t>An Expression Tree represents arithmetic expressions as a binary tree: operators are internal nodes and operands are leaves. Given a postfix expression, we can build the tree using a stack: push operands as single-node trees; on an operator, pop two trees, make them children (left = second pop, right = first pop), and push the new tree.</w:t>
      </w:r>
    </w:p>
    <w:p w14:paraId="57E02820" w14:textId="77777777" w:rsidR="003671CE" w:rsidRPr="0075604E" w:rsidRDefault="0075604E">
      <w:pPr>
        <w:pStyle w:val="Heading2"/>
        <w:rPr>
          <w:rFonts w:ascii="Times New Roman" w:hAnsi="Times New Roman" w:cs="Times New Roman"/>
        </w:rPr>
      </w:pPr>
      <w:r w:rsidRPr="0075604E">
        <w:rPr>
          <w:rFonts w:ascii="Times New Roman" w:hAnsi="Times New Roman" w:cs="Times New Roman"/>
        </w:rPr>
        <w:t>Algorithms (High Level):</w:t>
      </w:r>
    </w:p>
    <w:p w14:paraId="4D703AA7" w14:textId="77777777" w:rsidR="003671CE" w:rsidRPr="0075604E" w:rsidRDefault="0075604E">
      <w:pPr>
        <w:rPr>
          <w:rFonts w:ascii="Times New Roman" w:hAnsi="Times New Roman" w:cs="Times New Roman"/>
        </w:rPr>
      </w:pPr>
      <w:r w:rsidRPr="0075604E">
        <w:rPr>
          <w:rFonts w:ascii="Times New Roman" w:hAnsi="Times New Roman" w:cs="Times New Roman"/>
        </w:rPr>
        <w:t>A) BST Operations</w:t>
      </w:r>
    </w:p>
    <w:p w14:paraId="6586E924" w14:textId="77777777" w:rsidR="003671CE" w:rsidRPr="0075604E" w:rsidRDefault="0075604E">
      <w:pPr>
        <w:rPr>
          <w:rFonts w:ascii="Times New Roman" w:hAnsi="Times New Roman" w:cs="Times New Roman"/>
        </w:rPr>
      </w:pPr>
      <w:r w:rsidRPr="0075604E">
        <w:rPr>
          <w:rFonts w:ascii="Times New Roman" w:hAnsi="Times New Roman" w:cs="Times New Roman"/>
        </w:rPr>
        <w:t>• Insert(key): Recurse/iterate: go left if key &lt; node-&gt;key, else right; insert at NULL.</w:t>
      </w:r>
      <w:r w:rsidRPr="0075604E">
        <w:rPr>
          <w:rFonts w:ascii="Times New Roman" w:hAnsi="Times New Roman" w:cs="Times New Roman"/>
        </w:rPr>
        <w:br/>
        <w:t>• Search(key): Traverse as per BST property; return node if found.</w:t>
      </w:r>
      <w:r w:rsidRPr="0075604E">
        <w:rPr>
          <w:rFonts w:ascii="Times New Roman" w:hAnsi="Times New Roman" w:cs="Times New Roman"/>
        </w:rPr>
        <w:br/>
        <w:t>• Delete(key): Three cases—(1) leaf, (2) one child, (3) two children (replace with inorder successor).</w:t>
      </w:r>
      <w:r w:rsidRPr="0075604E">
        <w:rPr>
          <w:rFonts w:ascii="Times New Roman" w:hAnsi="Times New Roman" w:cs="Times New Roman"/>
        </w:rPr>
        <w:br/>
        <w:t>• Traversals: Inorder (LNR), Preorder (NLR), Postorder (LRN).</w:t>
      </w:r>
    </w:p>
    <w:p w14:paraId="03AAE711" w14:textId="77777777" w:rsidR="003671CE" w:rsidRPr="0075604E" w:rsidRDefault="0075604E">
      <w:pPr>
        <w:rPr>
          <w:rFonts w:ascii="Times New Roman" w:hAnsi="Times New Roman" w:cs="Times New Roman"/>
        </w:rPr>
      </w:pPr>
      <w:r w:rsidRPr="0075604E">
        <w:rPr>
          <w:rFonts w:ascii="Times New Roman" w:hAnsi="Times New Roman" w:cs="Times New Roman"/>
        </w:rPr>
        <w:t>B) Expression Tree from Postfix</w:t>
      </w:r>
    </w:p>
    <w:p w14:paraId="4E6F3A9C" w14:textId="77777777" w:rsidR="003671CE" w:rsidRPr="0075604E" w:rsidRDefault="0075604E">
      <w:pPr>
        <w:rPr>
          <w:rFonts w:ascii="Times New Roman" w:hAnsi="Times New Roman" w:cs="Times New Roman"/>
        </w:rPr>
      </w:pPr>
      <w:r w:rsidRPr="0075604E">
        <w:rPr>
          <w:rFonts w:ascii="Times New Roman" w:hAnsi="Times New Roman" w:cs="Times New Roman"/>
        </w:rPr>
        <w:t>• For each token t in postfix:</w:t>
      </w:r>
      <w:r w:rsidRPr="0075604E">
        <w:rPr>
          <w:rFonts w:ascii="Times New Roman" w:hAnsi="Times New Roman" w:cs="Times New Roman"/>
        </w:rPr>
        <w:br/>
        <w:t xml:space="preserve">  - If operand: create node and push pointer onto stack.</w:t>
      </w:r>
      <w:r w:rsidRPr="0075604E">
        <w:rPr>
          <w:rFonts w:ascii="Times New Roman" w:hAnsi="Times New Roman" w:cs="Times New Roman"/>
        </w:rPr>
        <w:br/>
        <w:t xml:space="preserve">  - If operator: pop right, then left; create node with op = t; set left/right; push back.</w:t>
      </w:r>
      <w:r w:rsidRPr="0075604E">
        <w:rPr>
          <w:rFonts w:ascii="Times New Roman" w:hAnsi="Times New Roman" w:cs="Times New Roman"/>
        </w:rPr>
        <w:br/>
        <w:t>• Final stack top is the root. Inorder gives infix (add parentheses for clarity).</w:t>
      </w:r>
    </w:p>
    <w:p w14:paraId="1C285ECC" w14:textId="77777777" w:rsidR="003671CE" w:rsidRPr="0075604E" w:rsidRDefault="0075604E">
      <w:pPr>
        <w:pStyle w:val="Heading2"/>
        <w:rPr>
          <w:rFonts w:ascii="Times New Roman" w:hAnsi="Times New Roman" w:cs="Times New Roman"/>
        </w:rPr>
      </w:pPr>
      <w:r w:rsidRPr="0075604E">
        <w:rPr>
          <w:rFonts w:ascii="Times New Roman" w:hAnsi="Times New Roman" w:cs="Times New Roman"/>
        </w:rPr>
        <w:t>Program Code A (C Language): BST using Linked List</w:t>
      </w:r>
    </w:p>
    <w:p w14:paraId="5DB1E268" w14:textId="77777777" w:rsidR="00B951F3" w:rsidRPr="00B951F3" w:rsidRDefault="0075604E" w:rsidP="00B951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B951F3">
        <w:rPr>
          <w:rFonts w:ascii="Times New Roman" w:hAnsi="Times New Roman" w:cs="Times New Roman"/>
          <w:sz w:val="18"/>
          <w:szCs w:val="20"/>
        </w:rPr>
        <w:br/>
      </w:r>
      <w:r w:rsidR="00B951F3" w:rsidRPr="00B951F3">
        <w:rPr>
          <w:rFonts w:ascii="Consolas" w:eastAsia="Times New Roman" w:hAnsi="Consolas" w:cs="Times New Roman"/>
          <w:color w:val="AF00DB"/>
          <w:sz w:val="20"/>
          <w:szCs w:val="20"/>
          <w:lang w:val="en-IN" w:eastAsia="en-IN"/>
        </w:rPr>
        <w:t>#include</w:t>
      </w:r>
      <w:r w:rsidR="00B951F3" w:rsidRPr="00B951F3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 xml:space="preserve"> </w:t>
      </w:r>
      <w:r w:rsidR="00B951F3" w:rsidRPr="00B951F3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&lt;stdio.h&gt;</w:t>
      </w:r>
    </w:p>
    <w:p w14:paraId="0C47886D" w14:textId="77777777" w:rsidR="00B951F3" w:rsidRPr="00B951F3" w:rsidRDefault="00B951F3" w:rsidP="00B951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B951F3">
        <w:rPr>
          <w:rFonts w:ascii="Consolas" w:eastAsia="Times New Roman" w:hAnsi="Consolas" w:cs="Times New Roman"/>
          <w:color w:val="AF00DB"/>
          <w:sz w:val="20"/>
          <w:szCs w:val="20"/>
          <w:lang w:val="en-IN" w:eastAsia="en-IN"/>
        </w:rPr>
        <w:t>#include</w:t>
      </w:r>
      <w:r w:rsidRPr="00B951F3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 xml:space="preserve"> </w:t>
      </w:r>
      <w:r w:rsidRPr="00B951F3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&lt;stdlib.h&gt;</w:t>
      </w:r>
    </w:p>
    <w:p w14:paraId="2F496C81" w14:textId="77777777" w:rsidR="00B951F3" w:rsidRPr="00B951F3" w:rsidRDefault="00B951F3" w:rsidP="00B951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B951F3">
        <w:rPr>
          <w:rFonts w:ascii="Consolas" w:eastAsia="Times New Roman" w:hAnsi="Consolas" w:cs="Times New Roman"/>
          <w:color w:val="AF00DB"/>
          <w:sz w:val="20"/>
          <w:szCs w:val="20"/>
          <w:lang w:val="en-IN" w:eastAsia="en-IN"/>
        </w:rPr>
        <w:t>#include</w:t>
      </w:r>
      <w:r w:rsidRPr="00B951F3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 xml:space="preserve"> </w:t>
      </w:r>
      <w:r w:rsidRPr="00B951F3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&lt;stdbool.h&gt;</w:t>
      </w:r>
    </w:p>
    <w:p w14:paraId="2ED45F77" w14:textId="77777777" w:rsidR="00B951F3" w:rsidRPr="00B951F3" w:rsidRDefault="00B951F3" w:rsidP="00B951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</w:p>
    <w:p w14:paraId="245F2077" w14:textId="77777777" w:rsidR="00B951F3" w:rsidRPr="00B951F3" w:rsidRDefault="00B951F3" w:rsidP="00B951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B951F3">
        <w:rPr>
          <w:rFonts w:ascii="Consolas" w:eastAsia="Times New Roman" w:hAnsi="Consolas" w:cs="Times New Roman"/>
          <w:color w:val="008000"/>
          <w:sz w:val="20"/>
          <w:szCs w:val="20"/>
          <w:lang w:val="en-IN" w:eastAsia="en-IN"/>
        </w:rPr>
        <w:t>// BST Node structure</w:t>
      </w:r>
    </w:p>
    <w:p w14:paraId="706D2C9A" w14:textId="77777777" w:rsidR="00B951F3" w:rsidRPr="00B951F3" w:rsidRDefault="00B951F3" w:rsidP="00B951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B951F3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typedef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B951F3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struct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BSTNode {</w:t>
      </w:r>
    </w:p>
    <w:p w14:paraId="2754F2B4" w14:textId="77777777" w:rsidR="00B951F3" w:rsidRPr="00B951F3" w:rsidRDefault="00B951F3" w:rsidP="00B951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r w:rsidRPr="00B951F3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int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key;</w:t>
      </w:r>
    </w:p>
    <w:p w14:paraId="00EFA675" w14:textId="77777777" w:rsidR="00B951F3" w:rsidRPr="00B951F3" w:rsidRDefault="00B951F3" w:rsidP="00B951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r w:rsidRPr="00B951F3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struct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BSTNode </w:t>
      </w:r>
      <w:r w:rsidRPr="00B951F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*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left;</w:t>
      </w:r>
    </w:p>
    <w:p w14:paraId="04D1796D" w14:textId="77777777" w:rsidR="00B951F3" w:rsidRPr="00B951F3" w:rsidRDefault="00B951F3" w:rsidP="00B951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r w:rsidRPr="00B951F3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struct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BSTNode </w:t>
      </w:r>
      <w:r w:rsidRPr="00B951F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*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right;</w:t>
      </w:r>
    </w:p>
    <w:p w14:paraId="732BF06F" w14:textId="77777777" w:rsidR="00B951F3" w:rsidRPr="00B951F3" w:rsidRDefault="00B951F3" w:rsidP="00B951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} BSTNode;</w:t>
      </w:r>
    </w:p>
    <w:p w14:paraId="77B3D39B" w14:textId="77777777" w:rsidR="00B951F3" w:rsidRPr="00B951F3" w:rsidRDefault="00B951F3" w:rsidP="00B951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</w:p>
    <w:p w14:paraId="48C9D6DF" w14:textId="77777777" w:rsidR="00B951F3" w:rsidRPr="00B951F3" w:rsidRDefault="00B951F3" w:rsidP="00B951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BSTNode </w:t>
      </w:r>
      <w:r w:rsidRPr="00B951F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*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root </w:t>
      </w:r>
      <w:r w:rsidRPr="00B951F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B951F3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NULL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;</w:t>
      </w:r>
    </w:p>
    <w:p w14:paraId="024502B4" w14:textId="77777777" w:rsidR="00B951F3" w:rsidRPr="00B951F3" w:rsidRDefault="00B951F3" w:rsidP="00B951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</w:p>
    <w:p w14:paraId="2C857721" w14:textId="77777777" w:rsidR="00B951F3" w:rsidRPr="00B951F3" w:rsidRDefault="00B951F3" w:rsidP="00B951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B951F3">
        <w:rPr>
          <w:rFonts w:ascii="Consolas" w:eastAsia="Times New Roman" w:hAnsi="Consolas" w:cs="Times New Roman"/>
          <w:color w:val="008000"/>
          <w:sz w:val="20"/>
          <w:szCs w:val="20"/>
          <w:lang w:val="en-IN" w:eastAsia="en-IN"/>
        </w:rPr>
        <w:t>// Function to create a new BST node</w:t>
      </w:r>
    </w:p>
    <w:p w14:paraId="1737E843" w14:textId="77777777" w:rsidR="00B951F3" w:rsidRPr="00B951F3" w:rsidRDefault="00B951F3" w:rsidP="00B951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BSTNode</w:t>
      </w:r>
      <w:r w:rsidRPr="00B951F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*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B951F3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create_bst_node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</w:t>
      </w:r>
      <w:r w:rsidRPr="00B951F3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int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B951F3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key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 {</w:t>
      </w:r>
    </w:p>
    <w:p w14:paraId="56D61074" w14:textId="77777777" w:rsidR="00B951F3" w:rsidRPr="00B951F3" w:rsidRDefault="00B951F3" w:rsidP="00B951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BSTNode </w:t>
      </w:r>
      <w:r w:rsidRPr="00B951F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*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new_node </w:t>
      </w:r>
      <w:r w:rsidRPr="00B951F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(BSTNode </w:t>
      </w:r>
      <w:r w:rsidRPr="00B951F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*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</w:t>
      </w:r>
      <w:r w:rsidRPr="00B951F3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malloc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</w:t>
      </w:r>
      <w:r w:rsidRPr="00B951F3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sizeof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(BSTNode));</w:t>
      </w:r>
    </w:p>
    <w:p w14:paraId="6D42223B" w14:textId="77777777" w:rsidR="00B951F3" w:rsidRPr="00B951F3" w:rsidRDefault="00B951F3" w:rsidP="00B951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r w:rsidRPr="00B951F3">
        <w:rPr>
          <w:rFonts w:ascii="Consolas" w:eastAsia="Times New Roman" w:hAnsi="Consolas" w:cs="Times New Roman"/>
          <w:color w:val="AF00DB"/>
          <w:sz w:val="20"/>
          <w:szCs w:val="20"/>
          <w:lang w:val="en-IN" w:eastAsia="en-IN"/>
        </w:rPr>
        <w:t>if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(new_node </w:t>
      </w:r>
      <w:r w:rsidRPr="00B951F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==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B951F3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NULL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 {</w:t>
      </w:r>
    </w:p>
    <w:p w14:paraId="1D282773" w14:textId="77777777" w:rsidR="00B951F3" w:rsidRPr="00B951F3" w:rsidRDefault="00B951F3" w:rsidP="00B951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</w:t>
      </w:r>
      <w:r w:rsidRPr="00B951F3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printf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</w:t>
      </w:r>
      <w:r w:rsidRPr="00B951F3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"Memory allocation failed.</w:t>
      </w:r>
      <w:r w:rsidRPr="00B951F3">
        <w:rPr>
          <w:rFonts w:ascii="Consolas" w:eastAsia="Times New Roman" w:hAnsi="Consolas" w:cs="Times New Roman"/>
          <w:color w:val="EE0000"/>
          <w:sz w:val="20"/>
          <w:szCs w:val="20"/>
          <w:lang w:val="en-IN" w:eastAsia="en-IN"/>
        </w:rPr>
        <w:t>\n</w:t>
      </w:r>
      <w:r w:rsidRPr="00B951F3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"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);</w:t>
      </w:r>
    </w:p>
    <w:p w14:paraId="287E1D8D" w14:textId="77777777" w:rsidR="00B951F3" w:rsidRPr="00B951F3" w:rsidRDefault="00B951F3" w:rsidP="00B951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</w:t>
      </w:r>
      <w:r w:rsidRPr="00B951F3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exit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(EXIT_FAILURE);</w:t>
      </w:r>
    </w:p>
    <w:p w14:paraId="09407B99" w14:textId="77777777" w:rsidR="00B951F3" w:rsidRPr="00B951F3" w:rsidRDefault="00B951F3" w:rsidP="00B951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    }</w:t>
      </w:r>
    </w:p>
    <w:p w14:paraId="09D25A1A" w14:textId="77777777" w:rsidR="00B951F3" w:rsidRPr="00B951F3" w:rsidRDefault="00B951F3" w:rsidP="00B951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r w:rsidRPr="00B951F3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new_node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-&gt;</w:t>
      </w:r>
      <w:r w:rsidRPr="00B951F3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key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B951F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key;</w:t>
      </w:r>
    </w:p>
    <w:p w14:paraId="65D74FCA" w14:textId="77777777" w:rsidR="00B951F3" w:rsidRPr="00B951F3" w:rsidRDefault="00B951F3" w:rsidP="00B951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r w:rsidRPr="00B951F3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new_node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-&gt;</w:t>
      </w:r>
      <w:r w:rsidRPr="00B951F3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left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B951F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B951F3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new_node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-&gt;</w:t>
      </w:r>
      <w:r w:rsidRPr="00B951F3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right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B951F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B951F3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NULL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;</w:t>
      </w:r>
    </w:p>
    <w:p w14:paraId="101CE901" w14:textId="77777777" w:rsidR="00B951F3" w:rsidRPr="00B951F3" w:rsidRDefault="00B951F3" w:rsidP="00B951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r w:rsidRPr="00B951F3">
        <w:rPr>
          <w:rFonts w:ascii="Consolas" w:eastAsia="Times New Roman" w:hAnsi="Consolas" w:cs="Times New Roman"/>
          <w:color w:val="AF00DB"/>
          <w:sz w:val="20"/>
          <w:szCs w:val="20"/>
          <w:lang w:val="en-IN" w:eastAsia="en-IN"/>
        </w:rPr>
        <w:t>return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new_node;</w:t>
      </w:r>
    </w:p>
    <w:p w14:paraId="40237F10" w14:textId="77777777" w:rsidR="00B951F3" w:rsidRPr="00B951F3" w:rsidRDefault="00B951F3" w:rsidP="00B951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}</w:t>
      </w:r>
    </w:p>
    <w:p w14:paraId="2CCE6F64" w14:textId="77777777" w:rsidR="00B951F3" w:rsidRPr="00B951F3" w:rsidRDefault="00B951F3" w:rsidP="00B951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</w:p>
    <w:p w14:paraId="06941C5C" w14:textId="77777777" w:rsidR="00B951F3" w:rsidRPr="00B951F3" w:rsidRDefault="00B951F3" w:rsidP="00B951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B951F3">
        <w:rPr>
          <w:rFonts w:ascii="Consolas" w:eastAsia="Times New Roman" w:hAnsi="Consolas" w:cs="Times New Roman"/>
          <w:color w:val="008000"/>
          <w:sz w:val="20"/>
          <w:szCs w:val="20"/>
          <w:lang w:val="en-IN" w:eastAsia="en-IN"/>
        </w:rPr>
        <w:t>// Function to insert a key into the BST (Recursive)</w:t>
      </w:r>
    </w:p>
    <w:p w14:paraId="7B109E68" w14:textId="77777777" w:rsidR="00B951F3" w:rsidRPr="00B951F3" w:rsidRDefault="00B951F3" w:rsidP="00B951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BSTNode</w:t>
      </w:r>
      <w:r w:rsidRPr="00B951F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*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B951F3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insert_bst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(BSTNode </w:t>
      </w:r>
      <w:r w:rsidRPr="00B951F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*</w:t>
      </w:r>
      <w:r w:rsidRPr="00B951F3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node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, </w:t>
      </w:r>
      <w:r w:rsidRPr="00B951F3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int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B951F3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key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 {</w:t>
      </w:r>
    </w:p>
    <w:p w14:paraId="4799E355" w14:textId="77777777" w:rsidR="00B951F3" w:rsidRPr="00B951F3" w:rsidRDefault="00B951F3" w:rsidP="00B951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r w:rsidRPr="00B951F3">
        <w:rPr>
          <w:rFonts w:ascii="Consolas" w:eastAsia="Times New Roman" w:hAnsi="Consolas" w:cs="Times New Roman"/>
          <w:color w:val="AF00DB"/>
          <w:sz w:val="20"/>
          <w:szCs w:val="20"/>
          <w:lang w:val="en-IN" w:eastAsia="en-IN"/>
        </w:rPr>
        <w:t>if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(node </w:t>
      </w:r>
      <w:r w:rsidRPr="00B951F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==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B951F3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NULL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 {</w:t>
      </w:r>
    </w:p>
    <w:p w14:paraId="75B30EEA" w14:textId="77777777" w:rsidR="00B951F3" w:rsidRPr="00B951F3" w:rsidRDefault="00B951F3" w:rsidP="00B951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</w:t>
      </w:r>
      <w:r w:rsidRPr="00B951F3">
        <w:rPr>
          <w:rFonts w:ascii="Consolas" w:eastAsia="Times New Roman" w:hAnsi="Consolas" w:cs="Times New Roman"/>
          <w:color w:val="AF00DB"/>
          <w:sz w:val="20"/>
          <w:szCs w:val="20"/>
          <w:lang w:val="en-IN" w:eastAsia="en-IN"/>
        </w:rPr>
        <w:t>return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B951F3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create_bst_node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(key);</w:t>
      </w:r>
    </w:p>
    <w:p w14:paraId="71501B72" w14:textId="77777777" w:rsidR="00B951F3" w:rsidRPr="00B951F3" w:rsidRDefault="00B951F3" w:rsidP="00B951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    }</w:t>
      </w:r>
    </w:p>
    <w:p w14:paraId="2939C8BF" w14:textId="77777777" w:rsidR="00B951F3" w:rsidRPr="00B951F3" w:rsidRDefault="00B951F3" w:rsidP="00B951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</w:p>
    <w:p w14:paraId="28D70342" w14:textId="77777777" w:rsidR="00B951F3" w:rsidRPr="00B951F3" w:rsidRDefault="00B951F3" w:rsidP="00B951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r w:rsidRPr="00B951F3">
        <w:rPr>
          <w:rFonts w:ascii="Consolas" w:eastAsia="Times New Roman" w:hAnsi="Consolas" w:cs="Times New Roman"/>
          <w:color w:val="AF00DB"/>
          <w:sz w:val="20"/>
          <w:szCs w:val="20"/>
          <w:lang w:val="en-IN" w:eastAsia="en-IN"/>
        </w:rPr>
        <w:t>if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(key </w:t>
      </w:r>
      <w:r w:rsidRPr="00B951F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&lt;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B951F3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node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-&gt;</w:t>
      </w:r>
      <w:r w:rsidRPr="00B951F3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key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 {</w:t>
      </w:r>
    </w:p>
    <w:p w14:paraId="5BA4B379" w14:textId="77777777" w:rsidR="00B951F3" w:rsidRPr="00B951F3" w:rsidRDefault="00B951F3" w:rsidP="00B951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</w:t>
      </w:r>
      <w:r w:rsidRPr="00B951F3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node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-&gt;</w:t>
      </w:r>
      <w:r w:rsidRPr="00B951F3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left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B951F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B951F3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insert_bst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</w:t>
      </w:r>
      <w:r w:rsidRPr="00B951F3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node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-&gt;</w:t>
      </w:r>
      <w:r w:rsidRPr="00B951F3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left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, key);</w:t>
      </w:r>
    </w:p>
    <w:p w14:paraId="58860125" w14:textId="77777777" w:rsidR="00B951F3" w:rsidRPr="00B951F3" w:rsidRDefault="00B951F3" w:rsidP="00B951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} </w:t>
      </w:r>
      <w:r w:rsidRPr="00B951F3">
        <w:rPr>
          <w:rFonts w:ascii="Consolas" w:eastAsia="Times New Roman" w:hAnsi="Consolas" w:cs="Times New Roman"/>
          <w:color w:val="AF00DB"/>
          <w:sz w:val="20"/>
          <w:szCs w:val="20"/>
          <w:lang w:val="en-IN" w:eastAsia="en-IN"/>
        </w:rPr>
        <w:t>else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B951F3">
        <w:rPr>
          <w:rFonts w:ascii="Consolas" w:eastAsia="Times New Roman" w:hAnsi="Consolas" w:cs="Times New Roman"/>
          <w:color w:val="AF00DB"/>
          <w:sz w:val="20"/>
          <w:szCs w:val="20"/>
          <w:lang w:val="en-IN" w:eastAsia="en-IN"/>
        </w:rPr>
        <w:t>if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(key </w:t>
      </w:r>
      <w:r w:rsidRPr="00B951F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&gt;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B951F3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node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-&gt;</w:t>
      </w:r>
      <w:r w:rsidRPr="00B951F3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key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 {</w:t>
      </w:r>
    </w:p>
    <w:p w14:paraId="27E6E0A1" w14:textId="77777777" w:rsidR="00B951F3" w:rsidRPr="00B951F3" w:rsidRDefault="00B951F3" w:rsidP="00B951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</w:t>
      </w:r>
      <w:r w:rsidRPr="00B951F3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node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-&gt;</w:t>
      </w:r>
      <w:r w:rsidRPr="00B951F3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right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B951F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B951F3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insert_bst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</w:t>
      </w:r>
      <w:r w:rsidRPr="00B951F3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node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-&gt;</w:t>
      </w:r>
      <w:r w:rsidRPr="00B951F3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right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, key);</w:t>
      </w:r>
    </w:p>
    <w:p w14:paraId="5F444173" w14:textId="77777777" w:rsidR="00B951F3" w:rsidRPr="00B951F3" w:rsidRDefault="00B951F3" w:rsidP="00B951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    }</w:t>
      </w:r>
    </w:p>
    <w:p w14:paraId="588FC51F" w14:textId="77777777" w:rsidR="00B951F3" w:rsidRPr="00B951F3" w:rsidRDefault="00B951F3" w:rsidP="00B951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</w:p>
    <w:p w14:paraId="1E8A2921" w14:textId="77777777" w:rsidR="00B951F3" w:rsidRPr="00B951F3" w:rsidRDefault="00B951F3" w:rsidP="00B951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r w:rsidRPr="00B951F3">
        <w:rPr>
          <w:rFonts w:ascii="Consolas" w:eastAsia="Times New Roman" w:hAnsi="Consolas" w:cs="Times New Roman"/>
          <w:color w:val="AF00DB"/>
          <w:sz w:val="20"/>
          <w:szCs w:val="20"/>
          <w:lang w:val="en-IN" w:eastAsia="en-IN"/>
        </w:rPr>
        <w:t>return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node;</w:t>
      </w:r>
    </w:p>
    <w:p w14:paraId="35589BEC" w14:textId="77777777" w:rsidR="00B951F3" w:rsidRPr="00B951F3" w:rsidRDefault="00B951F3" w:rsidP="00B951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}</w:t>
      </w:r>
    </w:p>
    <w:p w14:paraId="23628AC5" w14:textId="77777777" w:rsidR="00B951F3" w:rsidRPr="00B951F3" w:rsidRDefault="00B951F3" w:rsidP="00B951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</w:p>
    <w:p w14:paraId="16727FD6" w14:textId="77777777" w:rsidR="00B951F3" w:rsidRPr="00B951F3" w:rsidRDefault="00B951F3" w:rsidP="00B951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B951F3">
        <w:rPr>
          <w:rFonts w:ascii="Consolas" w:eastAsia="Times New Roman" w:hAnsi="Consolas" w:cs="Times New Roman"/>
          <w:color w:val="008000"/>
          <w:sz w:val="20"/>
          <w:szCs w:val="20"/>
          <w:lang w:val="en-IN" w:eastAsia="en-IN"/>
        </w:rPr>
        <w:t>// Helper function to find the node with the minimum key (Inorder Successor)</w:t>
      </w:r>
    </w:p>
    <w:p w14:paraId="419EE72B" w14:textId="77777777" w:rsidR="00B951F3" w:rsidRPr="00B951F3" w:rsidRDefault="00B951F3" w:rsidP="00B951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BSTNode</w:t>
      </w:r>
      <w:r w:rsidRPr="00B951F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*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B951F3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find_min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(BSTNode </w:t>
      </w:r>
      <w:r w:rsidRPr="00B951F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*</w:t>
      </w:r>
      <w:r w:rsidRPr="00B951F3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node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 {</w:t>
      </w:r>
    </w:p>
    <w:p w14:paraId="08173FD4" w14:textId="77777777" w:rsidR="00B951F3" w:rsidRPr="00B951F3" w:rsidRDefault="00B951F3" w:rsidP="00B951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BSTNode </w:t>
      </w:r>
      <w:r w:rsidRPr="00B951F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*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current </w:t>
      </w:r>
      <w:r w:rsidRPr="00B951F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node;</w:t>
      </w:r>
    </w:p>
    <w:p w14:paraId="7EF86E5F" w14:textId="77777777" w:rsidR="00B951F3" w:rsidRPr="00B951F3" w:rsidRDefault="00B951F3" w:rsidP="00B951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r w:rsidRPr="00B951F3">
        <w:rPr>
          <w:rFonts w:ascii="Consolas" w:eastAsia="Times New Roman" w:hAnsi="Consolas" w:cs="Times New Roman"/>
          <w:color w:val="AF00DB"/>
          <w:sz w:val="20"/>
          <w:szCs w:val="20"/>
          <w:lang w:val="en-IN" w:eastAsia="en-IN"/>
        </w:rPr>
        <w:t>while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(current </w:t>
      </w:r>
      <w:r w:rsidRPr="00B951F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!=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B951F3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NULL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B951F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&amp;&amp;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B951F3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current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-&gt;</w:t>
      </w:r>
      <w:r w:rsidRPr="00B951F3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left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B951F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!=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B951F3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NULL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 {</w:t>
      </w:r>
    </w:p>
    <w:p w14:paraId="1BAF21DC" w14:textId="77777777" w:rsidR="00B951F3" w:rsidRPr="00B951F3" w:rsidRDefault="00B951F3" w:rsidP="00B951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current </w:t>
      </w:r>
      <w:r w:rsidRPr="00B951F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B951F3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current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-&gt;</w:t>
      </w:r>
      <w:r w:rsidRPr="00B951F3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left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;</w:t>
      </w:r>
    </w:p>
    <w:p w14:paraId="28B2A567" w14:textId="77777777" w:rsidR="00B951F3" w:rsidRPr="00B951F3" w:rsidRDefault="00B951F3" w:rsidP="00B951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    }</w:t>
      </w:r>
    </w:p>
    <w:p w14:paraId="688027E6" w14:textId="77777777" w:rsidR="00B951F3" w:rsidRPr="00B951F3" w:rsidRDefault="00B951F3" w:rsidP="00B951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r w:rsidRPr="00B951F3">
        <w:rPr>
          <w:rFonts w:ascii="Consolas" w:eastAsia="Times New Roman" w:hAnsi="Consolas" w:cs="Times New Roman"/>
          <w:color w:val="AF00DB"/>
          <w:sz w:val="20"/>
          <w:szCs w:val="20"/>
          <w:lang w:val="en-IN" w:eastAsia="en-IN"/>
        </w:rPr>
        <w:t>return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current;</w:t>
      </w:r>
    </w:p>
    <w:p w14:paraId="17878756" w14:textId="77777777" w:rsidR="00B951F3" w:rsidRPr="00B951F3" w:rsidRDefault="00B951F3" w:rsidP="00B951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}</w:t>
      </w:r>
    </w:p>
    <w:p w14:paraId="455FAD7B" w14:textId="77777777" w:rsidR="00B951F3" w:rsidRPr="00B951F3" w:rsidRDefault="00B951F3" w:rsidP="00B951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</w:p>
    <w:p w14:paraId="028F2D37" w14:textId="77777777" w:rsidR="00B951F3" w:rsidRPr="00B951F3" w:rsidRDefault="00B951F3" w:rsidP="00B951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B951F3">
        <w:rPr>
          <w:rFonts w:ascii="Consolas" w:eastAsia="Times New Roman" w:hAnsi="Consolas" w:cs="Times New Roman"/>
          <w:color w:val="008000"/>
          <w:sz w:val="20"/>
          <w:szCs w:val="20"/>
          <w:lang w:val="en-IN" w:eastAsia="en-IN"/>
        </w:rPr>
        <w:t>// Function to delete a key from the BST (Recursive)</w:t>
      </w:r>
    </w:p>
    <w:p w14:paraId="49C64F2D" w14:textId="77777777" w:rsidR="00B951F3" w:rsidRPr="00B951F3" w:rsidRDefault="00B951F3" w:rsidP="00B951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BSTNode</w:t>
      </w:r>
      <w:r w:rsidRPr="00B951F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*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B951F3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delete_bst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(BSTNode </w:t>
      </w:r>
      <w:r w:rsidRPr="00B951F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*</w:t>
      </w:r>
      <w:r w:rsidRPr="00B951F3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node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, </w:t>
      </w:r>
      <w:r w:rsidRPr="00B951F3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int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B951F3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key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 {</w:t>
      </w:r>
    </w:p>
    <w:p w14:paraId="57D85408" w14:textId="77777777" w:rsidR="00B951F3" w:rsidRPr="00B951F3" w:rsidRDefault="00B951F3" w:rsidP="00B951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r w:rsidRPr="00B951F3">
        <w:rPr>
          <w:rFonts w:ascii="Consolas" w:eastAsia="Times New Roman" w:hAnsi="Consolas" w:cs="Times New Roman"/>
          <w:color w:val="AF00DB"/>
          <w:sz w:val="20"/>
          <w:szCs w:val="20"/>
          <w:lang w:val="en-IN" w:eastAsia="en-IN"/>
        </w:rPr>
        <w:t>if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(node </w:t>
      </w:r>
      <w:r w:rsidRPr="00B951F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==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B951F3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NULL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 {</w:t>
      </w:r>
    </w:p>
    <w:p w14:paraId="211C89DB" w14:textId="77777777" w:rsidR="00B951F3" w:rsidRPr="00B951F3" w:rsidRDefault="00B951F3" w:rsidP="00B951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</w:t>
      </w:r>
      <w:r w:rsidRPr="00B951F3">
        <w:rPr>
          <w:rFonts w:ascii="Consolas" w:eastAsia="Times New Roman" w:hAnsi="Consolas" w:cs="Times New Roman"/>
          <w:color w:val="AF00DB"/>
          <w:sz w:val="20"/>
          <w:szCs w:val="20"/>
          <w:lang w:val="en-IN" w:eastAsia="en-IN"/>
        </w:rPr>
        <w:t>return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node;</w:t>
      </w:r>
    </w:p>
    <w:p w14:paraId="5EE14CF4" w14:textId="77777777" w:rsidR="00B951F3" w:rsidRPr="00B951F3" w:rsidRDefault="00B951F3" w:rsidP="00B951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    }</w:t>
      </w:r>
    </w:p>
    <w:p w14:paraId="045227E7" w14:textId="77777777" w:rsidR="00B951F3" w:rsidRPr="00B951F3" w:rsidRDefault="00B951F3" w:rsidP="00B951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</w:p>
    <w:p w14:paraId="5ED174AD" w14:textId="77777777" w:rsidR="00B951F3" w:rsidRPr="00B951F3" w:rsidRDefault="00B951F3" w:rsidP="00B951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r w:rsidRPr="00B951F3">
        <w:rPr>
          <w:rFonts w:ascii="Consolas" w:eastAsia="Times New Roman" w:hAnsi="Consolas" w:cs="Times New Roman"/>
          <w:color w:val="008000"/>
          <w:sz w:val="20"/>
          <w:szCs w:val="20"/>
          <w:lang w:val="en-IN" w:eastAsia="en-IN"/>
        </w:rPr>
        <w:t>// 1. Traverse to find the node</w:t>
      </w:r>
    </w:p>
    <w:p w14:paraId="2475EDB0" w14:textId="77777777" w:rsidR="00B951F3" w:rsidRPr="00B951F3" w:rsidRDefault="00B951F3" w:rsidP="00B951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r w:rsidRPr="00B951F3">
        <w:rPr>
          <w:rFonts w:ascii="Consolas" w:eastAsia="Times New Roman" w:hAnsi="Consolas" w:cs="Times New Roman"/>
          <w:color w:val="AF00DB"/>
          <w:sz w:val="20"/>
          <w:szCs w:val="20"/>
          <w:lang w:val="en-IN" w:eastAsia="en-IN"/>
        </w:rPr>
        <w:t>if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(key </w:t>
      </w:r>
      <w:r w:rsidRPr="00B951F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&lt;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B951F3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node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-&gt;</w:t>
      </w:r>
      <w:r w:rsidRPr="00B951F3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key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 {</w:t>
      </w:r>
    </w:p>
    <w:p w14:paraId="5B2C2E6F" w14:textId="77777777" w:rsidR="00B951F3" w:rsidRPr="00B951F3" w:rsidRDefault="00B951F3" w:rsidP="00B951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</w:t>
      </w:r>
      <w:r w:rsidRPr="00B951F3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node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-&gt;</w:t>
      </w:r>
      <w:r w:rsidRPr="00B951F3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left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B951F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B951F3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delete_bst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</w:t>
      </w:r>
      <w:r w:rsidRPr="00B951F3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node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-&gt;</w:t>
      </w:r>
      <w:r w:rsidRPr="00B951F3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left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, key);</w:t>
      </w:r>
    </w:p>
    <w:p w14:paraId="48FE4CB0" w14:textId="77777777" w:rsidR="00B951F3" w:rsidRPr="00B951F3" w:rsidRDefault="00B951F3" w:rsidP="00B951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lastRenderedPageBreak/>
        <w:t xml:space="preserve">    } </w:t>
      </w:r>
      <w:r w:rsidRPr="00B951F3">
        <w:rPr>
          <w:rFonts w:ascii="Consolas" w:eastAsia="Times New Roman" w:hAnsi="Consolas" w:cs="Times New Roman"/>
          <w:color w:val="AF00DB"/>
          <w:sz w:val="20"/>
          <w:szCs w:val="20"/>
          <w:lang w:val="en-IN" w:eastAsia="en-IN"/>
        </w:rPr>
        <w:t>else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B951F3">
        <w:rPr>
          <w:rFonts w:ascii="Consolas" w:eastAsia="Times New Roman" w:hAnsi="Consolas" w:cs="Times New Roman"/>
          <w:color w:val="AF00DB"/>
          <w:sz w:val="20"/>
          <w:szCs w:val="20"/>
          <w:lang w:val="en-IN" w:eastAsia="en-IN"/>
        </w:rPr>
        <w:t>if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(key </w:t>
      </w:r>
      <w:r w:rsidRPr="00B951F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&gt;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B951F3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node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-&gt;</w:t>
      </w:r>
      <w:r w:rsidRPr="00B951F3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key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 {</w:t>
      </w:r>
    </w:p>
    <w:p w14:paraId="5ED0D926" w14:textId="77777777" w:rsidR="00B951F3" w:rsidRPr="00B951F3" w:rsidRDefault="00B951F3" w:rsidP="00B951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</w:t>
      </w:r>
      <w:r w:rsidRPr="00B951F3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node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-&gt;</w:t>
      </w:r>
      <w:r w:rsidRPr="00B951F3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right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B951F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B951F3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delete_bst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</w:t>
      </w:r>
      <w:r w:rsidRPr="00B951F3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node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-&gt;</w:t>
      </w:r>
      <w:r w:rsidRPr="00B951F3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right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, key);</w:t>
      </w:r>
    </w:p>
    <w:p w14:paraId="0D275F26" w14:textId="77777777" w:rsidR="00B951F3" w:rsidRPr="00B951F3" w:rsidRDefault="00B951F3" w:rsidP="00B951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} </w:t>
      </w:r>
      <w:r w:rsidRPr="00B951F3">
        <w:rPr>
          <w:rFonts w:ascii="Consolas" w:eastAsia="Times New Roman" w:hAnsi="Consolas" w:cs="Times New Roman"/>
          <w:color w:val="AF00DB"/>
          <w:sz w:val="20"/>
          <w:szCs w:val="20"/>
          <w:lang w:val="en-IN" w:eastAsia="en-IN"/>
        </w:rPr>
        <w:t>else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{</w:t>
      </w:r>
    </w:p>
    <w:p w14:paraId="3A79EE33" w14:textId="77777777" w:rsidR="00B951F3" w:rsidRPr="00B951F3" w:rsidRDefault="00B951F3" w:rsidP="00B951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</w:t>
      </w:r>
      <w:r w:rsidRPr="00B951F3">
        <w:rPr>
          <w:rFonts w:ascii="Consolas" w:eastAsia="Times New Roman" w:hAnsi="Consolas" w:cs="Times New Roman"/>
          <w:color w:val="008000"/>
          <w:sz w:val="20"/>
          <w:szCs w:val="20"/>
          <w:lang w:val="en-IN" w:eastAsia="en-IN"/>
        </w:rPr>
        <w:t>// 2. Node found: Handle deletion cases</w:t>
      </w:r>
    </w:p>
    <w:p w14:paraId="72B3F99C" w14:textId="77777777" w:rsidR="00B951F3" w:rsidRPr="00B951F3" w:rsidRDefault="00B951F3" w:rsidP="00B951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</w:t>
      </w:r>
    </w:p>
    <w:p w14:paraId="7D7BC2C4" w14:textId="77777777" w:rsidR="00B951F3" w:rsidRPr="00B951F3" w:rsidRDefault="00B951F3" w:rsidP="00B951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</w:t>
      </w:r>
      <w:r w:rsidRPr="00B951F3">
        <w:rPr>
          <w:rFonts w:ascii="Consolas" w:eastAsia="Times New Roman" w:hAnsi="Consolas" w:cs="Times New Roman"/>
          <w:color w:val="008000"/>
          <w:sz w:val="20"/>
          <w:szCs w:val="20"/>
          <w:lang w:val="en-IN" w:eastAsia="en-IN"/>
        </w:rPr>
        <w:t>// Case 1 &amp; 2: Node with only one child or no child</w:t>
      </w:r>
    </w:p>
    <w:p w14:paraId="0FEBC507" w14:textId="77777777" w:rsidR="00B951F3" w:rsidRPr="00B951F3" w:rsidRDefault="00B951F3" w:rsidP="00B951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</w:t>
      </w:r>
      <w:r w:rsidRPr="00B951F3">
        <w:rPr>
          <w:rFonts w:ascii="Consolas" w:eastAsia="Times New Roman" w:hAnsi="Consolas" w:cs="Times New Roman"/>
          <w:color w:val="AF00DB"/>
          <w:sz w:val="20"/>
          <w:szCs w:val="20"/>
          <w:lang w:val="en-IN" w:eastAsia="en-IN"/>
        </w:rPr>
        <w:t>if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(</w:t>
      </w:r>
      <w:r w:rsidRPr="00B951F3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node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-&gt;</w:t>
      </w:r>
      <w:r w:rsidRPr="00B951F3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left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B951F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==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B951F3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NULL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 {</w:t>
      </w:r>
    </w:p>
    <w:p w14:paraId="62F25FB4" w14:textId="77777777" w:rsidR="00B951F3" w:rsidRPr="00B951F3" w:rsidRDefault="00B951F3" w:rsidP="00B951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    BSTNode </w:t>
      </w:r>
      <w:r w:rsidRPr="00B951F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*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temp </w:t>
      </w:r>
      <w:r w:rsidRPr="00B951F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B951F3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node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-&gt;</w:t>
      </w:r>
      <w:r w:rsidRPr="00B951F3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right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;</w:t>
      </w:r>
    </w:p>
    <w:p w14:paraId="074E6525" w14:textId="77777777" w:rsidR="00B951F3" w:rsidRPr="00B951F3" w:rsidRDefault="00B951F3" w:rsidP="00B951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    </w:t>
      </w:r>
      <w:r w:rsidRPr="00B951F3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free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(node);</w:t>
      </w:r>
    </w:p>
    <w:p w14:paraId="658AED5E" w14:textId="77777777" w:rsidR="00B951F3" w:rsidRPr="00B951F3" w:rsidRDefault="00B951F3" w:rsidP="00B951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    </w:t>
      </w:r>
      <w:r w:rsidRPr="00B951F3">
        <w:rPr>
          <w:rFonts w:ascii="Consolas" w:eastAsia="Times New Roman" w:hAnsi="Consolas" w:cs="Times New Roman"/>
          <w:color w:val="AF00DB"/>
          <w:sz w:val="20"/>
          <w:szCs w:val="20"/>
          <w:lang w:val="en-IN" w:eastAsia="en-IN"/>
        </w:rPr>
        <w:t>return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temp;</w:t>
      </w:r>
    </w:p>
    <w:p w14:paraId="1DC12071" w14:textId="77777777" w:rsidR="00B951F3" w:rsidRPr="00B951F3" w:rsidRDefault="00B951F3" w:rsidP="00B951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} </w:t>
      </w:r>
      <w:r w:rsidRPr="00B951F3">
        <w:rPr>
          <w:rFonts w:ascii="Consolas" w:eastAsia="Times New Roman" w:hAnsi="Consolas" w:cs="Times New Roman"/>
          <w:color w:val="AF00DB"/>
          <w:sz w:val="20"/>
          <w:szCs w:val="20"/>
          <w:lang w:val="en-IN" w:eastAsia="en-IN"/>
        </w:rPr>
        <w:t>else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B951F3">
        <w:rPr>
          <w:rFonts w:ascii="Consolas" w:eastAsia="Times New Roman" w:hAnsi="Consolas" w:cs="Times New Roman"/>
          <w:color w:val="AF00DB"/>
          <w:sz w:val="20"/>
          <w:szCs w:val="20"/>
          <w:lang w:val="en-IN" w:eastAsia="en-IN"/>
        </w:rPr>
        <w:t>if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(</w:t>
      </w:r>
      <w:r w:rsidRPr="00B951F3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node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-&gt;</w:t>
      </w:r>
      <w:r w:rsidRPr="00B951F3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right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B951F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==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B951F3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NULL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 {</w:t>
      </w:r>
    </w:p>
    <w:p w14:paraId="15065B1B" w14:textId="77777777" w:rsidR="00B951F3" w:rsidRPr="00B951F3" w:rsidRDefault="00B951F3" w:rsidP="00B951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    BSTNode </w:t>
      </w:r>
      <w:r w:rsidRPr="00B951F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*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temp </w:t>
      </w:r>
      <w:r w:rsidRPr="00B951F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B951F3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node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-&gt;</w:t>
      </w:r>
      <w:r w:rsidRPr="00B951F3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left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;</w:t>
      </w:r>
    </w:p>
    <w:p w14:paraId="2FE1DC4C" w14:textId="77777777" w:rsidR="00B951F3" w:rsidRPr="00B951F3" w:rsidRDefault="00B951F3" w:rsidP="00B951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    </w:t>
      </w:r>
      <w:r w:rsidRPr="00B951F3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free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(node);</w:t>
      </w:r>
    </w:p>
    <w:p w14:paraId="06CD2003" w14:textId="77777777" w:rsidR="00B951F3" w:rsidRPr="00B951F3" w:rsidRDefault="00B951F3" w:rsidP="00B951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    </w:t>
      </w:r>
      <w:r w:rsidRPr="00B951F3">
        <w:rPr>
          <w:rFonts w:ascii="Consolas" w:eastAsia="Times New Roman" w:hAnsi="Consolas" w:cs="Times New Roman"/>
          <w:color w:val="AF00DB"/>
          <w:sz w:val="20"/>
          <w:szCs w:val="20"/>
          <w:lang w:val="en-IN" w:eastAsia="en-IN"/>
        </w:rPr>
        <w:t>return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temp;</w:t>
      </w:r>
    </w:p>
    <w:p w14:paraId="0651C2C0" w14:textId="77777777" w:rsidR="00B951F3" w:rsidRPr="00B951F3" w:rsidRDefault="00B951F3" w:rsidP="00B951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        }</w:t>
      </w:r>
    </w:p>
    <w:p w14:paraId="09A8E0F2" w14:textId="77777777" w:rsidR="00B951F3" w:rsidRPr="00B951F3" w:rsidRDefault="00B951F3" w:rsidP="00B951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</w:p>
    <w:p w14:paraId="2ECA694D" w14:textId="77777777" w:rsidR="00B951F3" w:rsidRPr="00B951F3" w:rsidRDefault="00B951F3" w:rsidP="00B951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</w:t>
      </w:r>
      <w:r w:rsidRPr="00B951F3">
        <w:rPr>
          <w:rFonts w:ascii="Consolas" w:eastAsia="Times New Roman" w:hAnsi="Consolas" w:cs="Times New Roman"/>
          <w:color w:val="008000"/>
          <w:sz w:val="20"/>
          <w:szCs w:val="20"/>
          <w:lang w:val="en-IN" w:eastAsia="en-IN"/>
        </w:rPr>
        <w:t>// Case 3: Node with two children (Find Inorder Successor)</w:t>
      </w:r>
    </w:p>
    <w:p w14:paraId="26366A18" w14:textId="77777777" w:rsidR="00B951F3" w:rsidRPr="00B951F3" w:rsidRDefault="00B951F3" w:rsidP="00B951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BSTNode </w:t>
      </w:r>
      <w:r w:rsidRPr="00B951F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*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temp </w:t>
      </w:r>
      <w:r w:rsidRPr="00B951F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B951F3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find_min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</w:t>
      </w:r>
      <w:r w:rsidRPr="00B951F3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node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-&gt;</w:t>
      </w:r>
      <w:r w:rsidRPr="00B951F3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right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);</w:t>
      </w:r>
    </w:p>
    <w:p w14:paraId="1090DA43" w14:textId="77777777" w:rsidR="00B951F3" w:rsidRPr="00B951F3" w:rsidRDefault="00B951F3" w:rsidP="00B951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</w:p>
    <w:p w14:paraId="2011F104" w14:textId="77777777" w:rsidR="00B951F3" w:rsidRPr="00B951F3" w:rsidRDefault="00B951F3" w:rsidP="00B951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</w:t>
      </w:r>
      <w:r w:rsidRPr="00B951F3">
        <w:rPr>
          <w:rFonts w:ascii="Consolas" w:eastAsia="Times New Roman" w:hAnsi="Consolas" w:cs="Times New Roman"/>
          <w:color w:val="008000"/>
          <w:sz w:val="20"/>
          <w:szCs w:val="20"/>
          <w:lang w:val="en-IN" w:eastAsia="en-IN"/>
        </w:rPr>
        <w:t>// Copy the inorder successor's content to this node</w:t>
      </w:r>
    </w:p>
    <w:p w14:paraId="6B57F487" w14:textId="77777777" w:rsidR="00B951F3" w:rsidRPr="00B951F3" w:rsidRDefault="00B951F3" w:rsidP="00B951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</w:t>
      </w:r>
      <w:r w:rsidRPr="00B951F3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node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-&gt;</w:t>
      </w:r>
      <w:r w:rsidRPr="00B951F3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key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B951F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B951F3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temp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-&gt;</w:t>
      </w:r>
      <w:r w:rsidRPr="00B951F3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key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;</w:t>
      </w:r>
    </w:p>
    <w:p w14:paraId="284CC339" w14:textId="77777777" w:rsidR="00B951F3" w:rsidRPr="00B951F3" w:rsidRDefault="00B951F3" w:rsidP="00B951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</w:p>
    <w:p w14:paraId="23EA3601" w14:textId="77777777" w:rsidR="00B951F3" w:rsidRPr="00B951F3" w:rsidRDefault="00B951F3" w:rsidP="00B951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</w:t>
      </w:r>
      <w:r w:rsidRPr="00B951F3">
        <w:rPr>
          <w:rFonts w:ascii="Consolas" w:eastAsia="Times New Roman" w:hAnsi="Consolas" w:cs="Times New Roman"/>
          <w:color w:val="008000"/>
          <w:sz w:val="20"/>
          <w:szCs w:val="20"/>
          <w:lang w:val="en-IN" w:eastAsia="en-IN"/>
        </w:rPr>
        <w:t>// Delete the inorder successor from the right subtree</w:t>
      </w:r>
    </w:p>
    <w:p w14:paraId="6B268519" w14:textId="77777777" w:rsidR="00B951F3" w:rsidRPr="00B951F3" w:rsidRDefault="00B951F3" w:rsidP="00B951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</w:t>
      </w:r>
      <w:r w:rsidRPr="00B951F3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node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-&gt;</w:t>
      </w:r>
      <w:r w:rsidRPr="00B951F3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right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B951F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B951F3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delete_bst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</w:t>
      </w:r>
      <w:r w:rsidRPr="00B951F3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node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-&gt;</w:t>
      </w:r>
      <w:r w:rsidRPr="00B951F3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right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, </w:t>
      </w:r>
      <w:r w:rsidRPr="00B951F3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temp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-&gt;</w:t>
      </w:r>
      <w:r w:rsidRPr="00B951F3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key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);</w:t>
      </w:r>
    </w:p>
    <w:p w14:paraId="3FCD0DE3" w14:textId="77777777" w:rsidR="00B951F3" w:rsidRPr="00B951F3" w:rsidRDefault="00B951F3" w:rsidP="00B951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    }</w:t>
      </w:r>
    </w:p>
    <w:p w14:paraId="389A9668" w14:textId="77777777" w:rsidR="00B951F3" w:rsidRPr="00B951F3" w:rsidRDefault="00B951F3" w:rsidP="00B951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r w:rsidRPr="00B951F3">
        <w:rPr>
          <w:rFonts w:ascii="Consolas" w:eastAsia="Times New Roman" w:hAnsi="Consolas" w:cs="Times New Roman"/>
          <w:color w:val="AF00DB"/>
          <w:sz w:val="20"/>
          <w:szCs w:val="20"/>
          <w:lang w:val="en-IN" w:eastAsia="en-IN"/>
        </w:rPr>
        <w:t>return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node;</w:t>
      </w:r>
    </w:p>
    <w:p w14:paraId="1D88DE90" w14:textId="77777777" w:rsidR="00B951F3" w:rsidRPr="00B951F3" w:rsidRDefault="00B951F3" w:rsidP="00B951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}</w:t>
      </w:r>
    </w:p>
    <w:p w14:paraId="26CEF86E" w14:textId="77777777" w:rsidR="00B951F3" w:rsidRPr="00B951F3" w:rsidRDefault="00B951F3" w:rsidP="00B951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</w:p>
    <w:p w14:paraId="6D1D5DB0" w14:textId="77777777" w:rsidR="00B951F3" w:rsidRPr="00B951F3" w:rsidRDefault="00B951F3" w:rsidP="00B951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B951F3">
        <w:rPr>
          <w:rFonts w:ascii="Consolas" w:eastAsia="Times New Roman" w:hAnsi="Consolas" w:cs="Times New Roman"/>
          <w:color w:val="008000"/>
          <w:sz w:val="20"/>
          <w:szCs w:val="20"/>
          <w:lang w:val="en-IN" w:eastAsia="en-IN"/>
        </w:rPr>
        <w:t>// Traversal Functions (LNR, NLR, LRN)</w:t>
      </w:r>
    </w:p>
    <w:p w14:paraId="1AA01EF4" w14:textId="77777777" w:rsidR="00B951F3" w:rsidRPr="00B951F3" w:rsidRDefault="00B951F3" w:rsidP="00B951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</w:p>
    <w:p w14:paraId="0BD02D6B" w14:textId="77777777" w:rsidR="00B951F3" w:rsidRPr="00B951F3" w:rsidRDefault="00B951F3" w:rsidP="00B951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B951F3">
        <w:rPr>
          <w:rFonts w:ascii="Consolas" w:eastAsia="Times New Roman" w:hAnsi="Consolas" w:cs="Times New Roman"/>
          <w:color w:val="008000"/>
          <w:sz w:val="20"/>
          <w:szCs w:val="20"/>
          <w:lang w:val="en-IN" w:eastAsia="en-IN"/>
        </w:rPr>
        <w:t>// Inorder Traversal (LNR: Left, Node, Right) - Gives sorted output</w:t>
      </w:r>
    </w:p>
    <w:p w14:paraId="4C6B0CE1" w14:textId="77777777" w:rsidR="00B951F3" w:rsidRPr="00B951F3" w:rsidRDefault="00B951F3" w:rsidP="00B951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B951F3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void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B951F3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inorder_bst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(BSTNode </w:t>
      </w:r>
      <w:r w:rsidRPr="00B951F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*</w:t>
      </w:r>
      <w:r w:rsidRPr="00B951F3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node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 {</w:t>
      </w:r>
    </w:p>
    <w:p w14:paraId="41D9F79E" w14:textId="77777777" w:rsidR="00B951F3" w:rsidRPr="00B951F3" w:rsidRDefault="00B951F3" w:rsidP="00B951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r w:rsidRPr="00B951F3">
        <w:rPr>
          <w:rFonts w:ascii="Consolas" w:eastAsia="Times New Roman" w:hAnsi="Consolas" w:cs="Times New Roman"/>
          <w:color w:val="AF00DB"/>
          <w:sz w:val="20"/>
          <w:szCs w:val="20"/>
          <w:lang w:val="en-IN" w:eastAsia="en-IN"/>
        </w:rPr>
        <w:t>if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(node </w:t>
      </w:r>
      <w:r w:rsidRPr="00B951F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!=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B951F3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NULL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 {</w:t>
      </w:r>
    </w:p>
    <w:p w14:paraId="61FD471B" w14:textId="77777777" w:rsidR="00B951F3" w:rsidRPr="00B951F3" w:rsidRDefault="00B951F3" w:rsidP="00B951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</w:t>
      </w:r>
      <w:r w:rsidRPr="00B951F3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inorder_bst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</w:t>
      </w:r>
      <w:r w:rsidRPr="00B951F3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node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-&gt;</w:t>
      </w:r>
      <w:r w:rsidRPr="00B951F3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left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);</w:t>
      </w:r>
    </w:p>
    <w:p w14:paraId="4C9DC76D" w14:textId="77777777" w:rsidR="00B951F3" w:rsidRPr="00B951F3" w:rsidRDefault="00B951F3" w:rsidP="00B951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</w:t>
      </w:r>
      <w:r w:rsidRPr="00B951F3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printf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</w:t>
      </w:r>
      <w:r w:rsidRPr="00B951F3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"</w:t>
      </w:r>
      <w:r w:rsidRPr="00B951F3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%d</w:t>
      </w:r>
      <w:r w:rsidRPr="00B951F3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 xml:space="preserve"> "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, </w:t>
      </w:r>
      <w:r w:rsidRPr="00B951F3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node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-&gt;</w:t>
      </w:r>
      <w:r w:rsidRPr="00B951F3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key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);</w:t>
      </w:r>
    </w:p>
    <w:p w14:paraId="5BF87AA9" w14:textId="77777777" w:rsidR="00B951F3" w:rsidRPr="00B951F3" w:rsidRDefault="00B951F3" w:rsidP="00B951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</w:t>
      </w:r>
      <w:r w:rsidRPr="00B951F3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inorder_bst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</w:t>
      </w:r>
      <w:r w:rsidRPr="00B951F3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node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-&gt;</w:t>
      </w:r>
      <w:r w:rsidRPr="00B951F3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right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);</w:t>
      </w:r>
    </w:p>
    <w:p w14:paraId="66868BF8" w14:textId="77777777" w:rsidR="00B951F3" w:rsidRPr="00B951F3" w:rsidRDefault="00B951F3" w:rsidP="00B951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    }</w:t>
      </w:r>
    </w:p>
    <w:p w14:paraId="52B49C7C" w14:textId="77777777" w:rsidR="00B951F3" w:rsidRPr="00B951F3" w:rsidRDefault="00B951F3" w:rsidP="00B951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}</w:t>
      </w:r>
    </w:p>
    <w:p w14:paraId="75E41065" w14:textId="77777777" w:rsidR="00B951F3" w:rsidRPr="00B951F3" w:rsidRDefault="00B951F3" w:rsidP="00B951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</w:p>
    <w:p w14:paraId="4955DA3E" w14:textId="77777777" w:rsidR="00B951F3" w:rsidRPr="00B951F3" w:rsidRDefault="00B951F3" w:rsidP="00B951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B951F3">
        <w:rPr>
          <w:rFonts w:ascii="Consolas" w:eastAsia="Times New Roman" w:hAnsi="Consolas" w:cs="Times New Roman"/>
          <w:color w:val="008000"/>
          <w:sz w:val="20"/>
          <w:szCs w:val="20"/>
          <w:lang w:val="en-IN" w:eastAsia="en-IN"/>
        </w:rPr>
        <w:t>// Preorder Traversal (NLR: Node, Left, Right)</w:t>
      </w:r>
    </w:p>
    <w:p w14:paraId="7DA2578F" w14:textId="77777777" w:rsidR="00B951F3" w:rsidRPr="00B951F3" w:rsidRDefault="00B951F3" w:rsidP="00B951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B951F3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void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B951F3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preorder_bst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(BSTNode </w:t>
      </w:r>
      <w:r w:rsidRPr="00B951F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*</w:t>
      </w:r>
      <w:r w:rsidRPr="00B951F3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node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 {</w:t>
      </w:r>
    </w:p>
    <w:p w14:paraId="5805FD63" w14:textId="77777777" w:rsidR="00B951F3" w:rsidRPr="00B951F3" w:rsidRDefault="00B951F3" w:rsidP="00B951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r w:rsidRPr="00B951F3">
        <w:rPr>
          <w:rFonts w:ascii="Consolas" w:eastAsia="Times New Roman" w:hAnsi="Consolas" w:cs="Times New Roman"/>
          <w:color w:val="AF00DB"/>
          <w:sz w:val="20"/>
          <w:szCs w:val="20"/>
          <w:lang w:val="en-IN" w:eastAsia="en-IN"/>
        </w:rPr>
        <w:t>if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(node </w:t>
      </w:r>
      <w:r w:rsidRPr="00B951F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!=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B951F3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NULL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 {</w:t>
      </w:r>
    </w:p>
    <w:p w14:paraId="78D6A34A" w14:textId="77777777" w:rsidR="00B951F3" w:rsidRPr="00B951F3" w:rsidRDefault="00B951F3" w:rsidP="00B951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</w:t>
      </w:r>
      <w:r w:rsidRPr="00B951F3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printf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</w:t>
      </w:r>
      <w:r w:rsidRPr="00B951F3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"</w:t>
      </w:r>
      <w:r w:rsidRPr="00B951F3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%d</w:t>
      </w:r>
      <w:r w:rsidRPr="00B951F3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 xml:space="preserve"> "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, </w:t>
      </w:r>
      <w:r w:rsidRPr="00B951F3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node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-&gt;</w:t>
      </w:r>
      <w:r w:rsidRPr="00B951F3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key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);</w:t>
      </w:r>
    </w:p>
    <w:p w14:paraId="5D435667" w14:textId="77777777" w:rsidR="00B951F3" w:rsidRPr="00B951F3" w:rsidRDefault="00B951F3" w:rsidP="00B951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</w:t>
      </w:r>
      <w:r w:rsidRPr="00B951F3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preorder_bst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</w:t>
      </w:r>
      <w:r w:rsidRPr="00B951F3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node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-&gt;</w:t>
      </w:r>
      <w:r w:rsidRPr="00B951F3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left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);</w:t>
      </w:r>
    </w:p>
    <w:p w14:paraId="7B568575" w14:textId="77777777" w:rsidR="00B951F3" w:rsidRPr="00B951F3" w:rsidRDefault="00B951F3" w:rsidP="00B951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</w:t>
      </w:r>
      <w:r w:rsidRPr="00B951F3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preorder_bst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</w:t>
      </w:r>
      <w:r w:rsidRPr="00B951F3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node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-&gt;</w:t>
      </w:r>
      <w:r w:rsidRPr="00B951F3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right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);</w:t>
      </w:r>
    </w:p>
    <w:p w14:paraId="414AC3C1" w14:textId="77777777" w:rsidR="00B951F3" w:rsidRPr="00B951F3" w:rsidRDefault="00B951F3" w:rsidP="00B951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    }</w:t>
      </w:r>
    </w:p>
    <w:p w14:paraId="6C448C77" w14:textId="77777777" w:rsidR="00B951F3" w:rsidRPr="00B951F3" w:rsidRDefault="00B951F3" w:rsidP="00B951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}</w:t>
      </w:r>
    </w:p>
    <w:p w14:paraId="1CCDAAC4" w14:textId="77777777" w:rsidR="00B951F3" w:rsidRPr="00B951F3" w:rsidRDefault="00B951F3" w:rsidP="00B951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</w:p>
    <w:p w14:paraId="191CECA9" w14:textId="77777777" w:rsidR="00B951F3" w:rsidRPr="00B951F3" w:rsidRDefault="00B951F3" w:rsidP="00B951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B951F3">
        <w:rPr>
          <w:rFonts w:ascii="Consolas" w:eastAsia="Times New Roman" w:hAnsi="Consolas" w:cs="Times New Roman"/>
          <w:color w:val="008000"/>
          <w:sz w:val="20"/>
          <w:szCs w:val="20"/>
          <w:lang w:val="en-IN" w:eastAsia="en-IN"/>
        </w:rPr>
        <w:t>// Postorder Traversal (LRN: Left, Right, Node)</w:t>
      </w:r>
    </w:p>
    <w:p w14:paraId="05AFBF81" w14:textId="77777777" w:rsidR="00B951F3" w:rsidRPr="00B951F3" w:rsidRDefault="00B951F3" w:rsidP="00B951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B951F3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void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B951F3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postorder_bst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(BSTNode </w:t>
      </w:r>
      <w:r w:rsidRPr="00B951F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*</w:t>
      </w:r>
      <w:r w:rsidRPr="00B951F3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node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 {</w:t>
      </w:r>
    </w:p>
    <w:p w14:paraId="42525C81" w14:textId="77777777" w:rsidR="00B951F3" w:rsidRPr="00B951F3" w:rsidRDefault="00B951F3" w:rsidP="00B951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r w:rsidRPr="00B951F3">
        <w:rPr>
          <w:rFonts w:ascii="Consolas" w:eastAsia="Times New Roman" w:hAnsi="Consolas" w:cs="Times New Roman"/>
          <w:color w:val="AF00DB"/>
          <w:sz w:val="20"/>
          <w:szCs w:val="20"/>
          <w:lang w:val="en-IN" w:eastAsia="en-IN"/>
        </w:rPr>
        <w:t>if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(node </w:t>
      </w:r>
      <w:r w:rsidRPr="00B951F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!=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B951F3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NULL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 {</w:t>
      </w:r>
    </w:p>
    <w:p w14:paraId="6CB393E2" w14:textId="77777777" w:rsidR="00B951F3" w:rsidRPr="00B951F3" w:rsidRDefault="00B951F3" w:rsidP="00B951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</w:t>
      </w:r>
      <w:r w:rsidRPr="00B951F3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postorder_bst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</w:t>
      </w:r>
      <w:r w:rsidRPr="00B951F3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node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-&gt;</w:t>
      </w:r>
      <w:r w:rsidRPr="00B951F3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left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);</w:t>
      </w:r>
    </w:p>
    <w:p w14:paraId="403D28D5" w14:textId="77777777" w:rsidR="00B951F3" w:rsidRPr="00B951F3" w:rsidRDefault="00B951F3" w:rsidP="00B951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</w:t>
      </w:r>
      <w:r w:rsidRPr="00B951F3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postorder_bst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</w:t>
      </w:r>
      <w:r w:rsidRPr="00B951F3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node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-&gt;</w:t>
      </w:r>
      <w:r w:rsidRPr="00B951F3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right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);</w:t>
      </w:r>
    </w:p>
    <w:p w14:paraId="0554443B" w14:textId="77777777" w:rsidR="00B951F3" w:rsidRPr="00B951F3" w:rsidRDefault="00B951F3" w:rsidP="00B951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</w:t>
      </w:r>
      <w:r w:rsidRPr="00B951F3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printf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</w:t>
      </w:r>
      <w:r w:rsidRPr="00B951F3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"</w:t>
      </w:r>
      <w:r w:rsidRPr="00B951F3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%d</w:t>
      </w:r>
      <w:r w:rsidRPr="00B951F3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 xml:space="preserve"> "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, </w:t>
      </w:r>
      <w:r w:rsidRPr="00B951F3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node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-&gt;</w:t>
      </w:r>
      <w:r w:rsidRPr="00B951F3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key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);</w:t>
      </w:r>
    </w:p>
    <w:p w14:paraId="0CCA3E8A" w14:textId="77777777" w:rsidR="00B951F3" w:rsidRPr="00B951F3" w:rsidRDefault="00B951F3" w:rsidP="00B951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    }</w:t>
      </w:r>
    </w:p>
    <w:p w14:paraId="45CDE2F7" w14:textId="77777777" w:rsidR="00B951F3" w:rsidRPr="00B951F3" w:rsidRDefault="00B951F3" w:rsidP="00B951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lastRenderedPageBreak/>
        <w:t>}</w:t>
      </w:r>
    </w:p>
    <w:p w14:paraId="0688E55E" w14:textId="77777777" w:rsidR="00B951F3" w:rsidRPr="00B951F3" w:rsidRDefault="00B951F3" w:rsidP="00B951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</w:p>
    <w:p w14:paraId="4CD3ED23" w14:textId="77777777" w:rsidR="00B951F3" w:rsidRPr="00B951F3" w:rsidRDefault="00B951F3" w:rsidP="00B951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B951F3">
        <w:rPr>
          <w:rFonts w:ascii="Consolas" w:eastAsia="Times New Roman" w:hAnsi="Consolas" w:cs="Times New Roman"/>
          <w:color w:val="008000"/>
          <w:sz w:val="20"/>
          <w:szCs w:val="20"/>
          <w:lang w:val="en-IN" w:eastAsia="en-IN"/>
        </w:rPr>
        <w:t>// Function to free the memory (Postorder-like cleanup)</w:t>
      </w:r>
    </w:p>
    <w:p w14:paraId="793D3513" w14:textId="77777777" w:rsidR="00B951F3" w:rsidRPr="00B951F3" w:rsidRDefault="00B951F3" w:rsidP="00B951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B951F3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void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B951F3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free_bst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(BSTNode </w:t>
      </w:r>
      <w:r w:rsidRPr="00B951F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*</w:t>
      </w:r>
      <w:r w:rsidRPr="00B951F3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node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 {</w:t>
      </w:r>
    </w:p>
    <w:p w14:paraId="3C2A002E" w14:textId="77777777" w:rsidR="00B951F3" w:rsidRPr="00B951F3" w:rsidRDefault="00B951F3" w:rsidP="00B951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r w:rsidRPr="00B951F3">
        <w:rPr>
          <w:rFonts w:ascii="Consolas" w:eastAsia="Times New Roman" w:hAnsi="Consolas" w:cs="Times New Roman"/>
          <w:color w:val="AF00DB"/>
          <w:sz w:val="20"/>
          <w:szCs w:val="20"/>
          <w:lang w:val="en-IN" w:eastAsia="en-IN"/>
        </w:rPr>
        <w:t>if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(node </w:t>
      </w:r>
      <w:r w:rsidRPr="00B951F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!=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B951F3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NULL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 {</w:t>
      </w:r>
    </w:p>
    <w:p w14:paraId="3255BC4E" w14:textId="77777777" w:rsidR="00B951F3" w:rsidRPr="00B951F3" w:rsidRDefault="00B951F3" w:rsidP="00B951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</w:t>
      </w:r>
      <w:r w:rsidRPr="00B951F3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free_bst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</w:t>
      </w:r>
      <w:r w:rsidRPr="00B951F3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node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-&gt;</w:t>
      </w:r>
      <w:r w:rsidRPr="00B951F3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left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);</w:t>
      </w:r>
    </w:p>
    <w:p w14:paraId="1E25BCC7" w14:textId="77777777" w:rsidR="00B951F3" w:rsidRPr="00B951F3" w:rsidRDefault="00B951F3" w:rsidP="00B951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</w:t>
      </w:r>
      <w:r w:rsidRPr="00B951F3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free_bst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</w:t>
      </w:r>
      <w:r w:rsidRPr="00B951F3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node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-&gt;</w:t>
      </w:r>
      <w:r w:rsidRPr="00B951F3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right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);</w:t>
      </w:r>
    </w:p>
    <w:p w14:paraId="28C7D9DD" w14:textId="77777777" w:rsidR="00B951F3" w:rsidRPr="00B951F3" w:rsidRDefault="00B951F3" w:rsidP="00B951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</w:t>
      </w:r>
      <w:r w:rsidRPr="00B951F3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free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(node);</w:t>
      </w:r>
    </w:p>
    <w:p w14:paraId="15FDB646" w14:textId="77777777" w:rsidR="00B951F3" w:rsidRPr="00B951F3" w:rsidRDefault="00B951F3" w:rsidP="00B951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    }</w:t>
      </w:r>
    </w:p>
    <w:p w14:paraId="41465DBE" w14:textId="77777777" w:rsidR="00B951F3" w:rsidRPr="00B951F3" w:rsidRDefault="00B951F3" w:rsidP="00B951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}</w:t>
      </w:r>
    </w:p>
    <w:p w14:paraId="43871259" w14:textId="77777777" w:rsidR="00B951F3" w:rsidRPr="00B951F3" w:rsidRDefault="00B951F3" w:rsidP="00B951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</w:p>
    <w:p w14:paraId="2FD7AF62" w14:textId="77777777" w:rsidR="00B951F3" w:rsidRPr="00B951F3" w:rsidRDefault="00B951F3" w:rsidP="00B951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B951F3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int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B951F3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main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() {</w:t>
      </w:r>
    </w:p>
    <w:p w14:paraId="00700E49" w14:textId="77777777" w:rsidR="00B951F3" w:rsidRPr="00B951F3" w:rsidRDefault="00B951F3" w:rsidP="00B951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r w:rsidRPr="00B951F3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printf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</w:t>
      </w:r>
      <w:r w:rsidRPr="00B951F3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"--- Binary Search Tree (BST) ADT ---</w:t>
      </w:r>
      <w:r w:rsidRPr="00B951F3">
        <w:rPr>
          <w:rFonts w:ascii="Consolas" w:eastAsia="Times New Roman" w:hAnsi="Consolas" w:cs="Times New Roman"/>
          <w:color w:val="EE0000"/>
          <w:sz w:val="20"/>
          <w:szCs w:val="20"/>
          <w:lang w:val="en-IN" w:eastAsia="en-IN"/>
        </w:rPr>
        <w:t>\n</w:t>
      </w:r>
      <w:r w:rsidRPr="00B951F3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"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);</w:t>
      </w:r>
    </w:p>
    <w:p w14:paraId="65E0A52A" w14:textId="77777777" w:rsidR="00B951F3" w:rsidRPr="00B951F3" w:rsidRDefault="00B951F3" w:rsidP="00B951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</w:p>
    <w:p w14:paraId="762D2142" w14:textId="77777777" w:rsidR="00B951F3" w:rsidRPr="00B951F3" w:rsidRDefault="00B951F3" w:rsidP="00B951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r w:rsidRPr="00B951F3">
        <w:rPr>
          <w:rFonts w:ascii="Consolas" w:eastAsia="Times New Roman" w:hAnsi="Consolas" w:cs="Times New Roman"/>
          <w:color w:val="008000"/>
          <w:sz w:val="20"/>
          <w:szCs w:val="20"/>
          <w:lang w:val="en-IN" w:eastAsia="en-IN"/>
        </w:rPr>
        <w:t>// Operations: Insert 50, 30, 70, 20, 40, 60, 80</w:t>
      </w:r>
    </w:p>
    <w:p w14:paraId="3C61E6F3" w14:textId="77777777" w:rsidR="00B951F3" w:rsidRPr="00B951F3" w:rsidRDefault="00B951F3" w:rsidP="00B951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root </w:t>
      </w:r>
      <w:r w:rsidRPr="00B951F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B951F3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insert_bst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(root, </w:t>
      </w:r>
      <w:r w:rsidRPr="00B951F3">
        <w:rPr>
          <w:rFonts w:ascii="Consolas" w:eastAsia="Times New Roman" w:hAnsi="Consolas" w:cs="Times New Roman"/>
          <w:color w:val="098658"/>
          <w:sz w:val="20"/>
          <w:szCs w:val="20"/>
          <w:lang w:val="en-IN" w:eastAsia="en-IN"/>
        </w:rPr>
        <w:t>50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);</w:t>
      </w:r>
    </w:p>
    <w:p w14:paraId="12E5C96E" w14:textId="77777777" w:rsidR="00B951F3" w:rsidRPr="00B951F3" w:rsidRDefault="00B951F3" w:rsidP="00B951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r w:rsidRPr="00B951F3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insert_bst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(root, </w:t>
      </w:r>
      <w:r w:rsidRPr="00B951F3">
        <w:rPr>
          <w:rFonts w:ascii="Consolas" w:eastAsia="Times New Roman" w:hAnsi="Consolas" w:cs="Times New Roman"/>
          <w:color w:val="098658"/>
          <w:sz w:val="20"/>
          <w:szCs w:val="20"/>
          <w:lang w:val="en-IN" w:eastAsia="en-IN"/>
        </w:rPr>
        <w:t>30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);</w:t>
      </w:r>
    </w:p>
    <w:p w14:paraId="146D2993" w14:textId="77777777" w:rsidR="00B951F3" w:rsidRPr="00B951F3" w:rsidRDefault="00B951F3" w:rsidP="00B951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r w:rsidRPr="00B951F3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insert_bst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(root, </w:t>
      </w:r>
      <w:r w:rsidRPr="00B951F3">
        <w:rPr>
          <w:rFonts w:ascii="Consolas" w:eastAsia="Times New Roman" w:hAnsi="Consolas" w:cs="Times New Roman"/>
          <w:color w:val="098658"/>
          <w:sz w:val="20"/>
          <w:szCs w:val="20"/>
          <w:lang w:val="en-IN" w:eastAsia="en-IN"/>
        </w:rPr>
        <w:t>70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);</w:t>
      </w:r>
    </w:p>
    <w:p w14:paraId="3AE0B11D" w14:textId="77777777" w:rsidR="00B951F3" w:rsidRPr="00B951F3" w:rsidRDefault="00B951F3" w:rsidP="00B951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r w:rsidRPr="00B951F3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insert_bst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(root, </w:t>
      </w:r>
      <w:r w:rsidRPr="00B951F3">
        <w:rPr>
          <w:rFonts w:ascii="Consolas" w:eastAsia="Times New Roman" w:hAnsi="Consolas" w:cs="Times New Roman"/>
          <w:color w:val="098658"/>
          <w:sz w:val="20"/>
          <w:szCs w:val="20"/>
          <w:lang w:val="en-IN" w:eastAsia="en-IN"/>
        </w:rPr>
        <w:t>20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);</w:t>
      </w:r>
    </w:p>
    <w:p w14:paraId="58F76EAA" w14:textId="77777777" w:rsidR="00B951F3" w:rsidRPr="00B951F3" w:rsidRDefault="00B951F3" w:rsidP="00B951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r w:rsidRPr="00B951F3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insert_bst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(root, </w:t>
      </w:r>
      <w:r w:rsidRPr="00B951F3">
        <w:rPr>
          <w:rFonts w:ascii="Consolas" w:eastAsia="Times New Roman" w:hAnsi="Consolas" w:cs="Times New Roman"/>
          <w:color w:val="098658"/>
          <w:sz w:val="20"/>
          <w:szCs w:val="20"/>
          <w:lang w:val="en-IN" w:eastAsia="en-IN"/>
        </w:rPr>
        <w:t>40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);</w:t>
      </w:r>
    </w:p>
    <w:p w14:paraId="275D5463" w14:textId="77777777" w:rsidR="00B951F3" w:rsidRPr="00B951F3" w:rsidRDefault="00B951F3" w:rsidP="00B951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r w:rsidRPr="00B951F3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insert_bst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(root, </w:t>
      </w:r>
      <w:r w:rsidRPr="00B951F3">
        <w:rPr>
          <w:rFonts w:ascii="Consolas" w:eastAsia="Times New Roman" w:hAnsi="Consolas" w:cs="Times New Roman"/>
          <w:color w:val="098658"/>
          <w:sz w:val="20"/>
          <w:szCs w:val="20"/>
          <w:lang w:val="en-IN" w:eastAsia="en-IN"/>
        </w:rPr>
        <w:t>60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);</w:t>
      </w:r>
    </w:p>
    <w:p w14:paraId="427B31A2" w14:textId="77777777" w:rsidR="00B951F3" w:rsidRPr="00B951F3" w:rsidRDefault="00B951F3" w:rsidP="00B951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r w:rsidRPr="00B951F3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insert_bst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(root, </w:t>
      </w:r>
      <w:r w:rsidRPr="00B951F3">
        <w:rPr>
          <w:rFonts w:ascii="Consolas" w:eastAsia="Times New Roman" w:hAnsi="Consolas" w:cs="Times New Roman"/>
          <w:color w:val="098658"/>
          <w:sz w:val="20"/>
          <w:szCs w:val="20"/>
          <w:lang w:val="en-IN" w:eastAsia="en-IN"/>
        </w:rPr>
        <w:t>80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);</w:t>
      </w:r>
    </w:p>
    <w:p w14:paraId="0B2BDB43" w14:textId="77777777" w:rsidR="00B951F3" w:rsidRPr="00B951F3" w:rsidRDefault="00B951F3" w:rsidP="00B951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</w:p>
    <w:p w14:paraId="2C8750CA" w14:textId="77777777" w:rsidR="00B951F3" w:rsidRPr="00B951F3" w:rsidRDefault="00B951F3" w:rsidP="00B951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r w:rsidRPr="00B951F3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printf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</w:t>
      </w:r>
      <w:r w:rsidRPr="00B951F3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"Inorder Traversal (Before Delete): "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);</w:t>
      </w:r>
    </w:p>
    <w:p w14:paraId="5E3318BE" w14:textId="77777777" w:rsidR="00B951F3" w:rsidRPr="00B951F3" w:rsidRDefault="00B951F3" w:rsidP="00B951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r w:rsidRPr="00B951F3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inorder_bst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(root);</w:t>
      </w:r>
      <w:r w:rsidRPr="00B951F3">
        <w:rPr>
          <w:rFonts w:ascii="Consolas" w:eastAsia="Times New Roman" w:hAnsi="Consolas" w:cs="Times New Roman"/>
          <w:color w:val="008000"/>
          <w:sz w:val="20"/>
          <w:szCs w:val="20"/>
          <w:lang w:val="en-IN" w:eastAsia="en-IN"/>
        </w:rPr>
        <w:t xml:space="preserve"> // Output: 20 30 40 50 60 70 80 </w:t>
      </w:r>
    </w:p>
    <w:p w14:paraId="6949162D" w14:textId="77777777" w:rsidR="00B951F3" w:rsidRPr="00B951F3" w:rsidRDefault="00B951F3" w:rsidP="00B951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r w:rsidRPr="00B951F3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printf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</w:t>
      </w:r>
      <w:r w:rsidRPr="00B951F3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"</w:t>
      </w:r>
      <w:r w:rsidRPr="00B951F3">
        <w:rPr>
          <w:rFonts w:ascii="Consolas" w:eastAsia="Times New Roman" w:hAnsi="Consolas" w:cs="Times New Roman"/>
          <w:color w:val="EE0000"/>
          <w:sz w:val="20"/>
          <w:szCs w:val="20"/>
          <w:lang w:val="en-IN" w:eastAsia="en-IN"/>
        </w:rPr>
        <w:t>\n</w:t>
      </w:r>
      <w:r w:rsidRPr="00B951F3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"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);</w:t>
      </w:r>
    </w:p>
    <w:p w14:paraId="33E49E6E" w14:textId="77777777" w:rsidR="00B951F3" w:rsidRPr="00B951F3" w:rsidRDefault="00B951F3" w:rsidP="00B951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</w:p>
    <w:p w14:paraId="649EB2E2" w14:textId="77777777" w:rsidR="00B951F3" w:rsidRPr="00B951F3" w:rsidRDefault="00B951F3" w:rsidP="00B951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r w:rsidRPr="00B951F3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printf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</w:t>
      </w:r>
      <w:r w:rsidRPr="00B951F3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"Preorder Traversal: "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);</w:t>
      </w:r>
    </w:p>
    <w:p w14:paraId="37416889" w14:textId="77777777" w:rsidR="00B951F3" w:rsidRPr="00B951F3" w:rsidRDefault="00B951F3" w:rsidP="00B951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r w:rsidRPr="00B951F3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preorder_bst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(root);</w:t>
      </w:r>
      <w:r w:rsidRPr="00B951F3">
        <w:rPr>
          <w:rFonts w:ascii="Consolas" w:eastAsia="Times New Roman" w:hAnsi="Consolas" w:cs="Times New Roman"/>
          <w:color w:val="008000"/>
          <w:sz w:val="20"/>
          <w:szCs w:val="20"/>
          <w:lang w:val="en-IN" w:eastAsia="en-IN"/>
        </w:rPr>
        <w:t xml:space="preserve"> // Output: 50 30 20 40 70 60 80</w:t>
      </w:r>
    </w:p>
    <w:p w14:paraId="635420D7" w14:textId="77777777" w:rsidR="00B951F3" w:rsidRPr="00B951F3" w:rsidRDefault="00B951F3" w:rsidP="00B951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r w:rsidRPr="00B951F3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printf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</w:t>
      </w:r>
      <w:r w:rsidRPr="00B951F3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"</w:t>
      </w:r>
      <w:r w:rsidRPr="00B951F3">
        <w:rPr>
          <w:rFonts w:ascii="Consolas" w:eastAsia="Times New Roman" w:hAnsi="Consolas" w:cs="Times New Roman"/>
          <w:color w:val="EE0000"/>
          <w:sz w:val="20"/>
          <w:szCs w:val="20"/>
          <w:lang w:val="en-IN" w:eastAsia="en-IN"/>
        </w:rPr>
        <w:t>\n</w:t>
      </w:r>
      <w:r w:rsidRPr="00B951F3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"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);</w:t>
      </w:r>
    </w:p>
    <w:p w14:paraId="2D7CC67A" w14:textId="77777777" w:rsidR="00B951F3" w:rsidRPr="00B951F3" w:rsidRDefault="00B951F3" w:rsidP="00B951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</w:p>
    <w:p w14:paraId="26D6FF27" w14:textId="77777777" w:rsidR="00B951F3" w:rsidRPr="00B951F3" w:rsidRDefault="00B951F3" w:rsidP="00B951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r w:rsidRPr="00B951F3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printf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</w:t>
      </w:r>
      <w:r w:rsidRPr="00B951F3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"Deleting 70</w:t>
      </w:r>
      <w:r w:rsidRPr="00B951F3">
        <w:rPr>
          <w:rFonts w:ascii="Consolas" w:eastAsia="Times New Roman" w:hAnsi="Consolas" w:cs="Times New Roman"/>
          <w:color w:val="EE0000"/>
          <w:sz w:val="20"/>
          <w:szCs w:val="20"/>
          <w:lang w:val="en-IN" w:eastAsia="en-IN"/>
        </w:rPr>
        <w:t>\n</w:t>
      </w:r>
      <w:r w:rsidRPr="00B951F3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"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);</w:t>
      </w:r>
    </w:p>
    <w:p w14:paraId="210743ED" w14:textId="77777777" w:rsidR="00B951F3" w:rsidRPr="00B951F3" w:rsidRDefault="00B951F3" w:rsidP="00B951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root </w:t>
      </w:r>
      <w:r w:rsidRPr="00B951F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B951F3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delete_bst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(root, </w:t>
      </w:r>
      <w:r w:rsidRPr="00B951F3">
        <w:rPr>
          <w:rFonts w:ascii="Consolas" w:eastAsia="Times New Roman" w:hAnsi="Consolas" w:cs="Times New Roman"/>
          <w:color w:val="098658"/>
          <w:sz w:val="20"/>
          <w:szCs w:val="20"/>
          <w:lang w:val="en-IN" w:eastAsia="en-IN"/>
        </w:rPr>
        <w:t>70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);</w:t>
      </w:r>
      <w:r w:rsidRPr="00B951F3">
        <w:rPr>
          <w:rFonts w:ascii="Consolas" w:eastAsia="Times New Roman" w:hAnsi="Consolas" w:cs="Times New Roman"/>
          <w:color w:val="008000"/>
          <w:sz w:val="20"/>
          <w:szCs w:val="20"/>
          <w:lang w:val="en-IN" w:eastAsia="en-IN"/>
        </w:rPr>
        <w:t xml:space="preserve"> // Case 2 or 3 deletion</w:t>
      </w:r>
    </w:p>
    <w:p w14:paraId="2EC59CE3" w14:textId="77777777" w:rsidR="00B951F3" w:rsidRPr="00B951F3" w:rsidRDefault="00B951F3" w:rsidP="00B951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</w:p>
    <w:p w14:paraId="6E20765F" w14:textId="77777777" w:rsidR="00B951F3" w:rsidRPr="00B951F3" w:rsidRDefault="00B951F3" w:rsidP="00B951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r w:rsidRPr="00B951F3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printf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</w:t>
      </w:r>
      <w:r w:rsidRPr="00B951F3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"Inorder Traversal (After Delete 70): "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);</w:t>
      </w:r>
    </w:p>
    <w:p w14:paraId="6E6A0668" w14:textId="77777777" w:rsidR="00B951F3" w:rsidRPr="00B951F3" w:rsidRDefault="00B951F3" w:rsidP="00B951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r w:rsidRPr="00B951F3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inorder_bst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(root);</w:t>
      </w:r>
      <w:r w:rsidRPr="00B951F3">
        <w:rPr>
          <w:rFonts w:ascii="Consolas" w:eastAsia="Times New Roman" w:hAnsi="Consolas" w:cs="Times New Roman"/>
          <w:color w:val="008000"/>
          <w:sz w:val="20"/>
          <w:szCs w:val="20"/>
          <w:lang w:val="en-IN" w:eastAsia="en-IN"/>
        </w:rPr>
        <w:t xml:space="preserve"> // Output: 20 30 40 50 60 80 (assuming 80 replaces 70)</w:t>
      </w:r>
    </w:p>
    <w:p w14:paraId="7484B332" w14:textId="77777777" w:rsidR="00B951F3" w:rsidRPr="00B951F3" w:rsidRDefault="00B951F3" w:rsidP="00B951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r w:rsidRPr="00B951F3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printf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</w:t>
      </w:r>
      <w:r w:rsidRPr="00B951F3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"</w:t>
      </w:r>
      <w:r w:rsidRPr="00B951F3">
        <w:rPr>
          <w:rFonts w:ascii="Consolas" w:eastAsia="Times New Roman" w:hAnsi="Consolas" w:cs="Times New Roman"/>
          <w:color w:val="EE0000"/>
          <w:sz w:val="20"/>
          <w:szCs w:val="20"/>
          <w:lang w:val="en-IN" w:eastAsia="en-IN"/>
        </w:rPr>
        <w:t>\n</w:t>
      </w:r>
      <w:r w:rsidRPr="00B951F3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"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);</w:t>
      </w:r>
    </w:p>
    <w:p w14:paraId="21DB8944" w14:textId="77777777" w:rsidR="00B951F3" w:rsidRPr="00B951F3" w:rsidRDefault="00B951F3" w:rsidP="00B951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</w:p>
    <w:p w14:paraId="7E2DB22B" w14:textId="77777777" w:rsidR="00B951F3" w:rsidRPr="00B951F3" w:rsidRDefault="00B951F3" w:rsidP="00B951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r w:rsidRPr="00B951F3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printf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</w:t>
      </w:r>
      <w:r w:rsidRPr="00B951F3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"Deleting 50 (Root)</w:t>
      </w:r>
      <w:r w:rsidRPr="00B951F3">
        <w:rPr>
          <w:rFonts w:ascii="Consolas" w:eastAsia="Times New Roman" w:hAnsi="Consolas" w:cs="Times New Roman"/>
          <w:color w:val="EE0000"/>
          <w:sz w:val="20"/>
          <w:szCs w:val="20"/>
          <w:lang w:val="en-IN" w:eastAsia="en-IN"/>
        </w:rPr>
        <w:t>\n</w:t>
      </w:r>
      <w:r w:rsidRPr="00B951F3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"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);</w:t>
      </w:r>
    </w:p>
    <w:p w14:paraId="3A190BDD" w14:textId="77777777" w:rsidR="00B951F3" w:rsidRPr="00B951F3" w:rsidRDefault="00B951F3" w:rsidP="00B951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root </w:t>
      </w:r>
      <w:r w:rsidRPr="00B951F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B951F3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delete_bst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(root, </w:t>
      </w:r>
      <w:r w:rsidRPr="00B951F3">
        <w:rPr>
          <w:rFonts w:ascii="Consolas" w:eastAsia="Times New Roman" w:hAnsi="Consolas" w:cs="Times New Roman"/>
          <w:color w:val="098658"/>
          <w:sz w:val="20"/>
          <w:szCs w:val="20"/>
          <w:lang w:val="en-IN" w:eastAsia="en-IN"/>
        </w:rPr>
        <w:t>50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);</w:t>
      </w:r>
      <w:r w:rsidRPr="00B951F3">
        <w:rPr>
          <w:rFonts w:ascii="Consolas" w:eastAsia="Times New Roman" w:hAnsi="Consolas" w:cs="Times New Roman"/>
          <w:color w:val="008000"/>
          <w:sz w:val="20"/>
          <w:szCs w:val="20"/>
          <w:lang w:val="en-IN" w:eastAsia="en-IN"/>
        </w:rPr>
        <w:t xml:space="preserve"> // Case 3 deletion (60 replaces 50)</w:t>
      </w:r>
    </w:p>
    <w:p w14:paraId="6DE8FB05" w14:textId="77777777" w:rsidR="00B951F3" w:rsidRPr="00B951F3" w:rsidRDefault="00B951F3" w:rsidP="00B951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</w:p>
    <w:p w14:paraId="1DF2D193" w14:textId="77777777" w:rsidR="00B951F3" w:rsidRPr="00B951F3" w:rsidRDefault="00B951F3" w:rsidP="00B951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r w:rsidRPr="00B951F3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printf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</w:t>
      </w:r>
      <w:r w:rsidRPr="00B951F3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"Inorder Traversal (After Delete 50): "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);</w:t>
      </w:r>
    </w:p>
    <w:p w14:paraId="075EB778" w14:textId="77777777" w:rsidR="00B951F3" w:rsidRPr="00B951F3" w:rsidRDefault="00B951F3" w:rsidP="00B951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r w:rsidRPr="00B951F3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inorder_bst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(root);</w:t>
      </w:r>
      <w:r w:rsidRPr="00B951F3">
        <w:rPr>
          <w:rFonts w:ascii="Consolas" w:eastAsia="Times New Roman" w:hAnsi="Consolas" w:cs="Times New Roman"/>
          <w:color w:val="008000"/>
          <w:sz w:val="20"/>
          <w:szCs w:val="20"/>
          <w:lang w:val="en-IN" w:eastAsia="en-IN"/>
        </w:rPr>
        <w:t xml:space="preserve"> // Output: 20 30 40 60 80</w:t>
      </w:r>
    </w:p>
    <w:p w14:paraId="57B11982" w14:textId="77777777" w:rsidR="00B951F3" w:rsidRPr="00B951F3" w:rsidRDefault="00B951F3" w:rsidP="00B951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r w:rsidRPr="00B951F3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printf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</w:t>
      </w:r>
      <w:r w:rsidRPr="00B951F3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"</w:t>
      </w:r>
      <w:r w:rsidRPr="00B951F3">
        <w:rPr>
          <w:rFonts w:ascii="Consolas" w:eastAsia="Times New Roman" w:hAnsi="Consolas" w:cs="Times New Roman"/>
          <w:color w:val="EE0000"/>
          <w:sz w:val="20"/>
          <w:szCs w:val="20"/>
          <w:lang w:val="en-IN" w:eastAsia="en-IN"/>
        </w:rPr>
        <w:t>\n</w:t>
      </w:r>
      <w:r w:rsidRPr="00B951F3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"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);</w:t>
      </w:r>
    </w:p>
    <w:p w14:paraId="402C82CB" w14:textId="77777777" w:rsidR="00B951F3" w:rsidRPr="00B951F3" w:rsidRDefault="00B951F3" w:rsidP="00B951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</w:p>
    <w:p w14:paraId="06A2752D" w14:textId="77777777" w:rsidR="00B951F3" w:rsidRPr="00B951F3" w:rsidRDefault="00B951F3" w:rsidP="00B951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r w:rsidRPr="00B951F3">
        <w:rPr>
          <w:rFonts w:ascii="Consolas" w:eastAsia="Times New Roman" w:hAnsi="Consolas" w:cs="Times New Roman"/>
          <w:color w:val="008000"/>
          <w:sz w:val="20"/>
          <w:szCs w:val="20"/>
          <w:lang w:val="en-IN" w:eastAsia="en-IN"/>
        </w:rPr>
        <w:t>// Clean up memory</w:t>
      </w:r>
    </w:p>
    <w:p w14:paraId="2175E124" w14:textId="77777777" w:rsidR="00B951F3" w:rsidRPr="00B951F3" w:rsidRDefault="00B951F3" w:rsidP="00B951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r w:rsidRPr="00B951F3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free_bst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(root);</w:t>
      </w:r>
    </w:p>
    <w:p w14:paraId="424AF8D8" w14:textId="77777777" w:rsidR="00B951F3" w:rsidRPr="00B951F3" w:rsidRDefault="00B951F3" w:rsidP="00B951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root </w:t>
      </w:r>
      <w:r w:rsidRPr="00B951F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B951F3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NULL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;</w:t>
      </w:r>
    </w:p>
    <w:p w14:paraId="51395D58" w14:textId="77777777" w:rsidR="00B951F3" w:rsidRPr="00B951F3" w:rsidRDefault="00B951F3" w:rsidP="00B951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</w:p>
    <w:p w14:paraId="20BEE1DF" w14:textId="77777777" w:rsidR="00B951F3" w:rsidRPr="00B951F3" w:rsidRDefault="00B951F3" w:rsidP="00B951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r w:rsidRPr="00B951F3">
        <w:rPr>
          <w:rFonts w:ascii="Consolas" w:eastAsia="Times New Roman" w:hAnsi="Consolas" w:cs="Times New Roman"/>
          <w:color w:val="AF00DB"/>
          <w:sz w:val="20"/>
          <w:szCs w:val="20"/>
          <w:lang w:val="en-IN" w:eastAsia="en-IN"/>
        </w:rPr>
        <w:t>return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B951F3">
        <w:rPr>
          <w:rFonts w:ascii="Consolas" w:eastAsia="Times New Roman" w:hAnsi="Consolas" w:cs="Times New Roman"/>
          <w:color w:val="098658"/>
          <w:sz w:val="20"/>
          <w:szCs w:val="20"/>
          <w:lang w:val="en-IN" w:eastAsia="en-IN"/>
        </w:rPr>
        <w:t>0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;</w:t>
      </w:r>
    </w:p>
    <w:p w14:paraId="55EBE6E0" w14:textId="77777777" w:rsidR="00B951F3" w:rsidRPr="00B951F3" w:rsidRDefault="00B951F3" w:rsidP="00B951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}</w:t>
      </w:r>
    </w:p>
    <w:p w14:paraId="53C96FB5" w14:textId="5605086C" w:rsidR="003671CE" w:rsidRPr="0075604E" w:rsidRDefault="003671CE">
      <w:pPr>
        <w:rPr>
          <w:rFonts w:ascii="Times New Roman" w:hAnsi="Times New Roman" w:cs="Times New Roman"/>
        </w:rPr>
      </w:pPr>
    </w:p>
    <w:p w14:paraId="71CF440C" w14:textId="77777777" w:rsidR="003671CE" w:rsidRPr="0075604E" w:rsidRDefault="0075604E">
      <w:pPr>
        <w:pStyle w:val="Heading2"/>
        <w:rPr>
          <w:rFonts w:ascii="Times New Roman" w:hAnsi="Times New Roman" w:cs="Times New Roman"/>
        </w:rPr>
      </w:pPr>
      <w:r w:rsidRPr="0075604E">
        <w:rPr>
          <w:rFonts w:ascii="Times New Roman" w:hAnsi="Times New Roman" w:cs="Times New Roman"/>
        </w:rPr>
        <w:lastRenderedPageBreak/>
        <w:t>Program Code B (C Language): Construct Expression Tree from Postfix</w:t>
      </w:r>
    </w:p>
    <w:p w14:paraId="54B98545" w14:textId="77777777" w:rsidR="00B951F3" w:rsidRPr="00B951F3" w:rsidRDefault="0075604E" w:rsidP="00B951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5604E">
        <w:rPr>
          <w:rFonts w:ascii="Times New Roman" w:hAnsi="Times New Roman" w:cs="Times New Roman"/>
          <w:sz w:val="20"/>
        </w:rPr>
        <w:br/>
      </w:r>
      <w:r w:rsidR="00B951F3" w:rsidRPr="00B951F3">
        <w:rPr>
          <w:rFonts w:ascii="Consolas" w:eastAsia="Times New Roman" w:hAnsi="Consolas" w:cs="Times New Roman"/>
          <w:color w:val="AF00DB"/>
          <w:sz w:val="20"/>
          <w:szCs w:val="20"/>
          <w:lang w:val="en-IN" w:eastAsia="en-IN"/>
        </w:rPr>
        <w:t>#include</w:t>
      </w:r>
      <w:r w:rsidR="00B951F3" w:rsidRPr="00B951F3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 xml:space="preserve"> </w:t>
      </w:r>
      <w:r w:rsidR="00B951F3" w:rsidRPr="00B951F3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&lt;stdio.h&gt;</w:t>
      </w:r>
    </w:p>
    <w:p w14:paraId="6C3A7F81" w14:textId="77777777" w:rsidR="00B951F3" w:rsidRPr="00B951F3" w:rsidRDefault="00B951F3" w:rsidP="00B951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B951F3">
        <w:rPr>
          <w:rFonts w:ascii="Consolas" w:eastAsia="Times New Roman" w:hAnsi="Consolas" w:cs="Times New Roman"/>
          <w:color w:val="AF00DB"/>
          <w:sz w:val="20"/>
          <w:szCs w:val="20"/>
          <w:lang w:val="en-IN" w:eastAsia="en-IN"/>
        </w:rPr>
        <w:t>#include</w:t>
      </w:r>
      <w:r w:rsidRPr="00B951F3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 xml:space="preserve"> </w:t>
      </w:r>
      <w:r w:rsidRPr="00B951F3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&lt;stdlib.h&gt;</w:t>
      </w:r>
    </w:p>
    <w:p w14:paraId="1B3A7718" w14:textId="77777777" w:rsidR="00B951F3" w:rsidRPr="00B951F3" w:rsidRDefault="00B951F3" w:rsidP="00B951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B951F3">
        <w:rPr>
          <w:rFonts w:ascii="Consolas" w:eastAsia="Times New Roman" w:hAnsi="Consolas" w:cs="Times New Roman"/>
          <w:color w:val="AF00DB"/>
          <w:sz w:val="20"/>
          <w:szCs w:val="20"/>
          <w:lang w:val="en-IN" w:eastAsia="en-IN"/>
        </w:rPr>
        <w:t>#include</w:t>
      </w:r>
      <w:r w:rsidRPr="00B951F3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 xml:space="preserve"> </w:t>
      </w:r>
      <w:r w:rsidRPr="00B951F3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&lt;string.h&gt;</w:t>
      </w:r>
    </w:p>
    <w:p w14:paraId="2CF797AE" w14:textId="77777777" w:rsidR="00B951F3" w:rsidRPr="00B951F3" w:rsidRDefault="00B951F3" w:rsidP="00B951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B951F3">
        <w:rPr>
          <w:rFonts w:ascii="Consolas" w:eastAsia="Times New Roman" w:hAnsi="Consolas" w:cs="Times New Roman"/>
          <w:color w:val="AF00DB"/>
          <w:sz w:val="20"/>
          <w:szCs w:val="20"/>
          <w:lang w:val="en-IN" w:eastAsia="en-IN"/>
        </w:rPr>
        <w:t>#include</w:t>
      </w:r>
      <w:r w:rsidRPr="00B951F3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 xml:space="preserve"> </w:t>
      </w:r>
      <w:r w:rsidRPr="00B951F3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&lt;stdbool.h&gt;</w:t>
      </w:r>
    </w:p>
    <w:p w14:paraId="3182BE63" w14:textId="77777777" w:rsidR="00B951F3" w:rsidRPr="00B951F3" w:rsidRDefault="00B951F3" w:rsidP="00B951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B951F3">
        <w:rPr>
          <w:rFonts w:ascii="Consolas" w:eastAsia="Times New Roman" w:hAnsi="Consolas" w:cs="Times New Roman"/>
          <w:color w:val="AF00DB"/>
          <w:sz w:val="20"/>
          <w:szCs w:val="20"/>
          <w:lang w:val="en-IN" w:eastAsia="en-IN"/>
        </w:rPr>
        <w:t>#include</w:t>
      </w:r>
      <w:r w:rsidRPr="00B951F3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 xml:space="preserve"> </w:t>
      </w:r>
      <w:r w:rsidRPr="00B951F3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&lt;ctype.h&gt;</w:t>
      </w:r>
    </w:p>
    <w:p w14:paraId="7FCE9D13" w14:textId="77777777" w:rsidR="00B951F3" w:rsidRPr="00B951F3" w:rsidRDefault="00B951F3" w:rsidP="00B951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</w:p>
    <w:p w14:paraId="346CDC30" w14:textId="77777777" w:rsidR="00B951F3" w:rsidRPr="00B951F3" w:rsidRDefault="00B951F3" w:rsidP="00B951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B951F3">
        <w:rPr>
          <w:rFonts w:ascii="Consolas" w:eastAsia="Times New Roman" w:hAnsi="Consolas" w:cs="Times New Roman"/>
          <w:color w:val="008000"/>
          <w:sz w:val="20"/>
          <w:szCs w:val="20"/>
          <w:lang w:val="en-IN" w:eastAsia="en-IN"/>
        </w:rPr>
        <w:t>// Expression Tree Node structure</w:t>
      </w:r>
    </w:p>
    <w:p w14:paraId="4F47E1B2" w14:textId="77777777" w:rsidR="00B951F3" w:rsidRPr="00B951F3" w:rsidRDefault="00B951F3" w:rsidP="00B951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B951F3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typedef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B951F3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struct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ExpNode {</w:t>
      </w:r>
    </w:p>
    <w:p w14:paraId="13AA55B7" w14:textId="77777777" w:rsidR="00B951F3" w:rsidRPr="00B951F3" w:rsidRDefault="00B951F3" w:rsidP="00B951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r w:rsidRPr="00B951F3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char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data;</w:t>
      </w:r>
    </w:p>
    <w:p w14:paraId="08A6FE1D" w14:textId="77777777" w:rsidR="00B951F3" w:rsidRPr="00B951F3" w:rsidRDefault="00B951F3" w:rsidP="00B951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r w:rsidRPr="00B951F3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struct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ExpNode </w:t>
      </w:r>
      <w:r w:rsidRPr="00B951F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*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left;</w:t>
      </w:r>
    </w:p>
    <w:p w14:paraId="096F4D98" w14:textId="77777777" w:rsidR="00B951F3" w:rsidRPr="00B951F3" w:rsidRDefault="00B951F3" w:rsidP="00B951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r w:rsidRPr="00B951F3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struct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ExpNode </w:t>
      </w:r>
      <w:r w:rsidRPr="00B951F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*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right;</w:t>
      </w:r>
    </w:p>
    <w:p w14:paraId="0E007665" w14:textId="77777777" w:rsidR="00B951F3" w:rsidRPr="00B951F3" w:rsidRDefault="00B951F3" w:rsidP="00B951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} ExpNode;</w:t>
      </w:r>
    </w:p>
    <w:p w14:paraId="42CAC0AE" w14:textId="77777777" w:rsidR="00B951F3" w:rsidRPr="00B951F3" w:rsidRDefault="00B951F3" w:rsidP="00B951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</w:p>
    <w:p w14:paraId="774EB1B1" w14:textId="77777777" w:rsidR="00B951F3" w:rsidRPr="00B951F3" w:rsidRDefault="00B951F3" w:rsidP="00B951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B951F3">
        <w:rPr>
          <w:rFonts w:ascii="Consolas" w:eastAsia="Times New Roman" w:hAnsi="Consolas" w:cs="Times New Roman"/>
          <w:color w:val="008000"/>
          <w:sz w:val="20"/>
          <w:szCs w:val="20"/>
          <w:lang w:val="en-IN" w:eastAsia="en-IN"/>
        </w:rPr>
        <w:t>// Stack structure for node pointers</w:t>
      </w:r>
    </w:p>
    <w:p w14:paraId="2103D561" w14:textId="77777777" w:rsidR="00B951F3" w:rsidRPr="00B951F3" w:rsidRDefault="00B951F3" w:rsidP="00B951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B951F3">
        <w:rPr>
          <w:rFonts w:ascii="Consolas" w:eastAsia="Times New Roman" w:hAnsi="Consolas" w:cs="Times New Roman"/>
          <w:color w:val="AF00DB"/>
          <w:sz w:val="20"/>
          <w:szCs w:val="20"/>
          <w:lang w:val="en-IN" w:eastAsia="en-IN"/>
        </w:rPr>
        <w:t>#define</w:t>
      </w:r>
      <w:r w:rsidRPr="00B951F3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 xml:space="preserve"> STACK_SIZE </w:t>
      </w:r>
      <w:r w:rsidRPr="00B951F3">
        <w:rPr>
          <w:rFonts w:ascii="Consolas" w:eastAsia="Times New Roman" w:hAnsi="Consolas" w:cs="Times New Roman"/>
          <w:color w:val="098658"/>
          <w:sz w:val="20"/>
          <w:szCs w:val="20"/>
          <w:lang w:val="en-IN" w:eastAsia="en-IN"/>
        </w:rPr>
        <w:t>50</w:t>
      </w:r>
    </w:p>
    <w:p w14:paraId="2B1DAA4E" w14:textId="77777777" w:rsidR="00B951F3" w:rsidRPr="00B951F3" w:rsidRDefault="00B951F3" w:rsidP="00B951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ExpNode </w:t>
      </w:r>
      <w:r w:rsidRPr="00B951F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*</w:t>
      </w:r>
      <w:r w:rsidRPr="00B951F3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stack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[STACK_SIZE];</w:t>
      </w:r>
    </w:p>
    <w:p w14:paraId="2C1B316D" w14:textId="77777777" w:rsidR="00B951F3" w:rsidRPr="00B951F3" w:rsidRDefault="00B951F3" w:rsidP="00B951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B951F3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int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top </w:t>
      </w:r>
      <w:r w:rsidRPr="00B951F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B951F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-</w:t>
      </w:r>
      <w:r w:rsidRPr="00B951F3">
        <w:rPr>
          <w:rFonts w:ascii="Consolas" w:eastAsia="Times New Roman" w:hAnsi="Consolas" w:cs="Times New Roman"/>
          <w:color w:val="098658"/>
          <w:sz w:val="20"/>
          <w:szCs w:val="20"/>
          <w:lang w:val="en-IN" w:eastAsia="en-IN"/>
        </w:rPr>
        <w:t>1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;</w:t>
      </w:r>
    </w:p>
    <w:p w14:paraId="2A43FA31" w14:textId="77777777" w:rsidR="00B951F3" w:rsidRPr="00B951F3" w:rsidRDefault="00B951F3" w:rsidP="00B951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</w:p>
    <w:p w14:paraId="0CE1EA3E" w14:textId="77777777" w:rsidR="00B951F3" w:rsidRPr="00B951F3" w:rsidRDefault="00B951F3" w:rsidP="00B951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B951F3">
        <w:rPr>
          <w:rFonts w:ascii="Consolas" w:eastAsia="Times New Roman" w:hAnsi="Consolas" w:cs="Times New Roman"/>
          <w:color w:val="008000"/>
          <w:sz w:val="20"/>
          <w:szCs w:val="20"/>
          <w:lang w:val="en-IN" w:eastAsia="en-IN"/>
        </w:rPr>
        <w:t>// Stack operations</w:t>
      </w:r>
    </w:p>
    <w:p w14:paraId="51E40817" w14:textId="77777777" w:rsidR="00B951F3" w:rsidRPr="00B951F3" w:rsidRDefault="00B951F3" w:rsidP="00B951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B951F3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void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B951F3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push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(ExpNode </w:t>
      </w:r>
      <w:r w:rsidRPr="00B951F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*</w:t>
      </w:r>
      <w:r w:rsidRPr="00B951F3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node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 {</w:t>
      </w:r>
    </w:p>
    <w:p w14:paraId="341743B5" w14:textId="77777777" w:rsidR="00B951F3" w:rsidRPr="00B951F3" w:rsidRDefault="00B951F3" w:rsidP="00B951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r w:rsidRPr="00B951F3">
        <w:rPr>
          <w:rFonts w:ascii="Consolas" w:eastAsia="Times New Roman" w:hAnsi="Consolas" w:cs="Times New Roman"/>
          <w:color w:val="AF00DB"/>
          <w:sz w:val="20"/>
          <w:szCs w:val="20"/>
          <w:lang w:val="en-IN" w:eastAsia="en-IN"/>
        </w:rPr>
        <w:t>if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(top </w:t>
      </w:r>
      <w:r w:rsidRPr="00B951F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&gt;=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STACK_SIZE </w:t>
      </w:r>
      <w:r w:rsidRPr="00B951F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-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B951F3">
        <w:rPr>
          <w:rFonts w:ascii="Consolas" w:eastAsia="Times New Roman" w:hAnsi="Consolas" w:cs="Times New Roman"/>
          <w:color w:val="098658"/>
          <w:sz w:val="20"/>
          <w:szCs w:val="20"/>
          <w:lang w:val="en-IN" w:eastAsia="en-IN"/>
        </w:rPr>
        <w:t>1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 {</w:t>
      </w:r>
    </w:p>
    <w:p w14:paraId="7B8D3910" w14:textId="77777777" w:rsidR="00B951F3" w:rsidRPr="00B951F3" w:rsidRDefault="00B951F3" w:rsidP="00B951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</w:t>
      </w:r>
      <w:r w:rsidRPr="00B951F3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printf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</w:t>
      </w:r>
      <w:r w:rsidRPr="00B951F3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"Stack Overflow</w:t>
      </w:r>
      <w:r w:rsidRPr="00B951F3">
        <w:rPr>
          <w:rFonts w:ascii="Consolas" w:eastAsia="Times New Roman" w:hAnsi="Consolas" w:cs="Times New Roman"/>
          <w:color w:val="EE0000"/>
          <w:sz w:val="20"/>
          <w:szCs w:val="20"/>
          <w:lang w:val="en-IN" w:eastAsia="en-IN"/>
        </w:rPr>
        <w:t>\n</w:t>
      </w:r>
      <w:r w:rsidRPr="00B951F3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"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);</w:t>
      </w:r>
    </w:p>
    <w:p w14:paraId="73D3117F" w14:textId="77777777" w:rsidR="00B951F3" w:rsidRPr="00B951F3" w:rsidRDefault="00B951F3" w:rsidP="00B951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</w:t>
      </w:r>
      <w:r w:rsidRPr="00B951F3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exit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(EXIT_FAILURE);</w:t>
      </w:r>
    </w:p>
    <w:p w14:paraId="03532A8E" w14:textId="77777777" w:rsidR="00B951F3" w:rsidRPr="00B951F3" w:rsidRDefault="00B951F3" w:rsidP="00B951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    }</w:t>
      </w:r>
    </w:p>
    <w:p w14:paraId="28942EFA" w14:textId="77777777" w:rsidR="00B951F3" w:rsidRPr="00B951F3" w:rsidRDefault="00B951F3" w:rsidP="00B951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r w:rsidRPr="00B951F3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stack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[</w:t>
      </w:r>
      <w:r w:rsidRPr="00B951F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++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top] </w:t>
      </w:r>
      <w:r w:rsidRPr="00B951F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node;</w:t>
      </w:r>
    </w:p>
    <w:p w14:paraId="57DAF8CC" w14:textId="77777777" w:rsidR="00B951F3" w:rsidRPr="00B951F3" w:rsidRDefault="00B951F3" w:rsidP="00B951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}</w:t>
      </w:r>
    </w:p>
    <w:p w14:paraId="0687A200" w14:textId="77777777" w:rsidR="00B951F3" w:rsidRPr="00B951F3" w:rsidRDefault="00B951F3" w:rsidP="00B951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</w:p>
    <w:p w14:paraId="1C5E7F18" w14:textId="77777777" w:rsidR="00B951F3" w:rsidRPr="00B951F3" w:rsidRDefault="00B951F3" w:rsidP="00B951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ExpNode</w:t>
      </w:r>
      <w:r w:rsidRPr="00B951F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*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B951F3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pop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() {</w:t>
      </w:r>
    </w:p>
    <w:p w14:paraId="703E6BD2" w14:textId="77777777" w:rsidR="00B951F3" w:rsidRPr="00B951F3" w:rsidRDefault="00B951F3" w:rsidP="00B951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r w:rsidRPr="00B951F3">
        <w:rPr>
          <w:rFonts w:ascii="Consolas" w:eastAsia="Times New Roman" w:hAnsi="Consolas" w:cs="Times New Roman"/>
          <w:color w:val="AF00DB"/>
          <w:sz w:val="20"/>
          <w:szCs w:val="20"/>
          <w:lang w:val="en-IN" w:eastAsia="en-IN"/>
        </w:rPr>
        <w:t>if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(top </w:t>
      </w:r>
      <w:r w:rsidRPr="00B951F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&lt;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B951F3">
        <w:rPr>
          <w:rFonts w:ascii="Consolas" w:eastAsia="Times New Roman" w:hAnsi="Consolas" w:cs="Times New Roman"/>
          <w:color w:val="098658"/>
          <w:sz w:val="20"/>
          <w:szCs w:val="20"/>
          <w:lang w:val="en-IN" w:eastAsia="en-IN"/>
        </w:rPr>
        <w:t>0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 {</w:t>
      </w:r>
    </w:p>
    <w:p w14:paraId="25BB48A8" w14:textId="77777777" w:rsidR="00B951F3" w:rsidRPr="00B951F3" w:rsidRDefault="00B951F3" w:rsidP="00B951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</w:t>
      </w:r>
      <w:r w:rsidRPr="00B951F3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printf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</w:t>
      </w:r>
      <w:r w:rsidRPr="00B951F3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"Stack Underflow</w:t>
      </w:r>
      <w:r w:rsidRPr="00B951F3">
        <w:rPr>
          <w:rFonts w:ascii="Consolas" w:eastAsia="Times New Roman" w:hAnsi="Consolas" w:cs="Times New Roman"/>
          <w:color w:val="EE0000"/>
          <w:sz w:val="20"/>
          <w:szCs w:val="20"/>
          <w:lang w:val="en-IN" w:eastAsia="en-IN"/>
        </w:rPr>
        <w:t>\n</w:t>
      </w:r>
      <w:r w:rsidRPr="00B951F3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"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);</w:t>
      </w:r>
    </w:p>
    <w:p w14:paraId="1CDF2821" w14:textId="77777777" w:rsidR="00B951F3" w:rsidRPr="00B951F3" w:rsidRDefault="00B951F3" w:rsidP="00B951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</w:t>
      </w:r>
      <w:r w:rsidRPr="00B951F3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exit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(EXIT_FAILURE);</w:t>
      </w:r>
    </w:p>
    <w:p w14:paraId="38133E53" w14:textId="77777777" w:rsidR="00B951F3" w:rsidRPr="00B951F3" w:rsidRDefault="00B951F3" w:rsidP="00B951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    }</w:t>
      </w:r>
    </w:p>
    <w:p w14:paraId="554AC2CE" w14:textId="77777777" w:rsidR="00B951F3" w:rsidRPr="00B951F3" w:rsidRDefault="00B951F3" w:rsidP="00B951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r w:rsidRPr="00B951F3">
        <w:rPr>
          <w:rFonts w:ascii="Consolas" w:eastAsia="Times New Roman" w:hAnsi="Consolas" w:cs="Times New Roman"/>
          <w:color w:val="AF00DB"/>
          <w:sz w:val="20"/>
          <w:szCs w:val="20"/>
          <w:lang w:val="en-IN" w:eastAsia="en-IN"/>
        </w:rPr>
        <w:t>return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B951F3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stack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[top</w:t>
      </w:r>
      <w:r w:rsidRPr="00B951F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--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];</w:t>
      </w:r>
    </w:p>
    <w:p w14:paraId="30202BB5" w14:textId="77777777" w:rsidR="00B951F3" w:rsidRPr="00B951F3" w:rsidRDefault="00B951F3" w:rsidP="00B951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}</w:t>
      </w:r>
    </w:p>
    <w:p w14:paraId="5D39948C" w14:textId="77777777" w:rsidR="00B951F3" w:rsidRPr="00B951F3" w:rsidRDefault="00B951F3" w:rsidP="00B951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</w:p>
    <w:p w14:paraId="050497E1" w14:textId="77777777" w:rsidR="00B951F3" w:rsidRPr="00B951F3" w:rsidRDefault="00B951F3" w:rsidP="00B951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B951F3">
        <w:rPr>
          <w:rFonts w:ascii="Consolas" w:eastAsia="Times New Roman" w:hAnsi="Consolas" w:cs="Times New Roman"/>
          <w:color w:val="008000"/>
          <w:sz w:val="20"/>
          <w:szCs w:val="20"/>
          <w:lang w:val="en-IN" w:eastAsia="en-IN"/>
        </w:rPr>
        <w:t>// Function to create a new Expression Node</w:t>
      </w:r>
    </w:p>
    <w:p w14:paraId="1C433E20" w14:textId="77777777" w:rsidR="00B951F3" w:rsidRPr="00B951F3" w:rsidRDefault="00B951F3" w:rsidP="00B951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ExpNode</w:t>
      </w:r>
      <w:r w:rsidRPr="00B951F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*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B951F3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create_exp_node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</w:t>
      </w:r>
      <w:r w:rsidRPr="00B951F3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char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B951F3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data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 {</w:t>
      </w:r>
    </w:p>
    <w:p w14:paraId="5AB30B9E" w14:textId="77777777" w:rsidR="00B951F3" w:rsidRPr="00B951F3" w:rsidRDefault="00B951F3" w:rsidP="00B951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ExpNode </w:t>
      </w:r>
      <w:r w:rsidRPr="00B951F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*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new_node </w:t>
      </w:r>
      <w:r w:rsidRPr="00B951F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(ExpNode </w:t>
      </w:r>
      <w:r w:rsidRPr="00B951F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*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</w:t>
      </w:r>
      <w:r w:rsidRPr="00B951F3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malloc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</w:t>
      </w:r>
      <w:r w:rsidRPr="00B951F3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sizeof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(ExpNode));</w:t>
      </w:r>
    </w:p>
    <w:p w14:paraId="21D19CDE" w14:textId="77777777" w:rsidR="00B951F3" w:rsidRPr="00B951F3" w:rsidRDefault="00B951F3" w:rsidP="00B951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r w:rsidRPr="00B951F3">
        <w:rPr>
          <w:rFonts w:ascii="Consolas" w:eastAsia="Times New Roman" w:hAnsi="Consolas" w:cs="Times New Roman"/>
          <w:color w:val="AF00DB"/>
          <w:sz w:val="20"/>
          <w:szCs w:val="20"/>
          <w:lang w:val="en-IN" w:eastAsia="en-IN"/>
        </w:rPr>
        <w:t>if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(new_node </w:t>
      </w:r>
      <w:r w:rsidRPr="00B951F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==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B951F3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NULL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 {</w:t>
      </w:r>
    </w:p>
    <w:p w14:paraId="017BBCC8" w14:textId="77777777" w:rsidR="00B951F3" w:rsidRPr="00B951F3" w:rsidRDefault="00B951F3" w:rsidP="00B951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</w:t>
      </w:r>
      <w:r w:rsidRPr="00B951F3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printf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</w:t>
      </w:r>
      <w:r w:rsidRPr="00B951F3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"Memory allocation failed.</w:t>
      </w:r>
      <w:r w:rsidRPr="00B951F3">
        <w:rPr>
          <w:rFonts w:ascii="Consolas" w:eastAsia="Times New Roman" w:hAnsi="Consolas" w:cs="Times New Roman"/>
          <w:color w:val="EE0000"/>
          <w:sz w:val="20"/>
          <w:szCs w:val="20"/>
          <w:lang w:val="en-IN" w:eastAsia="en-IN"/>
        </w:rPr>
        <w:t>\n</w:t>
      </w:r>
      <w:r w:rsidRPr="00B951F3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"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);</w:t>
      </w:r>
    </w:p>
    <w:p w14:paraId="0305E6C1" w14:textId="77777777" w:rsidR="00B951F3" w:rsidRPr="00B951F3" w:rsidRDefault="00B951F3" w:rsidP="00B951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</w:t>
      </w:r>
      <w:r w:rsidRPr="00B951F3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exit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(EXIT_FAILURE);</w:t>
      </w:r>
    </w:p>
    <w:p w14:paraId="14722008" w14:textId="77777777" w:rsidR="00B951F3" w:rsidRPr="00B951F3" w:rsidRDefault="00B951F3" w:rsidP="00B951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    }</w:t>
      </w:r>
    </w:p>
    <w:p w14:paraId="79438E6E" w14:textId="77777777" w:rsidR="00B951F3" w:rsidRPr="00B951F3" w:rsidRDefault="00B951F3" w:rsidP="00B951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r w:rsidRPr="00B951F3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new_node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-&gt;</w:t>
      </w:r>
      <w:r w:rsidRPr="00B951F3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data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B951F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data;</w:t>
      </w:r>
    </w:p>
    <w:p w14:paraId="2FBC1A5F" w14:textId="77777777" w:rsidR="00B951F3" w:rsidRPr="00B951F3" w:rsidRDefault="00B951F3" w:rsidP="00B951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r w:rsidRPr="00B951F3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new_node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-&gt;</w:t>
      </w:r>
      <w:r w:rsidRPr="00B951F3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left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B951F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B951F3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new_node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-&gt;</w:t>
      </w:r>
      <w:r w:rsidRPr="00B951F3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right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B951F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B951F3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NULL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;</w:t>
      </w:r>
    </w:p>
    <w:p w14:paraId="5E4C68E1" w14:textId="77777777" w:rsidR="00B951F3" w:rsidRPr="00B951F3" w:rsidRDefault="00B951F3" w:rsidP="00B951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r w:rsidRPr="00B951F3">
        <w:rPr>
          <w:rFonts w:ascii="Consolas" w:eastAsia="Times New Roman" w:hAnsi="Consolas" w:cs="Times New Roman"/>
          <w:color w:val="AF00DB"/>
          <w:sz w:val="20"/>
          <w:szCs w:val="20"/>
          <w:lang w:val="en-IN" w:eastAsia="en-IN"/>
        </w:rPr>
        <w:t>return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new_node;</w:t>
      </w:r>
    </w:p>
    <w:p w14:paraId="34606CAF" w14:textId="77777777" w:rsidR="00B951F3" w:rsidRPr="00B951F3" w:rsidRDefault="00B951F3" w:rsidP="00B951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}</w:t>
      </w:r>
    </w:p>
    <w:p w14:paraId="72365375" w14:textId="77777777" w:rsidR="00B951F3" w:rsidRPr="00B951F3" w:rsidRDefault="00B951F3" w:rsidP="00B951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</w:p>
    <w:p w14:paraId="292CA033" w14:textId="77777777" w:rsidR="00B951F3" w:rsidRPr="00B951F3" w:rsidRDefault="00B951F3" w:rsidP="00B951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B951F3">
        <w:rPr>
          <w:rFonts w:ascii="Consolas" w:eastAsia="Times New Roman" w:hAnsi="Consolas" w:cs="Times New Roman"/>
          <w:color w:val="008000"/>
          <w:sz w:val="20"/>
          <w:szCs w:val="20"/>
          <w:lang w:val="en-IN" w:eastAsia="en-IN"/>
        </w:rPr>
        <w:t>// Function to check if a character is an operator</w:t>
      </w:r>
    </w:p>
    <w:p w14:paraId="300A7F33" w14:textId="77777777" w:rsidR="00B951F3" w:rsidRPr="00B951F3" w:rsidRDefault="00B951F3" w:rsidP="00B951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B951F3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bool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B951F3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is_operator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</w:t>
      </w:r>
      <w:r w:rsidRPr="00B951F3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char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B951F3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c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 {</w:t>
      </w:r>
    </w:p>
    <w:p w14:paraId="1DBE839F" w14:textId="77777777" w:rsidR="00B951F3" w:rsidRPr="00B951F3" w:rsidRDefault="00B951F3" w:rsidP="00B951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r w:rsidRPr="00B951F3">
        <w:rPr>
          <w:rFonts w:ascii="Consolas" w:eastAsia="Times New Roman" w:hAnsi="Consolas" w:cs="Times New Roman"/>
          <w:color w:val="AF00DB"/>
          <w:sz w:val="20"/>
          <w:szCs w:val="20"/>
          <w:lang w:val="en-IN" w:eastAsia="en-IN"/>
        </w:rPr>
        <w:t>return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(c </w:t>
      </w:r>
      <w:r w:rsidRPr="00B951F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==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B951F3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'+'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B951F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||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c </w:t>
      </w:r>
      <w:r w:rsidRPr="00B951F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==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B951F3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'-'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B951F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||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c </w:t>
      </w:r>
      <w:r w:rsidRPr="00B951F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==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B951F3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'*'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B951F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||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c </w:t>
      </w:r>
      <w:r w:rsidRPr="00B951F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==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B951F3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'/'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);</w:t>
      </w:r>
    </w:p>
    <w:p w14:paraId="30CC382A" w14:textId="77777777" w:rsidR="00B951F3" w:rsidRPr="00B951F3" w:rsidRDefault="00B951F3" w:rsidP="00B951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}</w:t>
      </w:r>
    </w:p>
    <w:p w14:paraId="25936F16" w14:textId="77777777" w:rsidR="00B951F3" w:rsidRPr="00B951F3" w:rsidRDefault="00B951F3" w:rsidP="00B951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</w:p>
    <w:p w14:paraId="241971F1" w14:textId="77777777" w:rsidR="00B951F3" w:rsidRPr="00B951F3" w:rsidRDefault="00B951F3" w:rsidP="00B951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B951F3">
        <w:rPr>
          <w:rFonts w:ascii="Consolas" w:eastAsia="Times New Roman" w:hAnsi="Consolas" w:cs="Times New Roman"/>
          <w:color w:val="008000"/>
          <w:sz w:val="20"/>
          <w:szCs w:val="20"/>
          <w:lang w:val="en-IN" w:eastAsia="en-IN"/>
        </w:rPr>
        <w:lastRenderedPageBreak/>
        <w:t>// Function to construct the Expression Tree from Postfix</w:t>
      </w:r>
    </w:p>
    <w:p w14:paraId="7F34E0F2" w14:textId="77777777" w:rsidR="00B951F3" w:rsidRPr="00B951F3" w:rsidRDefault="00B951F3" w:rsidP="00B951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ExpNode</w:t>
      </w:r>
      <w:r w:rsidRPr="00B951F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*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B951F3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construct_expression_tree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</w:t>
      </w:r>
      <w:r w:rsidRPr="00B951F3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const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B951F3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char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B951F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*</w:t>
      </w:r>
      <w:r w:rsidRPr="00B951F3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postfix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 {</w:t>
      </w:r>
    </w:p>
    <w:p w14:paraId="2AA69F2C" w14:textId="77777777" w:rsidR="00B951F3" w:rsidRPr="00B951F3" w:rsidRDefault="00B951F3" w:rsidP="00B951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top </w:t>
      </w:r>
      <w:r w:rsidRPr="00B951F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B951F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-</w:t>
      </w:r>
      <w:r w:rsidRPr="00B951F3">
        <w:rPr>
          <w:rFonts w:ascii="Consolas" w:eastAsia="Times New Roman" w:hAnsi="Consolas" w:cs="Times New Roman"/>
          <w:color w:val="098658"/>
          <w:sz w:val="20"/>
          <w:szCs w:val="20"/>
          <w:lang w:val="en-IN" w:eastAsia="en-IN"/>
        </w:rPr>
        <w:t>1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;</w:t>
      </w:r>
      <w:r w:rsidRPr="00B951F3">
        <w:rPr>
          <w:rFonts w:ascii="Consolas" w:eastAsia="Times New Roman" w:hAnsi="Consolas" w:cs="Times New Roman"/>
          <w:color w:val="008000"/>
          <w:sz w:val="20"/>
          <w:szCs w:val="20"/>
          <w:lang w:val="en-IN" w:eastAsia="en-IN"/>
        </w:rPr>
        <w:t xml:space="preserve"> // Reset stack</w:t>
      </w:r>
    </w:p>
    <w:p w14:paraId="55352D2E" w14:textId="77777777" w:rsidR="00B951F3" w:rsidRPr="00B951F3" w:rsidRDefault="00B951F3" w:rsidP="00B951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</w:p>
    <w:p w14:paraId="74132183" w14:textId="77777777" w:rsidR="00B951F3" w:rsidRPr="00B951F3" w:rsidRDefault="00B951F3" w:rsidP="00B951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r w:rsidRPr="00B951F3">
        <w:rPr>
          <w:rFonts w:ascii="Consolas" w:eastAsia="Times New Roman" w:hAnsi="Consolas" w:cs="Times New Roman"/>
          <w:color w:val="AF00DB"/>
          <w:sz w:val="20"/>
          <w:szCs w:val="20"/>
          <w:lang w:val="en-IN" w:eastAsia="en-IN"/>
        </w:rPr>
        <w:t>for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(</w:t>
      </w:r>
      <w:r w:rsidRPr="00B951F3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int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i </w:t>
      </w:r>
      <w:r w:rsidRPr="00B951F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B951F3">
        <w:rPr>
          <w:rFonts w:ascii="Consolas" w:eastAsia="Times New Roman" w:hAnsi="Consolas" w:cs="Times New Roman"/>
          <w:color w:val="098658"/>
          <w:sz w:val="20"/>
          <w:szCs w:val="20"/>
          <w:lang w:val="en-IN" w:eastAsia="en-IN"/>
        </w:rPr>
        <w:t>0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; </w:t>
      </w:r>
      <w:r w:rsidRPr="00B951F3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postfix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[i] </w:t>
      </w:r>
      <w:r w:rsidRPr="00B951F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!=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B951F3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'</w:t>
      </w:r>
      <w:r w:rsidRPr="00B951F3">
        <w:rPr>
          <w:rFonts w:ascii="Consolas" w:eastAsia="Times New Roman" w:hAnsi="Consolas" w:cs="Times New Roman"/>
          <w:color w:val="EE0000"/>
          <w:sz w:val="20"/>
          <w:szCs w:val="20"/>
          <w:lang w:val="en-IN" w:eastAsia="en-IN"/>
        </w:rPr>
        <w:t>\0</w:t>
      </w:r>
      <w:r w:rsidRPr="00B951F3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'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; i</w:t>
      </w:r>
      <w:r w:rsidRPr="00B951F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++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 {</w:t>
      </w:r>
    </w:p>
    <w:p w14:paraId="1CF99CB2" w14:textId="77777777" w:rsidR="00B951F3" w:rsidRPr="00B951F3" w:rsidRDefault="00B951F3" w:rsidP="00B951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</w:t>
      </w:r>
      <w:r w:rsidRPr="00B951F3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char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token </w:t>
      </w:r>
      <w:r w:rsidRPr="00B951F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B951F3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postfix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[i];</w:t>
      </w:r>
    </w:p>
    <w:p w14:paraId="2EFD271E" w14:textId="77777777" w:rsidR="00B951F3" w:rsidRPr="00B951F3" w:rsidRDefault="00B951F3" w:rsidP="00B951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</w:t>
      </w:r>
    </w:p>
    <w:p w14:paraId="40D26431" w14:textId="77777777" w:rsidR="00B951F3" w:rsidRPr="00B951F3" w:rsidRDefault="00B951F3" w:rsidP="00B951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</w:t>
      </w:r>
      <w:r w:rsidRPr="00B951F3">
        <w:rPr>
          <w:rFonts w:ascii="Consolas" w:eastAsia="Times New Roman" w:hAnsi="Consolas" w:cs="Times New Roman"/>
          <w:color w:val="AF00DB"/>
          <w:sz w:val="20"/>
          <w:szCs w:val="20"/>
          <w:lang w:val="en-IN" w:eastAsia="en-IN"/>
        </w:rPr>
        <w:t>if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(</w:t>
      </w:r>
      <w:r w:rsidRPr="00B951F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!</w:t>
      </w:r>
      <w:r w:rsidRPr="00B951F3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is_operator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(token)) {</w:t>
      </w:r>
    </w:p>
    <w:p w14:paraId="625A91C7" w14:textId="77777777" w:rsidR="00B951F3" w:rsidRPr="00B951F3" w:rsidRDefault="00B951F3" w:rsidP="00B951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    </w:t>
      </w:r>
      <w:r w:rsidRPr="00B951F3">
        <w:rPr>
          <w:rFonts w:ascii="Consolas" w:eastAsia="Times New Roman" w:hAnsi="Consolas" w:cs="Times New Roman"/>
          <w:color w:val="008000"/>
          <w:sz w:val="20"/>
          <w:szCs w:val="20"/>
          <w:lang w:val="en-IN" w:eastAsia="en-IN"/>
        </w:rPr>
        <w:t>// Operand: push a single-node tree</w:t>
      </w:r>
    </w:p>
    <w:p w14:paraId="4797614D" w14:textId="77777777" w:rsidR="00B951F3" w:rsidRPr="00B951F3" w:rsidRDefault="00B951F3" w:rsidP="00B951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    </w:t>
      </w:r>
      <w:r w:rsidRPr="00B951F3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push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</w:t>
      </w:r>
      <w:r w:rsidRPr="00B951F3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create_exp_node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(token));</w:t>
      </w:r>
    </w:p>
    <w:p w14:paraId="157C90EE" w14:textId="77777777" w:rsidR="00B951F3" w:rsidRPr="00B951F3" w:rsidRDefault="00B951F3" w:rsidP="00B951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} </w:t>
      </w:r>
      <w:r w:rsidRPr="00B951F3">
        <w:rPr>
          <w:rFonts w:ascii="Consolas" w:eastAsia="Times New Roman" w:hAnsi="Consolas" w:cs="Times New Roman"/>
          <w:color w:val="AF00DB"/>
          <w:sz w:val="20"/>
          <w:szCs w:val="20"/>
          <w:lang w:val="en-IN" w:eastAsia="en-IN"/>
        </w:rPr>
        <w:t>else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{</w:t>
      </w:r>
    </w:p>
    <w:p w14:paraId="66D0B8A6" w14:textId="77777777" w:rsidR="00B951F3" w:rsidRPr="00B951F3" w:rsidRDefault="00B951F3" w:rsidP="00B951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    </w:t>
      </w:r>
      <w:r w:rsidRPr="00B951F3">
        <w:rPr>
          <w:rFonts w:ascii="Consolas" w:eastAsia="Times New Roman" w:hAnsi="Consolas" w:cs="Times New Roman"/>
          <w:color w:val="008000"/>
          <w:sz w:val="20"/>
          <w:szCs w:val="20"/>
          <w:lang w:val="en-IN" w:eastAsia="en-IN"/>
        </w:rPr>
        <w:t>// Operator: pop two operands, form a new tree, push back</w:t>
      </w:r>
    </w:p>
    <w:p w14:paraId="7048AF5D" w14:textId="77777777" w:rsidR="00B951F3" w:rsidRPr="00B951F3" w:rsidRDefault="00B951F3" w:rsidP="00B951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    ExpNode </w:t>
      </w:r>
      <w:r w:rsidRPr="00B951F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*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right_operand </w:t>
      </w:r>
      <w:r w:rsidRPr="00B951F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B951F3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pop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();</w:t>
      </w:r>
      <w:r w:rsidRPr="00B951F3">
        <w:rPr>
          <w:rFonts w:ascii="Consolas" w:eastAsia="Times New Roman" w:hAnsi="Consolas" w:cs="Times New Roman"/>
          <w:color w:val="008000"/>
          <w:sz w:val="20"/>
          <w:szCs w:val="20"/>
          <w:lang w:val="en-IN" w:eastAsia="en-IN"/>
        </w:rPr>
        <w:t xml:space="preserve"> // First pop is right child</w:t>
      </w:r>
    </w:p>
    <w:p w14:paraId="2F7C74AD" w14:textId="77777777" w:rsidR="00B951F3" w:rsidRPr="00B951F3" w:rsidRDefault="00B951F3" w:rsidP="00B951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    ExpNode </w:t>
      </w:r>
      <w:r w:rsidRPr="00B951F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*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left_operand </w:t>
      </w:r>
      <w:r w:rsidRPr="00B951F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B951F3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pop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();</w:t>
      </w:r>
      <w:r w:rsidRPr="00B951F3">
        <w:rPr>
          <w:rFonts w:ascii="Consolas" w:eastAsia="Times New Roman" w:hAnsi="Consolas" w:cs="Times New Roman"/>
          <w:color w:val="008000"/>
          <w:sz w:val="20"/>
          <w:szCs w:val="20"/>
          <w:lang w:val="en-IN" w:eastAsia="en-IN"/>
        </w:rPr>
        <w:t xml:space="preserve">  // Second pop is left child</w:t>
      </w:r>
    </w:p>
    <w:p w14:paraId="5494EE48" w14:textId="77777777" w:rsidR="00B951F3" w:rsidRPr="00B951F3" w:rsidRDefault="00B951F3" w:rsidP="00B951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    </w:t>
      </w:r>
    </w:p>
    <w:p w14:paraId="70862D66" w14:textId="77777777" w:rsidR="00B951F3" w:rsidRPr="00B951F3" w:rsidRDefault="00B951F3" w:rsidP="00B951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    ExpNode </w:t>
      </w:r>
      <w:r w:rsidRPr="00B951F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*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operator_node </w:t>
      </w:r>
      <w:r w:rsidRPr="00B951F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B951F3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create_exp_node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(token);</w:t>
      </w:r>
    </w:p>
    <w:p w14:paraId="66889BD0" w14:textId="77777777" w:rsidR="00B951F3" w:rsidRPr="00B951F3" w:rsidRDefault="00B951F3" w:rsidP="00B951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    </w:t>
      </w:r>
      <w:r w:rsidRPr="00B951F3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operator_node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-&gt;</w:t>
      </w:r>
      <w:r w:rsidRPr="00B951F3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left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B951F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left_operand;</w:t>
      </w:r>
    </w:p>
    <w:p w14:paraId="21CE5AD9" w14:textId="77777777" w:rsidR="00B951F3" w:rsidRPr="00B951F3" w:rsidRDefault="00B951F3" w:rsidP="00B951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    </w:t>
      </w:r>
      <w:r w:rsidRPr="00B951F3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operator_node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-&gt;</w:t>
      </w:r>
      <w:r w:rsidRPr="00B951F3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right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B951F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right_operand;</w:t>
      </w:r>
    </w:p>
    <w:p w14:paraId="047FF9F9" w14:textId="77777777" w:rsidR="00B951F3" w:rsidRPr="00B951F3" w:rsidRDefault="00B951F3" w:rsidP="00B951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    </w:t>
      </w:r>
    </w:p>
    <w:p w14:paraId="3CA56F58" w14:textId="77777777" w:rsidR="00B951F3" w:rsidRPr="00B951F3" w:rsidRDefault="00B951F3" w:rsidP="00B951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    </w:t>
      </w:r>
      <w:r w:rsidRPr="00B951F3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push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(operator_node);</w:t>
      </w:r>
    </w:p>
    <w:p w14:paraId="31AD4B0D" w14:textId="77777777" w:rsidR="00B951F3" w:rsidRPr="00B951F3" w:rsidRDefault="00B951F3" w:rsidP="00B951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        }</w:t>
      </w:r>
    </w:p>
    <w:p w14:paraId="60250185" w14:textId="77777777" w:rsidR="00B951F3" w:rsidRPr="00B951F3" w:rsidRDefault="00B951F3" w:rsidP="00B951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    }</w:t>
      </w:r>
    </w:p>
    <w:p w14:paraId="06B83651" w14:textId="77777777" w:rsidR="00B951F3" w:rsidRPr="00B951F3" w:rsidRDefault="00B951F3" w:rsidP="00B951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</w:p>
    <w:p w14:paraId="64088396" w14:textId="77777777" w:rsidR="00B951F3" w:rsidRPr="00B951F3" w:rsidRDefault="00B951F3" w:rsidP="00B951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r w:rsidRPr="00B951F3">
        <w:rPr>
          <w:rFonts w:ascii="Consolas" w:eastAsia="Times New Roman" w:hAnsi="Consolas" w:cs="Times New Roman"/>
          <w:color w:val="008000"/>
          <w:sz w:val="20"/>
          <w:szCs w:val="20"/>
          <w:lang w:val="en-IN" w:eastAsia="en-IN"/>
        </w:rPr>
        <w:t>// The final stack top is the root of the Expression Tree</w:t>
      </w:r>
    </w:p>
    <w:p w14:paraId="35ACFA3E" w14:textId="77777777" w:rsidR="00B951F3" w:rsidRPr="00B951F3" w:rsidRDefault="00B951F3" w:rsidP="00B951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r w:rsidRPr="00B951F3">
        <w:rPr>
          <w:rFonts w:ascii="Consolas" w:eastAsia="Times New Roman" w:hAnsi="Consolas" w:cs="Times New Roman"/>
          <w:color w:val="AF00DB"/>
          <w:sz w:val="20"/>
          <w:szCs w:val="20"/>
          <w:lang w:val="en-IN" w:eastAsia="en-IN"/>
        </w:rPr>
        <w:t>return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B951F3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pop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();</w:t>
      </w:r>
    </w:p>
    <w:p w14:paraId="4808F3D1" w14:textId="77777777" w:rsidR="00B951F3" w:rsidRPr="00B951F3" w:rsidRDefault="00B951F3" w:rsidP="00B951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}</w:t>
      </w:r>
    </w:p>
    <w:p w14:paraId="1A7E63DB" w14:textId="77777777" w:rsidR="00B951F3" w:rsidRPr="00B951F3" w:rsidRDefault="00B951F3" w:rsidP="00B951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</w:p>
    <w:p w14:paraId="7DC9949B" w14:textId="77777777" w:rsidR="00B951F3" w:rsidRPr="00B951F3" w:rsidRDefault="00B951F3" w:rsidP="00B951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B951F3">
        <w:rPr>
          <w:rFonts w:ascii="Consolas" w:eastAsia="Times New Roman" w:hAnsi="Consolas" w:cs="Times New Roman"/>
          <w:color w:val="008000"/>
          <w:sz w:val="20"/>
          <w:szCs w:val="20"/>
          <w:lang w:val="en-IN" w:eastAsia="en-IN"/>
        </w:rPr>
        <w:t>// Traversal Functions</w:t>
      </w:r>
    </w:p>
    <w:p w14:paraId="39570C86" w14:textId="77777777" w:rsidR="00B951F3" w:rsidRPr="00B951F3" w:rsidRDefault="00B951F3" w:rsidP="00B951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</w:p>
    <w:p w14:paraId="5B88413A" w14:textId="77777777" w:rsidR="00B951F3" w:rsidRPr="00B951F3" w:rsidRDefault="00B951F3" w:rsidP="00B951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B951F3">
        <w:rPr>
          <w:rFonts w:ascii="Consolas" w:eastAsia="Times New Roman" w:hAnsi="Consolas" w:cs="Times New Roman"/>
          <w:color w:val="008000"/>
          <w:sz w:val="20"/>
          <w:szCs w:val="20"/>
          <w:lang w:val="en-IN" w:eastAsia="en-IN"/>
        </w:rPr>
        <w:t>// Inorder Traversal (LNR) - gives infix expression with parentheses</w:t>
      </w:r>
    </w:p>
    <w:p w14:paraId="153B3207" w14:textId="77777777" w:rsidR="00B951F3" w:rsidRPr="00B951F3" w:rsidRDefault="00B951F3" w:rsidP="00B951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B951F3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void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B951F3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inorder_exp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(ExpNode </w:t>
      </w:r>
      <w:r w:rsidRPr="00B951F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*</w:t>
      </w:r>
      <w:r w:rsidRPr="00B951F3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node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 {</w:t>
      </w:r>
    </w:p>
    <w:p w14:paraId="1AFAF5DC" w14:textId="77777777" w:rsidR="00B951F3" w:rsidRPr="00B951F3" w:rsidRDefault="00B951F3" w:rsidP="00B951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r w:rsidRPr="00B951F3">
        <w:rPr>
          <w:rFonts w:ascii="Consolas" w:eastAsia="Times New Roman" w:hAnsi="Consolas" w:cs="Times New Roman"/>
          <w:color w:val="AF00DB"/>
          <w:sz w:val="20"/>
          <w:szCs w:val="20"/>
          <w:lang w:val="en-IN" w:eastAsia="en-IN"/>
        </w:rPr>
        <w:t>if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(node </w:t>
      </w:r>
      <w:r w:rsidRPr="00B951F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==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B951F3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NULL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) </w:t>
      </w:r>
      <w:r w:rsidRPr="00B951F3">
        <w:rPr>
          <w:rFonts w:ascii="Consolas" w:eastAsia="Times New Roman" w:hAnsi="Consolas" w:cs="Times New Roman"/>
          <w:color w:val="AF00DB"/>
          <w:sz w:val="20"/>
          <w:szCs w:val="20"/>
          <w:lang w:val="en-IN" w:eastAsia="en-IN"/>
        </w:rPr>
        <w:t>return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;</w:t>
      </w:r>
    </w:p>
    <w:p w14:paraId="28B6BF0E" w14:textId="77777777" w:rsidR="00B951F3" w:rsidRPr="00B951F3" w:rsidRDefault="00B951F3" w:rsidP="00B951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</w:p>
    <w:p w14:paraId="05CC5687" w14:textId="77777777" w:rsidR="00B951F3" w:rsidRPr="00B951F3" w:rsidRDefault="00B951F3" w:rsidP="00B951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r w:rsidRPr="00B951F3">
        <w:rPr>
          <w:rFonts w:ascii="Consolas" w:eastAsia="Times New Roman" w:hAnsi="Consolas" w:cs="Times New Roman"/>
          <w:color w:val="008000"/>
          <w:sz w:val="20"/>
          <w:szCs w:val="20"/>
          <w:lang w:val="en-IN" w:eastAsia="en-IN"/>
        </w:rPr>
        <w:t>// Add parentheses for clarity in the infix expression</w:t>
      </w:r>
    </w:p>
    <w:p w14:paraId="0B2035BD" w14:textId="77777777" w:rsidR="00B951F3" w:rsidRPr="00B951F3" w:rsidRDefault="00B951F3" w:rsidP="00B951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r w:rsidRPr="00B951F3">
        <w:rPr>
          <w:rFonts w:ascii="Consolas" w:eastAsia="Times New Roman" w:hAnsi="Consolas" w:cs="Times New Roman"/>
          <w:color w:val="AF00DB"/>
          <w:sz w:val="20"/>
          <w:szCs w:val="20"/>
          <w:lang w:val="en-IN" w:eastAsia="en-IN"/>
        </w:rPr>
        <w:t>if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(</w:t>
      </w:r>
      <w:r w:rsidRPr="00B951F3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is_operator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</w:t>
      </w:r>
      <w:r w:rsidRPr="00B951F3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node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-&gt;</w:t>
      </w:r>
      <w:r w:rsidRPr="00B951F3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data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)) {</w:t>
      </w:r>
    </w:p>
    <w:p w14:paraId="6DBA4C14" w14:textId="77777777" w:rsidR="00B951F3" w:rsidRPr="00B951F3" w:rsidRDefault="00B951F3" w:rsidP="00B951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</w:t>
      </w:r>
      <w:r w:rsidRPr="00B951F3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printf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</w:t>
      </w:r>
      <w:r w:rsidRPr="00B951F3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"("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);</w:t>
      </w:r>
    </w:p>
    <w:p w14:paraId="1F0592DA" w14:textId="77777777" w:rsidR="00B951F3" w:rsidRPr="00B951F3" w:rsidRDefault="00B951F3" w:rsidP="00B951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    }</w:t>
      </w:r>
    </w:p>
    <w:p w14:paraId="33DF8B24" w14:textId="77777777" w:rsidR="00B951F3" w:rsidRPr="00B951F3" w:rsidRDefault="00B951F3" w:rsidP="00B951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</w:p>
    <w:p w14:paraId="21E9A4AB" w14:textId="77777777" w:rsidR="00B951F3" w:rsidRPr="00B951F3" w:rsidRDefault="00B951F3" w:rsidP="00B951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r w:rsidRPr="00B951F3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inorder_exp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</w:t>
      </w:r>
      <w:r w:rsidRPr="00B951F3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node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-&gt;</w:t>
      </w:r>
      <w:r w:rsidRPr="00B951F3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left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);</w:t>
      </w:r>
    </w:p>
    <w:p w14:paraId="1B5EFDA1" w14:textId="77777777" w:rsidR="00B951F3" w:rsidRPr="00B951F3" w:rsidRDefault="00B951F3" w:rsidP="00B951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r w:rsidRPr="00B951F3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printf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</w:t>
      </w:r>
      <w:r w:rsidRPr="00B951F3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"</w:t>
      </w:r>
      <w:r w:rsidRPr="00B951F3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%c</w:t>
      </w:r>
      <w:r w:rsidRPr="00B951F3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"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, </w:t>
      </w:r>
      <w:r w:rsidRPr="00B951F3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node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-&gt;</w:t>
      </w:r>
      <w:r w:rsidRPr="00B951F3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data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);</w:t>
      </w:r>
    </w:p>
    <w:p w14:paraId="2634C43C" w14:textId="77777777" w:rsidR="00B951F3" w:rsidRPr="00B951F3" w:rsidRDefault="00B951F3" w:rsidP="00B951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r w:rsidRPr="00B951F3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inorder_exp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</w:t>
      </w:r>
      <w:r w:rsidRPr="00B951F3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node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-&gt;</w:t>
      </w:r>
      <w:r w:rsidRPr="00B951F3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right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);</w:t>
      </w:r>
    </w:p>
    <w:p w14:paraId="5158F4DB" w14:textId="77777777" w:rsidR="00B951F3" w:rsidRPr="00B951F3" w:rsidRDefault="00B951F3" w:rsidP="00B951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</w:p>
    <w:p w14:paraId="5CB66533" w14:textId="77777777" w:rsidR="00B951F3" w:rsidRPr="00B951F3" w:rsidRDefault="00B951F3" w:rsidP="00B951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r w:rsidRPr="00B951F3">
        <w:rPr>
          <w:rFonts w:ascii="Consolas" w:eastAsia="Times New Roman" w:hAnsi="Consolas" w:cs="Times New Roman"/>
          <w:color w:val="AF00DB"/>
          <w:sz w:val="20"/>
          <w:szCs w:val="20"/>
          <w:lang w:val="en-IN" w:eastAsia="en-IN"/>
        </w:rPr>
        <w:t>if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(</w:t>
      </w:r>
      <w:r w:rsidRPr="00B951F3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is_operator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</w:t>
      </w:r>
      <w:r w:rsidRPr="00B951F3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node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-&gt;</w:t>
      </w:r>
      <w:r w:rsidRPr="00B951F3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data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)) {</w:t>
      </w:r>
    </w:p>
    <w:p w14:paraId="5C554817" w14:textId="77777777" w:rsidR="00B951F3" w:rsidRPr="00B951F3" w:rsidRDefault="00B951F3" w:rsidP="00B951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</w:t>
      </w:r>
      <w:r w:rsidRPr="00B951F3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printf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</w:t>
      </w:r>
      <w:r w:rsidRPr="00B951F3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")"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);</w:t>
      </w:r>
    </w:p>
    <w:p w14:paraId="4EBB9024" w14:textId="77777777" w:rsidR="00B951F3" w:rsidRPr="00B951F3" w:rsidRDefault="00B951F3" w:rsidP="00B951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    }</w:t>
      </w:r>
    </w:p>
    <w:p w14:paraId="0C95A39A" w14:textId="77777777" w:rsidR="00B951F3" w:rsidRPr="00B951F3" w:rsidRDefault="00B951F3" w:rsidP="00B951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}</w:t>
      </w:r>
    </w:p>
    <w:p w14:paraId="63B1FB59" w14:textId="77777777" w:rsidR="00B951F3" w:rsidRPr="00B951F3" w:rsidRDefault="00B951F3" w:rsidP="00B951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</w:p>
    <w:p w14:paraId="3E046C36" w14:textId="77777777" w:rsidR="00B951F3" w:rsidRPr="00B951F3" w:rsidRDefault="00B951F3" w:rsidP="00B951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B951F3">
        <w:rPr>
          <w:rFonts w:ascii="Consolas" w:eastAsia="Times New Roman" w:hAnsi="Consolas" w:cs="Times New Roman"/>
          <w:color w:val="008000"/>
          <w:sz w:val="20"/>
          <w:szCs w:val="20"/>
          <w:lang w:val="en-IN" w:eastAsia="en-IN"/>
        </w:rPr>
        <w:t>// Preorder Traversal (NLR) - gives prefix expression</w:t>
      </w:r>
    </w:p>
    <w:p w14:paraId="4AB81627" w14:textId="77777777" w:rsidR="00B951F3" w:rsidRPr="00B951F3" w:rsidRDefault="00B951F3" w:rsidP="00B951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B951F3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void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B951F3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preorder_exp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(ExpNode </w:t>
      </w:r>
      <w:r w:rsidRPr="00B951F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*</w:t>
      </w:r>
      <w:r w:rsidRPr="00B951F3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node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 {</w:t>
      </w:r>
    </w:p>
    <w:p w14:paraId="1336BB66" w14:textId="77777777" w:rsidR="00B951F3" w:rsidRPr="00B951F3" w:rsidRDefault="00B951F3" w:rsidP="00B951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r w:rsidRPr="00B951F3">
        <w:rPr>
          <w:rFonts w:ascii="Consolas" w:eastAsia="Times New Roman" w:hAnsi="Consolas" w:cs="Times New Roman"/>
          <w:color w:val="AF00DB"/>
          <w:sz w:val="20"/>
          <w:szCs w:val="20"/>
          <w:lang w:val="en-IN" w:eastAsia="en-IN"/>
        </w:rPr>
        <w:t>if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(node </w:t>
      </w:r>
      <w:r w:rsidRPr="00B951F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==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B951F3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NULL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) </w:t>
      </w:r>
      <w:r w:rsidRPr="00B951F3">
        <w:rPr>
          <w:rFonts w:ascii="Consolas" w:eastAsia="Times New Roman" w:hAnsi="Consolas" w:cs="Times New Roman"/>
          <w:color w:val="AF00DB"/>
          <w:sz w:val="20"/>
          <w:szCs w:val="20"/>
          <w:lang w:val="en-IN" w:eastAsia="en-IN"/>
        </w:rPr>
        <w:t>return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;</w:t>
      </w:r>
    </w:p>
    <w:p w14:paraId="35BFFABE" w14:textId="77777777" w:rsidR="00B951F3" w:rsidRPr="00B951F3" w:rsidRDefault="00B951F3" w:rsidP="00B951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r w:rsidRPr="00B951F3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printf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</w:t>
      </w:r>
      <w:r w:rsidRPr="00B951F3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"</w:t>
      </w:r>
      <w:r w:rsidRPr="00B951F3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%c</w:t>
      </w:r>
      <w:r w:rsidRPr="00B951F3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"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, </w:t>
      </w:r>
      <w:r w:rsidRPr="00B951F3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node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-&gt;</w:t>
      </w:r>
      <w:r w:rsidRPr="00B951F3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data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);</w:t>
      </w:r>
    </w:p>
    <w:p w14:paraId="210317D4" w14:textId="77777777" w:rsidR="00B951F3" w:rsidRPr="00B951F3" w:rsidRDefault="00B951F3" w:rsidP="00B951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r w:rsidRPr="00B951F3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preorder_exp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</w:t>
      </w:r>
      <w:r w:rsidRPr="00B951F3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node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-&gt;</w:t>
      </w:r>
      <w:r w:rsidRPr="00B951F3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left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);</w:t>
      </w:r>
    </w:p>
    <w:p w14:paraId="0EB5DA77" w14:textId="77777777" w:rsidR="00B951F3" w:rsidRPr="00B951F3" w:rsidRDefault="00B951F3" w:rsidP="00B951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r w:rsidRPr="00B951F3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preorder_exp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</w:t>
      </w:r>
      <w:r w:rsidRPr="00B951F3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node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-&gt;</w:t>
      </w:r>
      <w:r w:rsidRPr="00B951F3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right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);</w:t>
      </w:r>
    </w:p>
    <w:p w14:paraId="718AAE6A" w14:textId="77777777" w:rsidR="00B951F3" w:rsidRPr="00B951F3" w:rsidRDefault="00B951F3" w:rsidP="00B951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}</w:t>
      </w:r>
    </w:p>
    <w:p w14:paraId="705218A2" w14:textId="77777777" w:rsidR="00B951F3" w:rsidRPr="00B951F3" w:rsidRDefault="00B951F3" w:rsidP="00B951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</w:p>
    <w:p w14:paraId="1887F012" w14:textId="77777777" w:rsidR="00B951F3" w:rsidRPr="00B951F3" w:rsidRDefault="00B951F3" w:rsidP="00B951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B951F3">
        <w:rPr>
          <w:rFonts w:ascii="Consolas" w:eastAsia="Times New Roman" w:hAnsi="Consolas" w:cs="Times New Roman"/>
          <w:color w:val="008000"/>
          <w:sz w:val="20"/>
          <w:szCs w:val="20"/>
          <w:lang w:val="en-IN" w:eastAsia="en-IN"/>
        </w:rPr>
        <w:lastRenderedPageBreak/>
        <w:t>// Postorder Traversal (LRN) - gives back the postfix expression</w:t>
      </w:r>
    </w:p>
    <w:p w14:paraId="3211A7B3" w14:textId="77777777" w:rsidR="00B951F3" w:rsidRPr="00B951F3" w:rsidRDefault="00B951F3" w:rsidP="00B951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B951F3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void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B951F3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postorder_exp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(ExpNode </w:t>
      </w:r>
      <w:r w:rsidRPr="00B951F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*</w:t>
      </w:r>
      <w:r w:rsidRPr="00B951F3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node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 {</w:t>
      </w:r>
    </w:p>
    <w:p w14:paraId="6A5B4A9A" w14:textId="77777777" w:rsidR="00B951F3" w:rsidRPr="00B951F3" w:rsidRDefault="00B951F3" w:rsidP="00B951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r w:rsidRPr="00B951F3">
        <w:rPr>
          <w:rFonts w:ascii="Consolas" w:eastAsia="Times New Roman" w:hAnsi="Consolas" w:cs="Times New Roman"/>
          <w:color w:val="AF00DB"/>
          <w:sz w:val="20"/>
          <w:szCs w:val="20"/>
          <w:lang w:val="en-IN" w:eastAsia="en-IN"/>
        </w:rPr>
        <w:t>if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(node </w:t>
      </w:r>
      <w:r w:rsidRPr="00B951F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==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B951F3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NULL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) </w:t>
      </w:r>
      <w:r w:rsidRPr="00B951F3">
        <w:rPr>
          <w:rFonts w:ascii="Consolas" w:eastAsia="Times New Roman" w:hAnsi="Consolas" w:cs="Times New Roman"/>
          <w:color w:val="AF00DB"/>
          <w:sz w:val="20"/>
          <w:szCs w:val="20"/>
          <w:lang w:val="en-IN" w:eastAsia="en-IN"/>
        </w:rPr>
        <w:t>return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;</w:t>
      </w:r>
    </w:p>
    <w:p w14:paraId="4B49E836" w14:textId="77777777" w:rsidR="00B951F3" w:rsidRPr="00B951F3" w:rsidRDefault="00B951F3" w:rsidP="00B951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r w:rsidRPr="00B951F3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postorder_exp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</w:t>
      </w:r>
      <w:r w:rsidRPr="00B951F3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node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-&gt;</w:t>
      </w:r>
      <w:r w:rsidRPr="00B951F3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left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);</w:t>
      </w:r>
    </w:p>
    <w:p w14:paraId="6D5E3987" w14:textId="77777777" w:rsidR="00B951F3" w:rsidRPr="00B951F3" w:rsidRDefault="00B951F3" w:rsidP="00B951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r w:rsidRPr="00B951F3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postorder_exp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</w:t>
      </w:r>
      <w:r w:rsidRPr="00B951F3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node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-&gt;</w:t>
      </w:r>
      <w:r w:rsidRPr="00B951F3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right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);</w:t>
      </w:r>
    </w:p>
    <w:p w14:paraId="52D1EF0C" w14:textId="77777777" w:rsidR="00B951F3" w:rsidRPr="00B951F3" w:rsidRDefault="00B951F3" w:rsidP="00B951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r w:rsidRPr="00B951F3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printf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</w:t>
      </w:r>
      <w:r w:rsidRPr="00B951F3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"</w:t>
      </w:r>
      <w:r w:rsidRPr="00B951F3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%c</w:t>
      </w:r>
      <w:r w:rsidRPr="00B951F3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"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, </w:t>
      </w:r>
      <w:r w:rsidRPr="00B951F3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node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-&gt;</w:t>
      </w:r>
      <w:r w:rsidRPr="00B951F3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data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);</w:t>
      </w:r>
    </w:p>
    <w:p w14:paraId="5ACC74B4" w14:textId="77777777" w:rsidR="00B951F3" w:rsidRPr="00B951F3" w:rsidRDefault="00B951F3" w:rsidP="00B951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}</w:t>
      </w:r>
    </w:p>
    <w:p w14:paraId="70A5F2F5" w14:textId="77777777" w:rsidR="00B951F3" w:rsidRPr="00B951F3" w:rsidRDefault="00B951F3" w:rsidP="00B951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</w:p>
    <w:p w14:paraId="29668B7B" w14:textId="77777777" w:rsidR="00B951F3" w:rsidRPr="00B951F3" w:rsidRDefault="00B951F3" w:rsidP="00B951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B951F3">
        <w:rPr>
          <w:rFonts w:ascii="Consolas" w:eastAsia="Times New Roman" w:hAnsi="Consolas" w:cs="Times New Roman"/>
          <w:color w:val="008000"/>
          <w:sz w:val="20"/>
          <w:szCs w:val="20"/>
          <w:lang w:val="en-IN" w:eastAsia="en-IN"/>
        </w:rPr>
        <w:t>// Function to free the memory</w:t>
      </w:r>
    </w:p>
    <w:p w14:paraId="5E01A581" w14:textId="77777777" w:rsidR="00B951F3" w:rsidRPr="00B951F3" w:rsidRDefault="00B951F3" w:rsidP="00B951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B951F3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void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B951F3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free_exp_tree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(ExpNode </w:t>
      </w:r>
      <w:r w:rsidRPr="00B951F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*</w:t>
      </w:r>
      <w:r w:rsidRPr="00B951F3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node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 {</w:t>
      </w:r>
    </w:p>
    <w:p w14:paraId="00372C12" w14:textId="77777777" w:rsidR="00B951F3" w:rsidRPr="00B951F3" w:rsidRDefault="00B951F3" w:rsidP="00B951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r w:rsidRPr="00B951F3">
        <w:rPr>
          <w:rFonts w:ascii="Consolas" w:eastAsia="Times New Roman" w:hAnsi="Consolas" w:cs="Times New Roman"/>
          <w:color w:val="AF00DB"/>
          <w:sz w:val="20"/>
          <w:szCs w:val="20"/>
          <w:lang w:val="en-IN" w:eastAsia="en-IN"/>
        </w:rPr>
        <w:t>if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(node </w:t>
      </w:r>
      <w:r w:rsidRPr="00B951F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!=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B951F3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NULL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 {</w:t>
      </w:r>
    </w:p>
    <w:p w14:paraId="5FA258B9" w14:textId="77777777" w:rsidR="00B951F3" w:rsidRPr="00B951F3" w:rsidRDefault="00B951F3" w:rsidP="00B951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</w:t>
      </w:r>
      <w:r w:rsidRPr="00B951F3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free_exp_tree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</w:t>
      </w:r>
      <w:r w:rsidRPr="00B951F3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node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-&gt;</w:t>
      </w:r>
      <w:r w:rsidRPr="00B951F3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left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);</w:t>
      </w:r>
    </w:p>
    <w:p w14:paraId="72329529" w14:textId="77777777" w:rsidR="00B951F3" w:rsidRPr="00B951F3" w:rsidRDefault="00B951F3" w:rsidP="00B951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</w:t>
      </w:r>
      <w:r w:rsidRPr="00B951F3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free_exp_tree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</w:t>
      </w:r>
      <w:r w:rsidRPr="00B951F3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node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-&gt;</w:t>
      </w:r>
      <w:r w:rsidRPr="00B951F3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right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);</w:t>
      </w:r>
    </w:p>
    <w:p w14:paraId="199139F6" w14:textId="77777777" w:rsidR="00B951F3" w:rsidRPr="00B951F3" w:rsidRDefault="00B951F3" w:rsidP="00B951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</w:t>
      </w:r>
      <w:r w:rsidRPr="00B951F3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free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(node);</w:t>
      </w:r>
    </w:p>
    <w:p w14:paraId="736953C7" w14:textId="77777777" w:rsidR="00B951F3" w:rsidRPr="00B951F3" w:rsidRDefault="00B951F3" w:rsidP="00B951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    }</w:t>
      </w:r>
    </w:p>
    <w:p w14:paraId="2ABFE916" w14:textId="77777777" w:rsidR="00B951F3" w:rsidRPr="00B951F3" w:rsidRDefault="00B951F3" w:rsidP="00B951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}</w:t>
      </w:r>
    </w:p>
    <w:p w14:paraId="1F5DCB22" w14:textId="77777777" w:rsidR="00B951F3" w:rsidRPr="00B951F3" w:rsidRDefault="00B951F3" w:rsidP="00B951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</w:p>
    <w:p w14:paraId="6C469E88" w14:textId="77777777" w:rsidR="00B951F3" w:rsidRPr="00B951F3" w:rsidRDefault="00B951F3" w:rsidP="00B951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B951F3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int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B951F3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main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() {</w:t>
      </w:r>
    </w:p>
    <w:p w14:paraId="6C3CB6AC" w14:textId="77777777" w:rsidR="00B951F3" w:rsidRPr="00B951F3" w:rsidRDefault="00B951F3" w:rsidP="00B951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r w:rsidRPr="00B951F3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printf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</w:t>
      </w:r>
      <w:r w:rsidRPr="00B951F3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"--- Expression Tree Construction ---</w:t>
      </w:r>
      <w:r w:rsidRPr="00B951F3">
        <w:rPr>
          <w:rFonts w:ascii="Consolas" w:eastAsia="Times New Roman" w:hAnsi="Consolas" w:cs="Times New Roman"/>
          <w:color w:val="EE0000"/>
          <w:sz w:val="20"/>
          <w:szCs w:val="20"/>
          <w:lang w:val="en-IN" w:eastAsia="en-IN"/>
        </w:rPr>
        <w:t>\n</w:t>
      </w:r>
      <w:r w:rsidRPr="00B951F3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"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);</w:t>
      </w:r>
    </w:p>
    <w:p w14:paraId="7038DAA5" w14:textId="77777777" w:rsidR="00B951F3" w:rsidRPr="00B951F3" w:rsidRDefault="00B951F3" w:rsidP="00B951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r w:rsidRPr="00B951F3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const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B951F3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char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B951F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*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postfix_exp </w:t>
      </w:r>
      <w:r w:rsidRPr="00B951F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B951F3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"AB+C*D-"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;</w:t>
      </w:r>
    </w:p>
    <w:p w14:paraId="5028D703" w14:textId="77777777" w:rsidR="00B951F3" w:rsidRPr="00B951F3" w:rsidRDefault="00B951F3" w:rsidP="00B951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</w:p>
    <w:p w14:paraId="49CD7DA8" w14:textId="77777777" w:rsidR="00B951F3" w:rsidRPr="00B951F3" w:rsidRDefault="00B951F3" w:rsidP="00B951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r w:rsidRPr="00B951F3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printf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</w:t>
      </w:r>
      <w:r w:rsidRPr="00B951F3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 xml:space="preserve">"Input Postfix: </w:t>
      </w:r>
      <w:r w:rsidRPr="00B951F3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%s</w:t>
      </w:r>
      <w:r w:rsidRPr="00B951F3">
        <w:rPr>
          <w:rFonts w:ascii="Consolas" w:eastAsia="Times New Roman" w:hAnsi="Consolas" w:cs="Times New Roman"/>
          <w:color w:val="EE0000"/>
          <w:sz w:val="20"/>
          <w:szCs w:val="20"/>
          <w:lang w:val="en-IN" w:eastAsia="en-IN"/>
        </w:rPr>
        <w:t>\n</w:t>
      </w:r>
      <w:r w:rsidRPr="00B951F3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"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, postfix_exp);</w:t>
      </w:r>
    </w:p>
    <w:p w14:paraId="6B5A81A0" w14:textId="77777777" w:rsidR="00B951F3" w:rsidRPr="00B951F3" w:rsidRDefault="00B951F3" w:rsidP="00B951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</w:p>
    <w:p w14:paraId="0A2BD109" w14:textId="77777777" w:rsidR="00B951F3" w:rsidRPr="00B951F3" w:rsidRDefault="00B951F3" w:rsidP="00B951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ExpNode </w:t>
      </w:r>
      <w:r w:rsidRPr="00B951F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*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root </w:t>
      </w:r>
      <w:r w:rsidRPr="00B951F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B951F3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construct_expression_tree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(postfix_exp);</w:t>
      </w:r>
    </w:p>
    <w:p w14:paraId="4DFF0E20" w14:textId="77777777" w:rsidR="00B951F3" w:rsidRPr="00B951F3" w:rsidRDefault="00B951F3" w:rsidP="00B951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</w:p>
    <w:p w14:paraId="4CCDC2E2" w14:textId="77777777" w:rsidR="00B951F3" w:rsidRPr="00B951F3" w:rsidRDefault="00B951F3" w:rsidP="00B951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r w:rsidRPr="00B951F3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printf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</w:t>
      </w:r>
      <w:r w:rsidRPr="00B951F3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"Output:</w:t>
      </w:r>
      <w:r w:rsidRPr="00B951F3">
        <w:rPr>
          <w:rFonts w:ascii="Consolas" w:eastAsia="Times New Roman" w:hAnsi="Consolas" w:cs="Times New Roman"/>
          <w:color w:val="EE0000"/>
          <w:sz w:val="20"/>
          <w:szCs w:val="20"/>
          <w:lang w:val="en-IN" w:eastAsia="en-IN"/>
        </w:rPr>
        <w:t>\n</w:t>
      </w:r>
      <w:r w:rsidRPr="00B951F3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"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);</w:t>
      </w:r>
    </w:p>
    <w:p w14:paraId="0CBA291A" w14:textId="77777777" w:rsidR="00B951F3" w:rsidRPr="00B951F3" w:rsidRDefault="00B951F3" w:rsidP="00B951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r w:rsidRPr="00B951F3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printf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</w:t>
      </w:r>
      <w:r w:rsidRPr="00B951F3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"Inorder (infix) : "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);</w:t>
      </w:r>
    </w:p>
    <w:p w14:paraId="5CC78B7B" w14:textId="77777777" w:rsidR="00B951F3" w:rsidRPr="00B951F3" w:rsidRDefault="00B951F3" w:rsidP="00B951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r w:rsidRPr="00B951F3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inorder_exp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(root);</w:t>
      </w:r>
      <w:r w:rsidRPr="00B951F3">
        <w:rPr>
          <w:rFonts w:ascii="Consolas" w:eastAsia="Times New Roman" w:hAnsi="Consolas" w:cs="Times New Roman"/>
          <w:color w:val="008000"/>
          <w:sz w:val="20"/>
          <w:szCs w:val="20"/>
          <w:lang w:val="en-IN" w:eastAsia="en-IN"/>
        </w:rPr>
        <w:t xml:space="preserve"> // Expected: (((A+B)*C)-D)</w:t>
      </w:r>
    </w:p>
    <w:p w14:paraId="6E3EE0FF" w14:textId="77777777" w:rsidR="00B951F3" w:rsidRPr="00B951F3" w:rsidRDefault="00B951F3" w:rsidP="00B951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r w:rsidRPr="00B951F3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printf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</w:t>
      </w:r>
      <w:r w:rsidRPr="00B951F3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"</w:t>
      </w:r>
      <w:r w:rsidRPr="00B951F3">
        <w:rPr>
          <w:rFonts w:ascii="Consolas" w:eastAsia="Times New Roman" w:hAnsi="Consolas" w:cs="Times New Roman"/>
          <w:color w:val="EE0000"/>
          <w:sz w:val="20"/>
          <w:szCs w:val="20"/>
          <w:lang w:val="en-IN" w:eastAsia="en-IN"/>
        </w:rPr>
        <w:t>\n</w:t>
      </w:r>
      <w:r w:rsidRPr="00B951F3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"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);</w:t>
      </w:r>
    </w:p>
    <w:p w14:paraId="7D4A8561" w14:textId="77777777" w:rsidR="00B951F3" w:rsidRPr="00B951F3" w:rsidRDefault="00B951F3" w:rsidP="00B951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</w:p>
    <w:p w14:paraId="2EEBC610" w14:textId="77777777" w:rsidR="00B951F3" w:rsidRPr="00B951F3" w:rsidRDefault="00B951F3" w:rsidP="00B951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r w:rsidRPr="00B951F3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printf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</w:t>
      </w:r>
      <w:r w:rsidRPr="00B951F3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"Preorder (prefix): "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);</w:t>
      </w:r>
    </w:p>
    <w:p w14:paraId="261A15FA" w14:textId="77777777" w:rsidR="00B951F3" w:rsidRPr="00B951F3" w:rsidRDefault="00B951F3" w:rsidP="00B951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r w:rsidRPr="00B951F3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preorder_exp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(root);</w:t>
      </w:r>
      <w:r w:rsidRPr="00B951F3">
        <w:rPr>
          <w:rFonts w:ascii="Consolas" w:eastAsia="Times New Roman" w:hAnsi="Consolas" w:cs="Times New Roman"/>
          <w:color w:val="008000"/>
          <w:sz w:val="20"/>
          <w:szCs w:val="20"/>
          <w:lang w:val="en-IN" w:eastAsia="en-IN"/>
        </w:rPr>
        <w:t xml:space="preserve"> // Expected: -*+ABCD</w:t>
      </w:r>
    </w:p>
    <w:p w14:paraId="51C9DA35" w14:textId="77777777" w:rsidR="00B951F3" w:rsidRPr="00B951F3" w:rsidRDefault="00B951F3" w:rsidP="00B951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r w:rsidRPr="00B951F3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printf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</w:t>
      </w:r>
      <w:r w:rsidRPr="00B951F3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"</w:t>
      </w:r>
      <w:r w:rsidRPr="00B951F3">
        <w:rPr>
          <w:rFonts w:ascii="Consolas" w:eastAsia="Times New Roman" w:hAnsi="Consolas" w:cs="Times New Roman"/>
          <w:color w:val="EE0000"/>
          <w:sz w:val="20"/>
          <w:szCs w:val="20"/>
          <w:lang w:val="en-IN" w:eastAsia="en-IN"/>
        </w:rPr>
        <w:t>\n</w:t>
      </w:r>
      <w:r w:rsidRPr="00B951F3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"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);</w:t>
      </w:r>
    </w:p>
    <w:p w14:paraId="47C4FA8C" w14:textId="77777777" w:rsidR="00B951F3" w:rsidRPr="00B951F3" w:rsidRDefault="00B951F3" w:rsidP="00B951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</w:p>
    <w:p w14:paraId="6ACC97C9" w14:textId="77777777" w:rsidR="00B951F3" w:rsidRPr="00B951F3" w:rsidRDefault="00B951F3" w:rsidP="00B951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r w:rsidRPr="00B951F3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printf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</w:t>
      </w:r>
      <w:r w:rsidRPr="00B951F3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"Postorder (postfix): "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);</w:t>
      </w:r>
    </w:p>
    <w:p w14:paraId="45E7EC6F" w14:textId="77777777" w:rsidR="00B951F3" w:rsidRPr="00B951F3" w:rsidRDefault="00B951F3" w:rsidP="00B951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r w:rsidRPr="00B951F3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postorder_exp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(root);</w:t>
      </w:r>
      <w:r w:rsidRPr="00B951F3">
        <w:rPr>
          <w:rFonts w:ascii="Consolas" w:eastAsia="Times New Roman" w:hAnsi="Consolas" w:cs="Times New Roman"/>
          <w:color w:val="008000"/>
          <w:sz w:val="20"/>
          <w:szCs w:val="20"/>
          <w:lang w:val="en-IN" w:eastAsia="en-IN"/>
        </w:rPr>
        <w:t xml:space="preserve"> // Expected: AB+C*D-</w:t>
      </w:r>
    </w:p>
    <w:p w14:paraId="6D66463F" w14:textId="77777777" w:rsidR="00B951F3" w:rsidRPr="00B951F3" w:rsidRDefault="00B951F3" w:rsidP="00B951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r w:rsidRPr="00B951F3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printf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</w:t>
      </w:r>
      <w:r w:rsidRPr="00B951F3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"</w:t>
      </w:r>
      <w:r w:rsidRPr="00B951F3">
        <w:rPr>
          <w:rFonts w:ascii="Consolas" w:eastAsia="Times New Roman" w:hAnsi="Consolas" w:cs="Times New Roman"/>
          <w:color w:val="EE0000"/>
          <w:sz w:val="20"/>
          <w:szCs w:val="20"/>
          <w:lang w:val="en-IN" w:eastAsia="en-IN"/>
        </w:rPr>
        <w:t>\n</w:t>
      </w:r>
      <w:r w:rsidRPr="00B951F3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"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);</w:t>
      </w:r>
    </w:p>
    <w:p w14:paraId="07A1DC9F" w14:textId="77777777" w:rsidR="00B951F3" w:rsidRPr="00B951F3" w:rsidRDefault="00B951F3" w:rsidP="00B951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</w:p>
    <w:p w14:paraId="67996B71" w14:textId="77777777" w:rsidR="00B951F3" w:rsidRPr="00B951F3" w:rsidRDefault="00B951F3" w:rsidP="00B951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r w:rsidRPr="00B951F3">
        <w:rPr>
          <w:rFonts w:ascii="Consolas" w:eastAsia="Times New Roman" w:hAnsi="Consolas" w:cs="Times New Roman"/>
          <w:color w:val="008000"/>
          <w:sz w:val="20"/>
          <w:szCs w:val="20"/>
          <w:lang w:val="en-IN" w:eastAsia="en-IN"/>
        </w:rPr>
        <w:t>// Clean up memory</w:t>
      </w:r>
    </w:p>
    <w:p w14:paraId="03BBCA49" w14:textId="77777777" w:rsidR="00B951F3" w:rsidRPr="00B951F3" w:rsidRDefault="00B951F3" w:rsidP="00B951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r w:rsidRPr="00B951F3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free_exp_tree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(root);</w:t>
      </w:r>
    </w:p>
    <w:p w14:paraId="564C0C23" w14:textId="77777777" w:rsidR="00B951F3" w:rsidRPr="00B951F3" w:rsidRDefault="00B951F3" w:rsidP="00B951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</w:p>
    <w:p w14:paraId="3E7A8EB4" w14:textId="77777777" w:rsidR="00B951F3" w:rsidRPr="00B951F3" w:rsidRDefault="00B951F3" w:rsidP="00B951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r w:rsidRPr="00B951F3">
        <w:rPr>
          <w:rFonts w:ascii="Consolas" w:eastAsia="Times New Roman" w:hAnsi="Consolas" w:cs="Times New Roman"/>
          <w:color w:val="AF00DB"/>
          <w:sz w:val="20"/>
          <w:szCs w:val="20"/>
          <w:lang w:val="en-IN" w:eastAsia="en-IN"/>
        </w:rPr>
        <w:t>return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B951F3">
        <w:rPr>
          <w:rFonts w:ascii="Consolas" w:eastAsia="Times New Roman" w:hAnsi="Consolas" w:cs="Times New Roman"/>
          <w:color w:val="098658"/>
          <w:sz w:val="20"/>
          <w:szCs w:val="20"/>
          <w:lang w:val="en-IN" w:eastAsia="en-IN"/>
        </w:rPr>
        <w:t>0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;</w:t>
      </w:r>
    </w:p>
    <w:p w14:paraId="7EC1701F" w14:textId="77777777" w:rsidR="00B951F3" w:rsidRPr="00B951F3" w:rsidRDefault="00B951F3" w:rsidP="00B951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}</w:t>
      </w:r>
    </w:p>
    <w:p w14:paraId="377283A2" w14:textId="5DF74235" w:rsidR="003671CE" w:rsidRPr="0075604E" w:rsidRDefault="003671CE">
      <w:pPr>
        <w:rPr>
          <w:rFonts w:ascii="Times New Roman" w:hAnsi="Times New Roman" w:cs="Times New Roman"/>
        </w:rPr>
      </w:pPr>
    </w:p>
    <w:p w14:paraId="3F30C0AF" w14:textId="77777777" w:rsidR="003671CE" w:rsidRPr="0075604E" w:rsidRDefault="0075604E">
      <w:pPr>
        <w:pStyle w:val="Heading2"/>
        <w:rPr>
          <w:rFonts w:ascii="Times New Roman" w:hAnsi="Times New Roman" w:cs="Times New Roman"/>
        </w:rPr>
      </w:pPr>
      <w:r w:rsidRPr="0075604E">
        <w:rPr>
          <w:rFonts w:ascii="Times New Roman" w:hAnsi="Times New Roman" w:cs="Times New Roman"/>
        </w:rPr>
        <w:t>Sample Input/Output:</w:t>
      </w:r>
    </w:p>
    <w:p w14:paraId="4C5CC374" w14:textId="77777777" w:rsidR="003671CE" w:rsidRPr="0075604E" w:rsidRDefault="0075604E">
      <w:pPr>
        <w:rPr>
          <w:rFonts w:ascii="Times New Roman" w:hAnsi="Times New Roman" w:cs="Times New Roman"/>
        </w:rPr>
      </w:pPr>
      <w:r w:rsidRPr="0075604E">
        <w:rPr>
          <w:rFonts w:ascii="Times New Roman" w:hAnsi="Times New Roman" w:cs="Times New Roman"/>
        </w:rPr>
        <w:t>BST Sample:</w:t>
      </w:r>
      <w:r w:rsidRPr="0075604E">
        <w:rPr>
          <w:rFonts w:ascii="Times New Roman" w:hAnsi="Times New Roman" w:cs="Times New Roman"/>
        </w:rPr>
        <w:br/>
        <w:t>Operations: Insert 50, 30, 70, 20, 40, 60, 80; Inorder; Delete 70; Inorder</w:t>
      </w:r>
      <w:r w:rsidRPr="0075604E">
        <w:rPr>
          <w:rFonts w:ascii="Times New Roman" w:hAnsi="Times New Roman" w:cs="Times New Roman"/>
        </w:rPr>
        <w:br/>
        <w:t>Output (Inorder before): 20 30 40 50 60 70 80</w:t>
      </w:r>
      <w:r w:rsidRPr="0075604E">
        <w:rPr>
          <w:rFonts w:ascii="Times New Roman" w:hAnsi="Times New Roman" w:cs="Times New Roman"/>
        </w:rPr>
        <w:br/>
        <w:t>Deleting 70</w:t>
      </w:r>
      <w:r w:rsidRPr="0075604E">
        <w:rPr>
          <w:rFonts w:ascii="Times New Roman" w:hAnsi="Times New Roman" w:cs="Times New Roman"/>
        </w:rPr>
        <w:br/>
        <w:t>Output (Inorder after):  20 30 40 50 60 80</w:t>
      </w:r>
      <w:r w:rsidRPr="0075604E">
        <w:rPr>
          <w:rFonts w:ascii="Times New Roman" w:hAnsi="Times New Roman" w:cs="Times New Roman"/>
        </w:rPr>
        <w:br/>
      </w:r>
      <w:r w:rsidRPr="0075604E">
        <w:rPr>
          <w:rFonts w:ascii="Times New Roman" w:hAnsi="Times New Roman" w:cs="Times New Roman"/>
        </w:rPr>
        <w:br/>
        <w:t>Expression Tree Sample:</w:t>
      </w:r>
      <w:r w:rsidRPr="0075604E">
        <w:rPr>
          <w:rFonts w:ascii="Times New Roman" w:hAnsi="Times New Roman" w:cs="Times New Roman"/>
        </w:rPr>
        <w:br/>
      </w:r>
      <w:r w:rsidRPr="0075604E">
        <w:rPr>
          <w:rFonts w:ascii="Times New Roman" w:hAnsi="Times New Roman" w:cs="Times New Roman"/>
        </w:rPr>
        <w:lastRenderedPageBreak/>
        <w:t>Input Postfix:  AB+C*D-</w:t>
      </w:r>
      <w:r w:rsidRPr="0075604E">
        <w:rPr>
          <w:rFonts w:ascii="Times New Roman" w:hAnsi="Times New Roman" w:cs="Times New Roman"/>
        </w:rPr>
        <w:br/>
        <w:t>Output:</w:t>
      </w:r>
      <w:r w:rsidRPr="0075604E">
        <w:rPr>
          <w:rFonts w:ascii="Times New Roman" w:hAnsi="Times New Roman" w:cs="Times New Roman"/>
        </w:rPr>
        <w:br/>
        <w:t>Inorder (infix)  : (((A+B)*C)-D)</w:t>
      </w:r>
      <w:r w:rsidRPr="0075604E">
        <w:rPr>
          <w:rFonts w:ascii="Times New Roman" w:hAnsi="Times New Roman" w:cs="Times New Roman"/>
        </w:rPr>
        <w:br/>
        <w:t>Preorder (prefix): -*+ABCD</w:t>
      </w:r>
      <w:r w:rsidRPr="0075604E">
        <w:rPr>
          <w:rFonts w:ascii="Times New Roman" w:hAnsi="Times New Roman" w:cs="Times New Roman"/>
        </w:rPr>
        <w:br/>
        <w:t>Postorder        : AB+C*D-</w:t>
      </w:r>
      <w:r w:rsidRPr="0075604E">
        <w:rPr>
          <w:rFonts w:ascii="Times New Roman" w:hAnsi="Times New Roman" w:cs="Times New Roman"/>
        </w:rPr>
        <w:br/>
      </w:r>
    </w:p>
    <w:p w14:paraId="1DC316BA" w14:textId="77777777" w:rsidR="003671CE" w:rsidRPr="0075604E" w:rsidRDefault="0075604E">
      <w:pPr>
        <w:pStyle w:val="Heading2"/>
        <w:rPr>
          <w:rFonts w:ascii="Times New Roman" w:hAnsi="Times New Roman" w:cs="Times New Roman"/>
        </w:rPr>
      </w:pPr>
      <w:r w:rsidRPr="0075604E">
        <w:rPr>
          <w:rFonts w:ascii="Times New Roman" w:hAnsi="Times New Roman" w:cs="Times New Roman"/>
        </w:rPr>
        <w:t>Result:</w:t>
      </w:r>
    </w:p>
    <w:p w14:paraId="604BB263" w14:textId="77777777" w:rsidR="003671CE" w:rsidRDefault="0075604E">
      <w:pPr>
        <w:rPr>
          <w:rFonts w:ascii="Times New Roman" w:hAnsi="Times New Roman" w:cs="Times New Roman"/>
        </w:rPr>
      </w:pPr>
      <w:r w:rsidRPr="0075604E">
        <w:rPr>
          <w:rFonts w:ascii="Times New Roman" w:hAnsi="Times New Roman" w:cs="Times New Roman"/>
        </w:rPr>
        <w:t>Successfully implemented BST ADT with linked nodes and constructed an Expression Tree from postfix expression with correct traversals.</w:t>
      </w:r>
    </w:p>
    <w:p w14:paraId="5FA67C05" w14:textId="2A9F3130" w:rsidR="00B951F3" w:rsidRDefault="00B951F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Program A Output:</w:t>
      </w:r>
    </w:p>
    <w:p w14:paraId="746EB887" w14:textId="17CC1D09" w:rsidR="00B951F3" w:rsidRDefault="00B951F3">
      <w:pPr>
        <w:rPr>
          <w:rFonts w:ascii="Times New Roman" w:hAnsi="Times New Roman" w:cs="Times New Roman"/>
        </w:rPr>
      </w:pPr>
      <w:r w:rsidRPr="00B951F3">
        <w:rPr>
          <w:rFonts w:ascii="Times New Roman" w:hAnsi="Times New Roman" w:cs="Times New Roman"/>
        </w:rPr>
        <w:drawing>
          <wp:inline distT="0" distB="0" distL="0" distR="0" wp14:anchorId="0C829DEA" wp14:editId="549612A0">
            <wp:extent cx="5486400" cy="1878965"/>
            <wp:effectExtent l="0" t="0" r="0" b="0"/>
            <wp:docPr id="9609616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96163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7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507F9" w14:textId="112A82BE" w:rsidR="00B951F3" w:rsidRDefault="00B951F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Program B Output:</w:t>
      </w:r>
    </w:p>
    <w:p w14:paraId="6E678025" w14:textId="3ECBDB67" w:rsidR="00B951F3" w:rsidRPr="0075604E" w:rsidRDefault="00B951F3">
      <w:pPr>
        <w:rPr>
          <w:rFonts w:ascii="Times New Roman" w:hAnsi="Times New Roman" w:cs="Times New Roman"/>
        </w:rPr>
      </w:pPr>
      <w:r w:rsidRPr="00B951F3">
        <w:rPr>
          <w:rFonts w:ascii="Times New Roman" w:hAnsi="Times New Roman" w:cs="Times New Roman"/>
        </w:rPr>
        <w:drawing>
          <wp:inline distT="0" distB="0" distL="0" distR="0" wp14:anchorId="2DACDB55" wp14:editId="3A068D06">
            <wp:extent cx="5486400" cy="1667510"/>
            <wp:effectExtent l="0" t="0" r="0" b="0"/>
            <wp:docPr id="9404034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40340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6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7717B" w14:textId="77777777" w:rsidR="003671CE" w:rsidRPr="0075604E" w:rsidRDefault="0075604E">
      <w:pPr>
        <w:pStyle w:val="Heading2"/>
        <w:rPr>
          <w:rFonts w:ascii="Times New Roman" w:hAnsi="Times New Roman" w:cs="Times New Roman"/>
        </w:rPr>
      </w:pPr>
      <w:r w:rsidRPr="0075604E">
        <w:rPr>
          <w:rFonts w:ascii="Times New Roman" w:hAnsi="Times New Roman" w:cs="Times New Roman"/>
        </w:rPr>
        <w:t>Conclusion:</w:t>
      </w:r>
    </w:p>
    <w:p w14:paraId="5F995CA4" w14:textId="77777777" w:rsidR="003671CE" w:rsidRPr="0075604E" w:rsidRDefault="0075604E">
      <w:pPr>
        <w:rPr>
          <w:rFonts w:ascii="Times New Roman" w:hAnsi="Times New Roman" w:cs="Times New Roman"/>
        </w:rPr>
      </w:pPr>
      <w:r w:rsidRPr="0075604E">
        <w:rPr>
          <w:rFonts w:ascii="Times New Roman" w:hAnsi="Times New Roman" w:cs="Times New Roman"/>
        </w:rPr>
        <w:t>BSTs provide efficient ordered data operations using structural properties, while expression trees encode operator precedence implicitly. Stack-based construction from postfix is simple and robust.</w:t>
      </w:r>
    </w:p>
    <w:p w14:paraId="1983DB11" w14:textId="77777777" w:rsidR="003671CE" w:rsidRPr="0075604E" w:rsidRDefault="0075604E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Post-Lab Problem</w:t>
      </w:r>
      <w:r w:rsidRPr="0075604E">
        <w:rPr>
          <w:rFonts w:ascii="Times New Roman" w:hAnsi="Times New Roman" w:cs="Times New Roman"/>
        </w:rPr>
        <w:t>: Evaluate an Expression Tree</w:t>
      </w:r>
    </w:p>
    <w:p w14:paraId="7277ECB2" w14:textId="77777777" w:rsidR="003671CE" w:rsidRPr="0075604E" w:rsidRDefault="0075604E">
      <w:pPr>
        <w:rPr>
          <w:rFonts w:ascii="Times New Roman" w:hAnsi="Times New Roman" w:cs="Times New Roman"/>
        </w:rPr>
      </w:pPr>
      <w:r w:rsidRPr="0075604E">
        <w:rPr>
          <w:rFonts w:ascii="Times New Roman" w:hAnsi="Times New Roman" w:cs="Times New Roman"/>
        </w:rPr>
        <w:t>Objective:</w:t>
      </w:r>
    </w:p>
    <w:p w14:paraId="7DC05A7A" w14:textId="77777777" w:rsidR="003671CE" w:rsidRPr="0075604E" w:rsidRDefault="0075604E">
      <w:pPr>
        <w:rPr>
          <w:rFonts w:ascii="Times New Roman" w:hAnsi="Times New Roman" w:cs="Times New Roman"/>
        </w:rPr>
      </w:pPr>
      <w:r w:rsidRPr="0075604E">
        <w:rPr>
          <w:rFonts w:ascii="Times New Roman" w:hAnsi="Times New Roman" w:cs="Times New Roman"/>
        </w:rPr>
        <w:t>Extend Program B to evaluate the expression tree assuming operands are single-digit non-negative integers.</w:t>
      </w:r>
    </w:p>
    <w:p w14:paraId="575BF73A" w14:textId="77777777" w:rsidR="003671CE" w:rsidRPr="0075604E" w:rsidRDefault="0075604E">
      <w:pPr>
        <w:rPr>
          <w:rFonts w:ascii="Times New Roman" w:hAnsi="Times New Roman" w:cs="Times New Roman"/>
        </w:rPr>
      </w:pPr>
      <w:r w:rsidRPr="0075604E">
        <w:rPr>
          <w:rFonts w:ascii="Times New Roman" w:hAnsi="Times New Roman" w:cs="Times New Roman"/>
        </w:rPr>
        <w:lastRenderedPageBreak/>
        <w:t>Description:</w:t>
      </w:r>
    </w:p>
    <w:p w14:paraId="7E283E1D" w14:textId="77777777" w:rsidR="003671CE" w:rsidRPr="0075604E" w:rsidRDefault="0075604E">
      <w:pPr>
        <w:rPr>
          <w:rFonts w:ascii="Times New Roman" w:hAnsi="Times New Roman" w:cs="Times New Roman"/>
        </w:rPr>
      </w:pPr>
      <w:r w:rsidRPr="0075604E">
        <w:rPr>
          <w:rFonts w:ascii="Times New Roman" w:hAnsi="Times New Roman" w:cs="Times New Roman"/>
        </w:rPr>
        <w:t>After building the tree from a postfix string like '35+2*', perform a recursive evaluation:</w:t>
      </w:r>
      <w:r w:rsidRPr="0075604E">
        <w:rPr>
          <w:rFonts w:ascii="Times New Roman" w:hAnsi="Times New Roman" w:cs="Times New Roman"/>
        </w:rPr>
        <w:br/>
        <w:t>• If node is a digit -&gt; return its value.</w:t>
      </w:r>
      <w:r w:rsidRPr="0075604E">
        <w:rPr>
          <w:rFonts w:ascii="Times New Roman" w:hAnsi="Times New Roman" w:cs="Times New Roman"/>
        </w:rPr>
        <w:br/>
        <w:t>• Else -&gt; evaluate left and right subtrees and apply the operator at the node.</w:t>
      </w:r>
      <w:r w:rsidRPr="0075604E">
        <w:rPr>
          <w:rFonts w:ascii="Times New Roman" w:hAnsi="Times New Roman" w:cs="Times New Roman"/>
        </w:rPr>
        <w:br/>
        <w:t>Support +, -, *, /, ^ with integer arithmetic.</w:t>
      </w:r>
    </w:p>
    <w:p w14:paraId="68E3DAC4" w14:textId="77777777" w:rsidR="003671CE" w:rsidRPr="0075604E" w:rsidRDefault="0075604E">
      <w:pPr>
        <w:rPr>
          <w:rFonts w:ascii="Times New Roman" w:hAnsi="Times New Roman" w:cs="Times New Roman"/>
        </w:rPr>
      </w:pPr>
      <w:r w:rsidRPr="0075604E">
        <w:rPr>
          <w:rFonts w:ascii="Times New Roman" w:hAnsi="Times New Roman" w:cs="Times New Roman"/>
        </w:rPr>
        <w:t>Input:</w:t>
      </w:r>
    </w:p>
    <w:p w14:paraId="084C7157" w14:textId="77777777" w:rsidR="003671CE" w:rsidRPr="0075604E" w:rsidRDefault="0075604E">
      <w:pPr>
        <w:rPr>
          <w:rFonts w:ascii="Times New Roman" w:hAnsi="Times New Roman" w:cs="Times New Roman"/>
        </w:rPr>
      </w:pPr>
      <w:r w:rsidRPr="0075604E">
        <w:rPr>
          <w:rFonts w:ascii="Times New Roman" w:hAnsi="Times New Roman" w:cs="Times New Roman"/>
        </w:rPr>
        <w:t>A postfix expression, e.g., '35+26+*4/'.</w:t>
      </w:r>
    </w:p>
    <w:p w14:paraId="77A4CBCD" w14:textId="77777777" w:rsidR="003671CE" w:rsidRPr="0075604E" w:rsidRDefault="0075604E">
      <w:pPr>
        <w:rPr>
          <w:rFonts w:ascii="Times New Roman" w:hAnsi="Times New Roman" w:cs="Times New Roman"/>
        </w:rPr>
      </w:pPr>
      <w:r w:rsidRPr="0075604E">
        <w:rPr>
          <w:rFonts w:ascii="Times New Roman" w:hAnsi="Times New Roman" w:cs="Times New Roman"/>
        </w:rPr>
        <w:t>Output:</w:t>
      </w:r>
    </w:p>
    <w:p w14:paraId="082B7654" w14:textId="77777777" w:rsidR="003671CE" w:rsidRPr="0075604E" w:rsidRDefault="0075604E">
      <w:pPr>
        <w:rPr>
          <w:rFonts w:ascii="Times New Roman" w:hAnsi="Times New Roman" w:cs="Times New Roman"/>
        </w:rPr>
      </w:pPr>
      <w:r w:rsidRPr="0075604E">
        <w:rPr>
          <w:rFonts w:ascii="Times New Roman" w:hAnsi="Times New Roman" w:cs="Times New Roman"/>
        </w:rPr>
        <w:t>The evaluated integer result.</w:t>
      </w:r>
    </w:p>
    <w:p w14:paraId="06673BED" w14:textId="77777777" w:rsidR="003671CE" w:rsidRPr="0075604E" w:rsidRDefault="0075604E">
      <w:pPr>
        <w:rPr>
          <w:rFonts w:ascii="Times New Roman" w:hAnsi="Times New Roman" w:cs="Times New Roman"/>
        </w:rPr>
      </w:pPr>
      <w:r w:rsidRPr="0075604E">
        <w:rPr>
          <w:rFonts w:ascii="Times New Roman" w:hAnsi="Times New Roman" w:cs="Times New Roman"/>
        </w:rPr>
        <w:t>Constraints:</w:t>
      </w:r>
    </w:p>
    <w:p w14:paraId="4172AA8B" w14:textId="77777777" w:rsidR="003671CE" w:rsidRPr="0075604E" w:rsidRDefault="0075604E">
      <w:pPr>
        <w:rPr>
          <w:rFonts w:ascii="Times New Roman" w:hAnsi="Times New Roman" w:cs="Times New Roman"/>
        </w:rPr>
      </w:pPr>
      <w:r w:rsidRPr="0075604E">
        <w:rPr>
          <w:rFonts w:ascii="Times New Roman" w:hAnsi="Times New Roman" w:cs="Times New Roman"/>
        </w:rPr>
        <w:t>• Operands are digits 0–9. • Expression is valid. • Division is integer division.</w:t>
      </w:r>
    </w:p>
    <w:p w14:paraId="67058038" w14:textId="77777777" w:rsidR="003671CE" w:rsidRPr="0075604E" w:rsidRDefault="0075604E">
      <w:pPr>
        <w:rPr>
          <w:rFonts w:ascii="Times New Roman" w:hAnsi="Times New Roman" w:cs="Times New Roman"/>
        </w:rPr>
      </w:pPr>
      <w:r w:rsidRPr="0075604E">
        <w:rPr>
          <w:rFonts w:ascii="Times New Roman" w:hAnsi="Times New Roman" w:cs="Times New Roman"/>
        </w:rPr>
        <w:t>Sample I/O:</w:t>
      </w:r>
    </w:p>
    <w:p w14:paraId="5914C97F" w14:textId="77777777" w:rsidR="003671CE" w:rsidRPr="0075604E" w:rsidRDefault="0075604E">
      <w:pPr>
        <w:rPr>
          <w:rFonts w:ascii="Times New Roman" w:hAnsi="Times New Roman" w:cs="Times New Roman"/>
        </w:rPr>
      </w:pPr>
      <w:r w:rsidRPr="0075604E">
        <w:rPr>
          <w:rFonts w:ascii="Times New Roman" w:hAnsi="Times New Roman" w:cs="Times New Roman"/>
        </w:rPr>
        <w:t>Input:  35+26+*4/</w:t>
      </w:r>
      <w:r w:rsidRPr="0075604E">
        <w:rPr>
          <w:rFonts w:ascii="Times New Roman" w:hAnsi="Times New Roman" w:cs="Times New Roman"/>
        </w:rPr>
        <w:br/>
        <w:t>Output: 16</w:t>
      </w:r>
    </w:p>
    <w:p w14:paraId="0D82EF39" w14:textId="77777777" w:rsidR="003671CE" w:rsidRPr="0075604E" w:rsidRDefault="0075604E">
      <w:pPr>
        <w:rPr>
          <w:rFonts w:ascii="Times New Roman" w:hAnsi="Times New Roman" w:cs="Times New Roman"/>
        </w:rPr>
      </w:pPr>
      <w:r w:rsidRPr="0075604E">
        <w:rPr>
          <w:rFonts w:ascii="Times New Roman" w:hAnsi="Times New Roman" w:cs="Times New Roman"/>
        </w:rPr>
        <w:t>Hints:</w:t>
      </w:r>
    </w:p>
    <w:p w14:paraId="73200843" w14:textId="77777777" w:rsidR="003671CE" w:rsidRDefault="0075604E">
      <w:pPr>
        <w:rPr>
          <w:rFonts w:ascii="Times New Roman" w:hAnsi="Times New Roman" w:cs="Times New Roman"/>
        </w:rPr>
      </w:pPr>
      <w:r w:rsidRPr="0075604E">
        <w:rPr>
          <w:rFonts w:ascii="Times New Roman" w:hAnsi="Times New Roman" w:cs="Times New Roman"/>
        </w:rPr>
        <w:t>• Write int eval(node) that returns value of subtree.</w:t>
      </w:r>
      <w:r w:rsidRPr="0075604E">
        <w:rPr>
          <w:rFonts w:ascii="Times New Roman" w:hAnsi="Times New Roman" w:cs="Times New Roman"/>
        </w:rPr>
        <w:br/>
        <w:t>• Use switch-case on operator in internal nodes.</w:t>
      </w:r>
      <w:r w:rsidRPr="0075604E">
        <w:rPr>
          <w:rFonts w:ascii="Times New Roman" w:hAnsi="Times New Roman" w:cs="Times New Roman"/>
        </w:rPr>
        <w:br/>
        <w:t>• Reuse the tree built from postfix in Program B.</w:t>
      </w:r>
    </w:p>
    <w:p w14:paraId="0CD08591" w14:textId="620765DD" w:rsidR="00B951F3" w:rsidRPr="00B951F3" w:rsidRDefault="00B951F3" w:rsidP="00B951F3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</w:rPr>
        <w:t>Post Lab Code:</w:t>
      </w:r>
    </w:p>
    <w:p w14:paraId="168E59ED" w14:textId="77777777" w:rsidR="00B951F3" w:rsidRPr="00B951F3" w:rsidRDefault="00B951F3" w:rsidP="00B951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B951F3">
        <w:rPr>
          <w:rFonts w:ascii="Consolas" w:eastAsia="Times New Roman" w:hAnsi="Consolas" w:cs="Times New Roman"/>
          <w:color w:val="AF00DB"/>
          <w:sz w:val="20"/>
          <w:szCs w:val="20"/>
          <w:lang w:val="en-IN" w:eastAsia="en-IN"/>
        </w:rPr>
        <w:t>#include</w:t>
      </w:r>
      <w:r w:rsidRPr="00B951F3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 xml:space="preserve"> </w:t>
      </w:r>
      <w:r w:rsidRPr="00B951F3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&lt;stdio.h&gt;</w:t>
      </w:r>
    </w:p>
    <w:p w14:paraId="6E1C976F" w14:textId="77777777" w:rsidR="00B951F3" w:rsidRPr="00B951F3" w:rsidRDefault="00B951F3" w:rsidP="00B951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B951F3">
        <w:rPr>
          <w:rFonts w:ascii="Consolas" w:eastAsia="Times New Roman" w:hAnsi="Consolas" w:cs="Times New Roman"/>
          <w:color w:val="AF00DB"/>
          <w:sz w:val="20"/>
          <w:szCs w:val="20"/>
          <w:lang w:val="en-IN" w:eastAsia="en-IN"/>
        </w:rPr>
        <w:t>#include</w:t>
      </w:r>
      <w:r w:rsidRPr="00B951F3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 xml:space="preserve"> </w:t>
      </w:r>
      <w:r w:rsidRPr="00B951F3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&lt;stdlib.h&gt;</w:t>
      </w:r>
    </w:p>
    <w:p w14:paraId="59EA8252" w14:textId="77777777" w:rsidR="00B951F3" w:rsidRPr="00B951F3" w:rsidRDefault="00B951F3" w:rsidP="00B951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B951F3">
        <w:rPr>
          <w:rFonts w:ascii="Consolas" w:eastAsia="Times New Roman" w:hAnsi="Consolas" w:cs="Times New Roman"/>
          <w:color w:val="AF00DB"/>
          <w:sz w:val="20"/>
          <w:szCs w:val="20"/>
          <w:lang w:val="en-IN" w:eastAsia="en-IN"/>
        </w:rPr>
        <w:t>#include</w:t>
      </w:r>
      <w:r w:rsidRPr="00B951F3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 xml:space="preserve"> </w:t>
      </w:r>
      <w:r w:rsidRPr="00B951F3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&lt;string.h&gt;</w:t>
      </w:r>
    </w:p>
    <w:p w14:paraId="14966D84" w14:textId="77777777" w:rsidR="00B951F3" w:rsidRPr="00B951F3" w:rsidRDefault="00B951F3" w:rsidP="00B951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B951F3">
        <w:rPr>
          <w:rFonts w:ascii="Consolas" w:eastAsia="Times New Roman" w:hAnsi="Consolas" w:cs="Times New Roman"/>
          <w:color w:val="AF00DB"/>
          <w:sz w:val="20"/>
          <w:szCs w:val="20"/>
          <w:lang w:val="en-IN" w:eastAsia="en-IN"/>
        </w:rPr>
        <w:t>#include</w:t>
      </w:r>
      <w:r w:rsidRPr="00B951F3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 xml:space="preserve"> </w:t>
      </w:r>
      <w:r w:rsidRPr="00B951F3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&lt;ctype.h&gt;</w:t>
      </w:r>
    </w:p>
    <w:p w14:paraId="69F41FBE" w14:textId="77777777" w:rsidR="00B951F3" w:rsidRPr="00B951F3" w:rsidRDefault="00B951F3" w:rsidP="00B951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B951F3">
        <w:rPr>
          <w:rFonts w:ascii="Consolas" w:eastAsia="Times New Roman" w:hAnsi="Consolas" w:cs="Times New Roman"/>
          <w:color w:val="AF00DB"/>
          <w:sz w:val="20"/>
          <w:szCs w:val="20"/>
          <w:lang w:val="en-IN" w:eastAsia="en-IN"/>
        </w:rPr>
        <w:t>#include</w:t>
      </w:r>
      <w:r w:rsidRPr="00B951F3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 xml:space="preserve"> </w:t>
      </w:r>
      <w:r w:rsidRPr="00B951F3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&lt;math.h&gt;</w:t>
      </w:r>
    </w:p>
    <w:p w14:paraId="55729E1B" w14:textId="77777777" w:rsidR="00B951F3" w:rsidRPr="00B951F3" w:rsidRDefault="00B951F3" w:rsidP="00B951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B951F3">
        <w:rPr>
          <w:rFonts w:ascii="Consolas" w:eastAsia="Times New Roman" w:hAnsi="Consolas" w:cs="Times New Roman"/>
          <w:color w:val="AF00DB"/>
          <w:sz w:val="20"/>
          <w:szCs w:val="20"/>
          <w:lang w:val="en-IN" w:eastAsia="en-IN"/>
        </w:rPr>
        <w:t>#include</w:t>
      </w:r>
      <w:r w:rsidRPr="00B951F3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 xml:space="preserve"> </w:t>
      </w:r>
      <w:r w:rsidRPr="00B951F3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&lt;stdbool.h&gt;</w:t>
      </w:r>
    </w:p>
    <w:p w14:paraId="292842BC" w14:textId="77777777" w:rsidR="00B951F3" w:rsidRPr="00B951F3" w:rsidRDefault="00B951F3" w:rsidP="00B951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</w:p>
    <w:p w14:paraId="0894E05F" w14:textId="77777777" w:rsidR="00B951F3" w:rsidRPr="00B951F3" w:rsidRDefault="00B951F3" w:rsidP="00B951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B951F3">
        <w:rPr>
          <w:rFonts w:ascii="Consolas" w:eastAsia="Times New Roman" w:hAnsi="Consolas" w:cs="Times New Roman"/>
          <w:color w:val="008000"/>
          <w:sz w:val="20"/>
          <w:szCs w:val="20"/>
          <w:lang w:val="en-IN" w:eastAsia="en-IN"/>
        </w:rPr>
        <w:t>// Expression Tree Node structure</w:t>
      </w:r>
    </w:p>
    <w:p w14:paraId="52704738" w14:textId="77777777" w:rsidR="00B951F3" w:rsidRPr="00B951F3" w:rsidRDefault="00B951F3" w:rsidP="00B951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B951F3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typedef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B951F3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struct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ExpNode {</w:t>
      </w:r>
    </w:p>
    <w:p w14:paraId="38691DB7" w14:textId="77777777" w:rsidR="00B951F3" w:rsidRPr="00B951F3" w:rsidRDefault="00B951F3" w:rsidP="00B951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r w:rsidRPr="00B951F3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char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data;</w:t>
      </w:r>
    </w:p>
    <w:p w14:paraId="33A5BE50" w14:textId="77777777" w:rsidR="00B951F3" w:rsidRPr="00B951F3" w:rsidRDefault="00B951F3" w:rsidP="00B951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r w:rsidRPr="00B951F3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struct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ExpNode </w:t>
      </w:r>
      <w:r w:rsidRPr="00B951F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*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left;</w:t>
      </w:r>
    </w:p>
    <w:p w14:paraId="7882CBD1" w14:textId="77777777" w:rsidR="00B951F3" w:rsidRPr="00B951F3" w:rsidRDefault="00B951F3" w:rsidP="00B951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r w:rsidRPr="00B951F3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struct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ExpNode </w:t>
      </w:r>
      <w:r w:rsidRPr="00B951F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*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right;</w:t>
      </w:r>
    </w:p>
    <w:p w14:paraId="4CD1F913" w14:textId="77777777" w:rsidR="00B951F3" w:rsidRPr="00B951F3" w:rsidRDefault="00B951F3" w:rsidP="00B951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} ExpNode;</w:t>
      </w:r>
    </w:p>
    <w:p w14:paraId="2E4D3A53" w14:textId="77777777" w:rsidR="00B951F3" w:rsidRPr="00B951F3" w:rsidRDefault="00B951F3" w:rsidP="00B951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</w:p>
    <w:p w14:paraId="63C3559F" w14:textId="77777777" w:rsidR="00B951F3" w:rsidRPr="00B951F3" w:rsidRDefault="00B951F3" w:rsidP="00B951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B951F3">
        <w:rPr>
          <w:rFonts w:ascii="Consolas" w:eastAsia="Times New Roman" w:hAnsi="Consolas" w:cs="Times New Roman"/>
          <w:color w:val="008000"/>
          <w:sz w:val="20"/>
          <w:szCs w:val="20"/>
          <w:lang w:val="en-IN" w:eastAsia="en-IN"/>
        </w:rPr>
        <w:t>// Stack structure for node pointers (reused from Program B)</w:t>
      </w:r>
    </w:p>
    <w:p w14:paraId="57B89BF0" w14:textId="77777777" w:rsidR="00B951F3" w:rsidRPr="00B951F3" w:rsidRDefault="00B951F3" w:rsidP="00B951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B951F3">
        <w:rPr>
          <w:rFonts w:ascii="Consolas" w:eastAsia="Times New Roman" w:hAnsi="Consolas" w:cs="Times New Roman"/>
          <w:color w:val="AF00DB"/>
          <w:sz w:val="20"/>
          <w:szCs w:val="20"/>
          <w:lang w:val="en-IN" w:eastAsia="en-IN"/>
        </w:rPr>
        <w:t>#define</w:t>
      </w:r>
      <w:r w:rsidRPr="00B951F3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 xml:space="preserve"> STACK_SIZE </w:t>
      </w:r>
      <w:r w:rsidRPr="00B951F3">
        <w:rPr>
          <w:rFonts w:ascii="Consolas" w:eastAsia="Times New Roman" w:hAnsi="Consolas" w:cs="Times New Roman"/>
          <w:color w:val="098658"/>
          <w:sz w:val="20"/>
          <w:szCs w:val="20"/>
          <w:lang w:val="en-IN" w:eastAsia="en-IN"/>
        </w:rPr>
        <w:t>50</w:t>
      </w:r>
    </w:p>
    <w:p w14:paraId="60432498" w14:textId="77777777" w:rsidR="00B951F3" w:rsidRPr="00B951F3" w:rsidRDefault="00B951F3" w:rsidP="00B951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ExpNode </w:t>
      </w:r>
      <w:r w:rsidRPr="00B951F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*</w:t>
      </w:r>
      <w:r w:rsidRPr="00B951F3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stack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[STACK_SIZE];</w:t>
      </w:r>
    </w:p>
    <w:p w14:paraId="0ADFD654" w14:textId="77777777" w:rsidR="00B951F3" w:rsidRPr="00B951F3" w:rsidRDefault="00B951F3" w:rsidP="00B951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B951F3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int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top </w:t>
      </w:r>
      <w:r w:rsidRPr="00B951F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B951F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-</w:t>
      </w:r>
      <w:r w:rsidRPr="00B951F3">
        <w:rPr>
          <w:rFonts w:ascii="Consolas" w:eastAsia="Times New Roman" w:hAnsi="Consolas" w:cs="Times New Roman"/>
          <w:color w:val="098658"/>
          <w:sz w:val="20"/>
          <w:szCs w:val="20"/>
          <w:lang w:val="en-IN" w:eastAsia="en-IN"/>
        </w:rPr>
        <w:t>1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;</w:t>
      </w:r>
    </w:p>
    <w:p w14:paraId="482E18B3" w14:textId="77777777" w:rsidR="00B951F3" w:rsidRPr="00B951F3" w:rsidRDefault="00B951F3" w:rsidP="00B951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</w:p>
    <w:p w14:paraId="2B76701B" w14:textId="77777777" w:rsidR="00B951F3" w:rsidRPr="00B951F3" w:rsidRDefault="00B951F3" w:rsidP="00B951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B951F3">
        <w:rPr>
          <w:rFonts w:ascii="Consolas" w:eastAsia="Times New Roman" w:hAnsi="Consolas" w:cs="Times New Roman"/>
          <w:color w:val="008000"/>
          <w:sz w:val="20"/>
          <w:szCs w:val="20"/>
          <w:lang w:val="en-IN" w:eastAsia="en-IN"/>
        </w:rPr>
        <w:t>// Stack operations (minimal for this problem)</w:t>
      </w:r>
    </w:p>
    <w:p w14:paraId="79B796EB" w14:textId="77777777" w:rsidR="00B951F3" w:rsidRPr="00B951F3" w:rsidRDefault="00B951F3" w:rsidP="00B951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B951F3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lastRenderedPageBreak/>
        <w:t>void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B951F3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push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(ExpNode </w:t>
      </w:r>
      <w:r w:rsidRPr="00B951F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*</w:t>
      </w:r>
      <w:r w:rsidRPr="00B951F3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node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 {</w:t>
      </w:r>
    </w:p>
    <w:p w14:paraId="1325B0C8" w14:textId="77777777" w:rsidR="00B951F3" w:rsidRPr="00B951F3" w:rsidRDefault="00B951F3" w:rsidP="00B951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r w:rsidRPr="00B951F3">
        <w:rPr>
          <w:rFonts w:ascii="Consolas" w:eastAsia="Times New Roman" w:hAnsi="Consolas" w:cs="Times New Roman"/>
          <w:color w:val="AF00DB"/>
          <w:sz w:val="20"/>
          <w:szCs w:val="20"/>
          <w:lang w:val="en-IN" w:eastAsia="en-IN"/>
        </w:rPr>
        <w:t>if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(top </w:t>
      </w:r>
      <w:r w:rsidRPr="00B951F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&gt;=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STACK_SIZE </w:t>
      </w:r>
      <w:r w:rsidRPr="00B951F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-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B951F3">
        <w:rPr>
          <w:rFonts w:ascii="Consolas" w:eastAsia="Times New Roman" w:hAnsi="Consolas" w:cs="Times New Roman"/>
          <w:color w:val="098658"/>
          <w:sz w:val="20"/>
          <w:szCs w:val="20"/>
          <w:lang w:val="en-IN" w:eastAsia="en-IN"/>
        </w:rPr>
        <w:t>1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) </w:t>
      </w:r>
      <w:r w:rsidRPr="00B951F3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exit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(EXIT_FAILURE);</w:t>
      </w:r>
    </w:p>
    <w:p w14:paraId="27FBA26E" w14:textId="77777777" w:rsidR="00B951F3" w:rsidRPr="00B951F3" w:rsidRDefault="00B951F3" w:rsidP="00B951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r w:rsidRPr="00B951F3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stack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[</w:t>
      </w:r>
      <w:r w:rsidRPr="00B951F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++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top] </w:t>
      </w:r>
      <w:r w:rsidRPr="00B951F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node;</w:t>
      </w:r>
    </w:p>
    <w:p w14:paraId="7B930B28" w14:textId="77777777" w:rsidR="00B951F3" w:rsidRPr="00B951F3" w:rsidRDefault="00B951F3" w:rsidP="00B951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}</w:t>
      </w:r>
    </w:p>
    <w:p w14:paraId="531FFC62" w14:textId="77777777" w:rsidR="00B951F3" w:rsidRPr="00B951F3" w:rsidRDefault="00B951F3" w:rsidP="00B951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</w:p>
    <w:p w14:paraId="0D222960" w14:textId="77777777" w:rsidR="00B951F3" w:rsidRPr="00B951F3" w:rsidRDefault="00B951F3" w:rsidP="00B951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ExpNode</w:t>
      </w:r>
      <w:r w:rsidRPr="00B951F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*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B951F3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pop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() {</w:t>
      </w:r>
    </w:p>
    <w:p w14:paraId="7299FF52" w14:textId="77777777" w:rsidR="00B951F3" w:rsidRPr="00B951F3" w:rsidRDefault="00B951F3" w:rsidP="00B951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r w:rsidRPr="00B951F3">
        <w:rPr>
          <w:rFonts w:ascii="Consolas" w:eastAsia="Times New Roman" w:hAnsi="Consolas" w:cs="Times New Roman"/>
          <w:color w:val="AF00DB"/>
          <w:sz w:val="20"/>
          <w:szCs w:val="20"/>
          <w:lang w:val="en-IN" w:eastAsia="en-IN"/>
        </w:rPr>
        <w:t>if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(top </w:t>
      </w:r>
      <w:r w:rsidRPr="00B951F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&lt;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B951F3">
        <w:rPr>
          <w:rFonts w:ascii="Consolas" w:eastAsia="Times New Roman" w:hAnsi="Consolas" w:cs="Times New Roman"/>
          <w:color w:val="098658"/>
          <w:sz w:val="20"/>
          <w:szCs w:val="20"/>
          <w:lang w:val="en-IN" w:eastAsia="en-IN"/>
        </w:rPr>
        <w:t>0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) </w:t>
      </w:r>
      <w:r w:rsidRPr="00B951F3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exit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(EXIT_FAILURE);</w:t>
      </w:r>
    </w:p>
    <w:p w14:paraId="18E4D684" w14:textId="77777777" w:rsidR="00B951F3" w:rsidRPr="00B951F3" w:rsidRDefault="00B951F3" w:rsidP="00B951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r w:rsidRPr="00B951F3">
        <w:rPr>
          <w:rFonts w:ascii="Consolas" w:eastAsia="Times New Roman" w:hAnsi="Consolas" w:cs="Times New Roman"/>
          <w:color w:val="AF00DB"/>
          <w:sz w:val="20"/>
          <w:szCs w:val="20"/>
          <w:lang w:val="en-IN" w:eastAsia="en-IN"/>
        </w:rPr>
        <w:t>return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B951F3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stack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[top</w:t>
      </w:r>
      <w:r w:rsidRPr="00B951F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--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];</w:t>
      </w:r>
    </w:p>
    <w:p w14:paraId="1E0644D2" w14:textId="77777777" w:rsidR="00B951F3" w:rsidRPr="00B951F3" w:rsidRDefault="00B951F3" w:rsidP="00B951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}</w:t>
      </w:r>
    </w:p>
    <w:p w14:paraId="718AEEF9" w14:textId="77777777" w:rsidR="00B951F3" w:rsidRPr="00B951F3" w:rsidRDefault="00B951F3" w:rsidP="00B951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</w:p>
    <w:p w14:paraId="79FEB99E" w14:textId="77777777" w:rsidR="00B951F3" w:rsidRPr="00B951F3" w:rsidRDefault="00B951F3" w:rsidP="00B951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B951F3">
        <w:rPr>
          <w:rFonts w:ascii="Consolas" w:eastAsia="Times New Roman" w:hAnsi="Consolas" w:cs="Times New Roman"/>
          <w:color w:val="008000"/>
          <w:sz w:val="20"/>
          <w:szCs w:val="20"/>
          <w:lang w:val="en-IN" w:eastAsia="en-IN"/>
        </w:rPr>
        <w:t>// Function to create a new Expression Node</w:t>
      </w:r>
    </w:p>
    <w:p w14:paraId="3C23E9A5" w14:textId="77777777" w:rsidR="00B951F3" w:rsidRPr="00B951F3" w:rsidRDefault="00B951F3" w:rsidP="00B951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ExpNode</w:t>
      </w:r>
      <w:r w:rsidRPr="00B951F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*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B951F3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create_exp_node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</w:t>
      </w:r>
      <w:r w:rsidRPr="00B951F3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char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B951F3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data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 {</w:t>
      </w:r>
    </w:p>
    <w:p w14:paraId="48C73389" w14:textId="77777777" w:rsidR="00B951F3" w:rsidRPr="00B951F3" w:rsidRDefault="00B951F3" w:rsidP="00B951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ExpNode </w:t>
      </w:r>
      <w:r w:rsidRPr="00B951F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*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new_node </w:t>
      </w:r>
      <w:r w:rsidRPr="00B951F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(ExpNode </w:t>
      </w:r>
      <w:r w:rsidRPr="00B951F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*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</w:t>
      </w:r>
      <w:r w:rsidRPr="00B951F3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malloc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</w:t>
      </w:r>
      <w:r w:rsidRPr="00B951F3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sizeof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(ExpNode));</w:t>
      </w:r>
    </w:p>
    <w:p w14:paraId="1D10EB62" w14:textId="77777777" w:rsidR="00B951F3" w:rsidRPr="00B951F3" w:rsidRDefault="00B951F3" w:rsidP="00B951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r w:rsidRPr="00B951F3">
        <w:rPr>
          <w:rFonts w:ascii="Consolas" w:eastAsia="Times New Roman" w:hAnsi="Consolas" w:cs="Times New Roman"/>
          <w:color w:val="AF00DB"/>
          <w:sz w:val="20"/>
          <w:szCs w:val="20"/>
          <w:lang w:val="en-IN" w:eastAsia="en-IN"/>
        </w:rPr>
        <w:t>if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(new_node </w:t>
      </w:r>
      <w:r w:rsidRPr="00B951F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==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B951F3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NULL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) </w:t>
      </w:r>
      <w:r w:rsidRPr="00B951F3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exit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(EXIT_FAILURE);</w:t>
      </w:r>
    </w:p>
    <w:p w14:paraId="2D22D58F" w14:textId="77777777" w:rsidR="00B951F3" w:rsidRPr="00B951F3" w:rsidRDefault="00B951F3" w:rsidP="00B951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r w:rsidRPr="00B951F3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new_node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-&gt;</w:t>
      </w:r>
      <w:r w:rsidRPr="00B951F3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data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B951F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data;</w:t>
      </w:r>
    </w:p>
    <w:p w14:paraId="2C67A950" w14:textId="77777777" w:rsidR="00B951F3" w:rsidRPr="00B951F3" w:rsidRDefault="00B951F3" w:rsidP="00B951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r w:rsidRPr="00B951F3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new_node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-&gt;</w:t>
      </w:r>
      <w:r w:rsidRPr="00B951F3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left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B951F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B951F3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new_node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-&gt;</w:t>
      </w:r>
      <w:r w:rsidRPr="00B951F3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right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B951F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B951F3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NULL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;</w:t>
      </w:r>
    </w:p>
    <w:p w14:paraId="1FD73E27" w14:textId="77777777" w:rsidR="00B951F3" w:rsidRPr="00B951F3" w:rsidRDefault="00B951F3" w:rsidP="00B951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r w:rsidRPr="00B951F3">
        <w:rPr>
          <w:rFonts w:ascii="Consolas" w:eastAsia="Times New Roman" w:hAnsi="Consolas" w:cs="Times New Roman"/>
          <w:color w:val="AF00DB"/>
          <w:sz w:val="20"/>
          <w:szCs w:val="20"/>
          <w:lang w:val="en-IN" w:eastAsia="en-IN"/>
        </w:rPr>
        <w:t>return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new_node;</w:t>
      </w:r>
    </w:p>
    <w:p w14:paraId="1F781AB6" w14:textId="77777777" w:rsidR="00B951F3" w:rsidRPr="00B951F3" w:rsidRDefault="00B951F3" w:rsidP="00B951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}</w:t>
      </w:r>
    </w:p>
    <w:p w14:paraId="5DA588F7" w14:textId="77777777" w:rsidR="00B951F3" w:rsidRPr="00B951F3" w:rsidRDefault="00B951F3" w:rsidP="00B951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</w:p>
    <w:p w14:paraId="32844532" w14:textId="77777777" w:rsidR="00B951F3" w:rsidRPr="00B951F3" w:rsidRDefault="00B951F3" w:rsidP="00B951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B951F3">
        <w:rPr>
          <w:rFonts w:ascii="Consolas" w:eastAsia="Times New Roman" w:hAnsi="Consolas" w:cs="Times New Roman"/>
          <w:color w:val="008000"/>
          <w:sz w:val="20"/>
          <w:szCs w:val="20"/>
          <w:lang w:val="en-IN" w:eastAsia="en-IN"/>
        </w:rPr>
        <w:t>// Function to check if a character is an operator</w:t>
      </w:r>
    </w:p>
    <w:p w14:paraId="175F645C" w14:textId="77777777" w:rsidR="00B951F3" w:rsidRPr="00B951F3" w:rsidRDefault="00B951F3" w:rsidP="00B951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B951F3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bool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B951F3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is_operator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</w:t>
      </w:r>
      <w:r w:rsidRPr="00B951F3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char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B951F3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c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 {</w:t>
      </w:r>
    </w:p>
    <w:p w14:paraId="4199E50E" w14:textId="77777777" w:rsidR="00B951F3" w:rsidRPr="00B951F3" w:rsidRDefault="00B951F3" w:rsidP="00B951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r w:rsidRPr="00B951F3">
        <w:rPr>
          <w:rFonts w:ascii="Consolas" w:eastAsia="Times New Roman" w:hAnsi="Consolas" w:cs="Times New Roman"/>
          <w:color w:val="AF00DB"/>
          <w:sz w:val="20"/>
          <w:szCs w:val="20"/>
          <w:lang w:val="en-IN" w:eastAsia="en-IN"/>
        </w:rPr>
        <w:t>return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(c </w:t>
      </w:r>
      <w:r w:rsidRPr="00B951F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==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B951F3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'+'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B951F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||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c </w:t>
      </w:r>
      <w:r w:rsidRPr="00B951F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==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B951F3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'-'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B951F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||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c </w:t>
      </w:r>
      <w:r w:rsidRPr="00B951F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==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B951F3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'*'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B951F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||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c </w:t>
      </w:r>
      <w:r w:rsidRPr="00B951F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==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B951F3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'/'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B951F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||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c </w:t>
      </w:r>
      <w:r w:rsidRPr="00B951F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==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B951F3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'^'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);</w:t>
      </w:r>
    </w:p>
    <w:p w14:paraId="47F51670" w14:textId="77777777" w:rsidR="00B951F3" w:rsidRPr="00B951F3" w:rsidRDefault="00B951F3" w:rsidP="00B951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}</w:t>
      </w:r>
    </w:p>
    <w:p w14:paraId="206AA40D" w14:textId="77777777" w:rsidR="00B951F3" w:rsidRPr="00B951F3" w:rsidRDefault="00B951F3" w:rsidP="00B951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</w:p>
    <w:p w14:paraId="362446A3" w14:textId="77777777" w:rsidR="00B951F3" w:rsidRPr="00B951F3" w:rsidRDefault="00B951F3" w:rsidP="00B951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B951F3">
        <w:rPr>
          <w:rFonts w:ascii="Consolas" w:eastAsia="Times New Roman" w:hAnsi="Consolas" w:cs="Times New Roman"/>
          <w:color w:val="008000"/>
          <w:sz w:val="20"/>
          <w:szCs w:val="20"/>
          <w:lang w:val="en-IN" w:eastAsia="en-IN"/>
        </w:rPr>
        <w:t>// Function to construct the Expression Tree from Postfix</w:t>
      </w:r>
    </w:p>
    <w:p w14:paraId="28B6B2BC" w14:textId="77777777" w:rsidR="00B951F3" w:rsidRPr="00B951F3" w:rsidRDefault="00B951F3" w:rsidP="00B951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ExpNode</w:t>
      </w:r>
      <w:r w:rsidRPr="00B951F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*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B951F3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construct_expression_tree_eval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</w:t>
      </w:r>
      <w:r w:rsidRPr="00B951F3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const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B951F3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char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B951F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*</w:t>
      </w:r>
      <w:r w:rsidRPr="00B951F3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postfix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 {</w:t>
      </w:r>
    </w:p>
    <w:p w14:paraId="03F38FC5" w14:textId="77777777" w:rsidR="00B951F3" w:rsidRPr="00B951F3" w:rsidRDefault="00B951F3" w:rsidP="00B951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top </w:t>
      </w:r>
      <w:r w:rsidRPr="00B951F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B951F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-</w:t>
      </w:r>
      <w:r w:rsidRPr="00B951F3">
        <w:rPr>
          <w:rFonts w:ascii="Consolas" w:eastAsia="Times New Roman" w:hAnsi="Consolas" w:cs="Times New Roman"/>
          <w:color w:val="098658"/>
          <w:sz w:val="20"/>
          <w:szCs w:val="20"/>
          <w:lang w:val="en-IN" w:eastAsia="en-IN"/>
        </w:rPr>
        <w:t>1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; </w:t>
      </w:r>
    </w:p>
    <w:p w14:paraId="31DF3842" w14:textId="77777777" w:rsidR="00B951F3" w:rsidRPr="00B951F3" w:rsidRDefault="00B951F3" w:rsidP="00B951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</w:p>
    <w:p w14:paraId="5B7DFE96" w14:textId="77777777" w:rsidR="00B951F3" w:rsidRPr="00B951F3" w:rsidRDefault="00B951F3" w:rsidP="00B951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r w:rsidRPr="00B951F3">
        <w:rPr>
          <w:rFonts w:ascii="Consolas" w:eastAsia="Times New Roman" w:hAnsi="Consolas" w:cs="Times New Roman"/>
          <w:color w:val="AF00DB"/>
          <w:sz w:val="20"/>
          <w:szCs w:val="20"/>
          <w:lang w:val="en-IN" w:eastAsia="en-IN"/>
        </w:rPr>
        <w:t>for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(</w:t>
      </w:r>
      <w:r w:rsidRPr="00B951F3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int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i </w:t>
      </w:r>
      <w:r w:rsidRPr="00B951F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B951F3">
        <w:rPr>
          <w:rFonts w:ascii="Consolas" w:eastAsia="Times New Roman" w:hAnsi="Consolas" w:cs="Times New Roman"/>
          <w:color w:val="098658"/>
          <w:sz w:val="20"/>
          <w:szCs w:val="20"/>
          <w:lang w:val="en-IN" w:eastAsia="en-IN"/>
        </w:rPr>
        <w:t>0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; </w:t>
      </w:r>
      <w:r w:rsidRPr="00B951F3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postfix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[i] </w:t>
      </w:r>
      <w:r w:rsidRPr="00B951F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!=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B951F3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'</w:t>
      </w:r>
      <w:r w:rsidRPr="00B951F3">
        <w:rPr>
          <w:rFonts w:ascii="Consolas" w:eastAsia="Times New Roman" w:hAnsi="Consolas" w:cs="Times New Roman"/>
          <w:color w:val="EE0000"/>
          <w:sz w:val="20"/>
          <w:szCs w:val="20"/>
          <w:lang w:val="en-IN" w:eastAsia="en-IN"/>
        </w:rPr>
        <w:t>\0</w:t>
      </w:r>
      <w:r w:rsidRPr="00B951F3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'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; i</w:t>
      </w:r>
      <w:r w:rsidRPr="00B951F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++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 {</w:t>
      </w:r>
    </w:p>
    <w:p w14:paraId="0B9CACB1" w14:textId="77777777" w:rsidR="00B951F3" w:rsidRPr="00B951F3" w:rsidRDefault="00B951F3" w:rsidP="00B951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</w:t>
      </w:r>
      <w:r w:rsidRPr="00B951F3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char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token </w:t>
      </w:r>
      <w:r w:rsidRPr="00B951F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B951F3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postfix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[i];</w:t>
      </w:r>
    </w:p>
    <w:p w14:paraId="1499C0DE" w14:textId="77777777" w:rsidR="00B951F3" w:rsidRPr="00B951F3" w:rsidRDefault="00B951F3" w:rsidP="00B951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</w:t>
      </w:r>
    </w:p>
    <w:p w14:paraId="6988D1D3" w14:textId="77777777" w:rsidR="00B951F3" w:rsidRPr="00B951F3" w:rsidRDefault="00B951F3" w:rsidP="00B951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</w:t>
      </w:r>
      <w:r w:rsidRPr="00B951F3">
        <w:rPr>
          <w:rFonts w:ascii="Consolas" w:eastAsia="Times New Roman" w:hAnsi="Consolas" w:cs="Times New Roman"/>
          <w:color w:val="AF00DB"/>
          <w:sz w:val="20"/>
          <w:szCs w:val="20"/>
          <w:lang w:val="en-IN" w:eastAsia="en-IN"/>
        </w:rPr>
        <w:t>if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(</w:t>
      </w:r>
      <w:r w:rsidRPr="00B951F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!</w:t>
      </w:r>
      <w:r w:rsidRPr="00B951F3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is_operator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(token)) {</w:t>
      </w:r>
    </w:p>
    <w:p w14:paraId="40E668F0" w14:textId="77777777" w:rsidR="00B951F3" w:rsidRPr="00B951F3" w:rsidRDefault="00B951F3" w:rsidP="00B951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    </w:t>
      </w:r>
      <w:r w:rsidRPr="00B951F3">
        <w:rPr>
          <w:rFonts w:ascii="Consolas" w:eastAsia="Times New Roman" w:hAnsi="Consolas" w:cs="Times New Roman"/>
          <w:color w:val="008000"/>
          <w:sz w:val="20"/>
          <w:szCs w:val="20"/>
          <w:lang w:val="en-IN" w:eastAsia="en-IN"/>
        </w:rPr>
        <w:t>// Operand (digit): push a single-node tree</w:t>
      </w:r>
    </w:p>
    <w:p w14:paraId="62549E7F" w14:textId="77777777" w:rsidR="00B951F3" w:rsidRPr="00B951F3" w:rsidRDefault="00B951F3" w:rsidP="00B951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    </w:t>
      </w:r>
      <w:r w:rsidRPr="00B951F3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push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</w:t>
      </w:r>
      <w:r w:rsidRPr="00B951F3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create_exp_node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(token));</w:t>
      </w:r>
    </w:p>
    <w:p w14:paraId="635149C6" w14:textId="77777777" w:rsidR="00B951F3" w:rsidRPr="00B951F3" w:rsidRDefault="00B951F3" w:rsidP="00B951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} </w:t>
      </w:r>
      <w:r w:rsidRPr="00B951F3">
        <w:rPr>
          <w:rFonts w:ascii="Consolas" w:eastAsia="Times New Roman" w:hAnsi="Consolas" w:cs="Times New Roman"/>
          <w:color w:val="AF00DB"/>
          <w:sz w:val="20"/>
          <w:szCs w:val="20"/>
          <w:lang w:val="en-IN" w:eastAsia="en-IN"/>
        </w:rPr>
        <w:t>else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{</w:t>
      </w:r>
    </w:p>
    <w:p w14:paraId="40881063" w14:textId="77777777" w:rsidR="00B951F3" w:rsidRPr="00B951F3" w:rsidRDefault="00B951F3" w:rsidP="00B951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    </w:t>
      </w:r>
      <w:r w:rsidRPr="00B951F3">
        <w:rPr>
          <w:rFonts w:ascii="Consolas" w:eastAsia="Times New Roman" w:hAnsi="Consolas" w:cs="Times New Roman"/>
          <w:color w:val="008000"/>
          <w:sz w:val="20"/>
          <w:szCs w:val="20"/>
          <w:lang w:val="en-IN" w:eastAsia="en-IN"/>
        </w:rPr>
        <w:t>// Operator</w:t>
      </w:r>
    </w:p>
    <w:p w14:paraId="3EE98F8A" w14:textId="77777777" w:rsidR="00B951F3" w:rsidRPr="00B951F3" w:rsidRDefault="00B951F3" w:rsidP="00B951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    ExpNode </w:t>
      </w:r>
      <w:r w:rsidRPr="00B951F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*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right_operand </w:t>
      </w:r>
      <w:r w:rsidRPr="00B951F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B951F3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pop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();</w:t>
      </w:r>
    </w:p>
    <w:p w14:paraId="2134785A" w14:textId="77777777" w:rsidR="00B951F3" w:rsidRPr="00B951F3" w:rsidRDefault="00B951F3" w:rsidP="00B951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    ExpNode </w:t>
      </w:r>
      <w:r w:rsidRPr="00B951F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*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left_operand </w:t>
      </w:r>
      <w:r w:rsidRPr="00B951F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B951F3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pop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();</w:t>
      </w:r>
    </w:p>
    <w:p w14:paraId="74F9D8A7" w14:textId="77777777" w:rsidR="00B951F3" w:rsidRPr="00B951F3" w:rsidRDefault="00B951F3" w:rsidP="00B951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    </w:t>
      </w:r>
    </w:p>
    <w:p w14:paraId="2FF97535" w14:textId="77777777" w:rsidR="00B951F3" w:rsidRPr="00B951F3" w:rsidRDefault="00B951F3" w:rsidP="00B951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    ExpNode </w:t>
      </w:r>
      <w:r w:rsidRPr="00B951F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*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operator_node </w:t>
      </w:r>
      <w:r w:rsidRPr="00B951F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B951F3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create_exp_node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(token);</w:t>
      </w:r>
    </w:p>
    <w:p w14:paraId="10123385" w14:textId="77777777" w:rsidR="00B951F3" w:rsidRPr="00B951F3" w:rsidRDefault="00B951F3" w:rsidP="00B951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    </w:t>
      </w:r>
      <w:r w:rsidRPr="00B951F3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operator_node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-&gt;</w:t>
      </w:r>
      <w:r w:rsidRPr="00B951F3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left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B951F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left_operand;</w:t>
      </w:r>
    </w:p>
    <w:p w14:paraId="254F30D0" w14:textId="77777777" w:rsidR="00B951F3" w:rsidRPr="00B951F3" w:rsidRDefault="00B951F3" w:rsidP="00B951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    </w:t>
      </w:r>
      <w:r w:rsidRPr="00B951F3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operator_node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-&gt;</w:t>
      </w:r>
      <w:r w:rsidRPr="00B951F3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right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B951F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right_operand;</w:t>
      </w:r>
    </w:p>
    <w:p w14:paraId="6A105794" w14:textId="77777777" w:rsidR="00B951F3" w:rsidRPr="00B951F3" w:rsidRDefault="00B951F3" w:rsidP="00B951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    </w:t>
      </w:r>
    </w:p>
    <w:p w14:paraId="0FFCB591" w14:textId="77777777" w:rsidR="00B951F3" w:rsidRPr="00B951F3" w:rsidRDefault="00B951F3" w:rsidP="00B951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    </w:t>
      </w:r>
      <w:r w:rsidRPr="00B951F3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push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(operator_node);</w:t>
      </w:r>
    </w:p>
    <w:p w14:paraId="6CCE2542" w14:textId="77777777" w:rsidR="00B951F3" w:rsidRPr="00B951F3" w:rsidRDefault="00B951F3" w:rsidP="00B951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        }</w:t>
      </w:r>
    </w:p>
    <w:p w14:paraId="3B784DE9" w14:textId="77777777" w:rsidR="00B951F3" w:rsidRPr="00B951F3" w:rsidRDefault="00B951F3" w:rsidP="00B951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    }</w:t>
      </w:r>
    </w:p>
    <w:p w14:paraId="1151C415" w14:textId="77777777" w:rsidR="00B951F3" w:rsidRPr="00B951F3" w:rsidRDefault="00B951F3" w:rsidP="00B951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</w:p>
    <w:p w14:paraId="08DC0457" w14:textId="77777777" w:rsidR="00B951F3" w:rsidRPr="00B951F3" w:rsidRDefault="00B951F3" w:rsidP="00B951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r w:rsidRPr="00B951F3">
        <w:rPr>
          <w:rFonts w:ascii="Consolas" w:eastAsia="Times New Roman" w:hAnsi="Consolas" w:cs="Times New Roman"/>
          <w:color w:val="AF00DB"/>
          <w:sz w:val="20"/>
          <w:szCs w:val="20"/>
          <w:lang w:val="en-IN" w:eastAsia="en-IN"/>
        </w:rPr>
        <w:t>return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B951F3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pop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();</w:t>
      </w:r>
    </w:p>
    <w:p w14:paraId="7B9F459C" w14:textId="77777777" w:rsidR="00B951F3" w:rsidRPr="00B951F3" w:rsidRDefault="00B951F3" w:rsidP="00B951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}</w:t>
      </w:r>
    </w:p>
    <w:p w14:paraId="283E60DE" w14:textId="77777777" w:rsidR="00B951F3" w:rsidRPr="00B951F3" w:rsidRDefault="00B951F3" w:rsidP="00B951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</w:p>
    <w:p w14:paraId="7C16ED67" w14:textId="77777777" w:rsidR="00B951F3" w:rsidRPr="00B951F3" w:rsidRDefault="00B951F3" w:rsidP="00B951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B951F3">
        <w:rPr>
          <w:rFonts w:ascii="Consolas" w:eastAsia="Times New Roman" w:hAnsi="Consolas" w:cs="Times New Roman"/>
          <w:color w:val="008000"/>
          <w:sz w:val="20"/>
          <w:szCs w:val="20"/>
          <w:lang w:val="en-IN" w:eastAsia="en-IN"/>
        </w:rPr>
        <w:t>// --- Evaluation Function (Post-Lab Core) ---</w:t>
      </w:r>
    </w:p>
    <w:p w14:paraId="169E7092" w14:textId="77777777" w:rsidR="00B951F3" w:rsidRPr="00B951F3" w:rsidRDefault="00B951F3" w:rsidP="00B951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</w:p>
    <w:p w14:paraId="57515719" w14:textId="77777777" w:rsidR="00B951F3" w:rsidRPr="00B951F3" w:rsidRDefault="00B951F3" w:rsidP="00B951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B951F3">
        <w:rPr>
          <w:rFonts w:ascii="Consolas" w:eastAsia="Times New Roman" w:hAnsi="Consolas" w:cs="Times New Roman"/>
          <w:color w:val="008000"/>
          <w:sz w:val="20"/>
          <w:szCs w:val="20"/>
          <w:lang w:val="en-IN" w:eastAsia="en-IN"/>
        </w:rPr>
        <w:t>// Function to recursively evaluate the expression tree</w:t>
      </w:r>
    </w:p>
    <w:p w14:paraId="66872D8D" w14:textId="77777777" w:rsidR="00B951F3" w:rsidRPr="00B951F3" w:rsidRDefault="00B951F3" w:rsidP="00B951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B951F3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int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B951F3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evaluate_expression_tree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(ExpNode </w:t>
      </w:r>
      <w:r w:rsidRPr="00B951F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*</w:t>
      </w:r>
      <w:r w:rsidRPr="00B951F3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node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 {</w:t>
      </w:r>
    </w:p>
    <w:p w14:paraId="6AEB6166" w14:textId="77777777" w:rsidR="00B951F3" w:rsidRPr="00B951F3" w:rsidRDefault="00B951F3" w:rsidP="00B951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r w:rsidRPr="00B951F3">
        <w:rPr>
          <w:rFonts w:ascii="Consolas" w:eastAsia="Times New Roman" w:hAnsi="Consolas" w:cs="Times New Roman"/>
          <w:color w:val="AF00DB"/>
          <w:sz w:val="20"/>
          <w:szCs w:val="20"/>
          <w:lang w:val="en-IN" w:eastAsia="en-IN"/>
        </w:rPr>
        <w:t>if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(node </w:t>
      </w:r>
      <w:r w:rsidRPr="00B951F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==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B951F3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NULL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 {</w:t>
      </w:r>
    </w:p>
    <w:p w14:paraId="63046476" w14:textId="77777777" w:rsidR="00B951F3" w:rsidRPr="00B951F3" w:rsidRDefault="00B951F3" w:rsidP="00B951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lastRenderedPageBreak/>
        <w:t xml:space="preserve">        </w:t>
      </w:r>
      <w:r w:rsidRPr="00B951F3">
        <w:rPr>
          <w:rFonts w:ascii="Consolas" w:eastAsia="Times New Roman" w:hAnsi="Consolas" w:cs="Times New Roman"/>
          <w:color w:val="AF00DB"/>
          <w:sz w:val="20"/>
          <w:szCs w:val="20"/>
          <w:lang w:val="en-IN" w:eastAsia="en-IN"/>
        </w:rPr>
        <w:t>return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B951F3">
        <w:rPr>
          <w:rFonts w:ascii="Consolas" w:eastAsia="Times New Roman" w:hAnsi="Consolas" w:cs="Times New Roman"/>
          <w:color w:val="098658"/>
          <w:sz w:val="20"/>
          <w:szCs w:val="20"/>
          <w:lang w:val="en-IN" w:eastAsia="en-IN"/>
        </w:rPr>
        <w:t>0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;</w:t>
      </w:r>
    </w:p>
    <w:p w14:paraId="3A8EFDFA" w14:textId="77777777" w:rsidR="00B951F3" w:rsidRPr="00B951F3" w:rsidRDefault="00B951F3" w:rsidP="00B951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    }</w:t>
      </w:r>
    </w:p>
    <w:p w14:paraId="1AB22402" w14:textId="77777777" w:rsidR="00B951F3" w:rsidRPr="00B951F3" w:rsidRDefault="00B951F3" w:rsidP="00B951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</w:p>
    <w:p w14:paraId="3F1C1F71" w14:textId="77777777" w:rsidR="00B951F3" w:rsidRPr="00B951F3" w:rsidRDefault="00B951F3" w:rsidP="00B951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r w:rsidRPr="00B951F3">
        <w:rPr>
          <w:rFonts w:ascii="Consolas" w:eastAsia="Times New Roman" w:hAnsi="Consolas" w:cs="Times New Roman"/>
          <w:color w:val="008000"/>
          <w:sz w:val="20"/>
          <w:szCs w:val="20"/>
          <w:lang w:val="en-IN" w:eastAsia="en-IN"/>
        </w:rPr>
        <w:t>// Check if the node is a leaf (operand/digit)</w:t>
      </w:r>
    </w:p>
    <w:p w14:paraId="34EF0D2A" w14:textId="77777777" w:rsidR="00B951F3" w:rsidRPr="00B951F3" w:rsidRDefault="00B951F3" w:rsidP="00B951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r w:rsidRPr="00B951F3">
        <w:rPr>
          <w:rFonts w:ascii="Consolas" w:eastAsia="Times New Roman" w:hAnsi="Consolas" w:cs="Times New Roman"/>
          <w:color w:val="AF00DB"/>
          <w:sz w:val="20"/>
          <w:szCs w:val="20"/>
          <w:lang w:val="en-IN" w:eastAsia="en-IN"/>
        </w:rPr>
        <w:t>if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(</w:t>
      </w:r>
      <w:r w:rsidRPr="00B951F3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isdigit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</w:t>
      </w:r>
      <w:r w:rsidRPr="00B951F3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node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-&gt;</w:t>
      </w:r>
      <w:r w:rsidRPr="00B951F3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data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)) {</w:t>
      </w:r>
    </w:p>
    <w:p w14:paraId="51D8D94D" w14:textId="77777777" w:rsidR="00B951F3" w:rsidRPr="00B951F3" w:rsidRDefault="00B951F3" w:rsidP="00B951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</w:t>
      </w:r>
      <w:r w:rsidRPr="00B951F3">
        <w:rPr>
          <w:rFonts w:ascii="Consolas" w:eastAsia="Times New Roman" w:hAnsi="Consolas" w:cs="Times New Roman"/>
          <w:color w:val="008000"/>
          <w:sz w:val="20"/>
          <w:szCs w:val="20"/>
          <w:lang w:val="en-IN" w:eastAsia="en-IN"/>
        </w:rPr>
        <w:t>// Convert char digit to int value</w:t>
      </w:r>
    </w:p>
    <w:p w14:paraId="07153F09" w14:textId="77777777" w:rsidR="00B951F3" w:rsidRPr="00B951F3" w:rsidRDefault="00B951F3" w:rsidP="00B951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</w:t>
      </w:r>
      <w:r w:rsidRPr="00B951F3">
        <w:rPr>
          <w:rFonts w:ascii="Consolas" w:eastAsia="Times New Roman" w:hAnsi="Consolas" w:cs="Times New Roman"/>
          <w:color w:val="AF00DB"/>
          <w:sz w:val="20"/>
          <w:szCs w:val="20"/>
          <w:lang w:val="en-IN" w:eastAsia="en-IN"/>
        </w:rPr>
        <w:t>return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B951F3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node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-&gt;</w:t>
      </w:r>
      <w:r w:rsidRPr="00B951F3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data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B951F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-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B951F3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'0'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;</w:t>
      </w:r>
    </w:p>
    <w:p w14:paraId="551FEA80" w14:textId="77777777" w:rsidR="00B951F3" w:rsidRPr="00B951F3" w:rsidRDefault="00B951F3" w:rsidP="00B951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    }</w:t>
      </w:r>
    </w:p>
    <w:p w14:paraId="44740D1D" w14:textId="77777777" w:rsidR="00B951F3" w:rsidRPr="00B951F3" w:rsidRDefault="00B951F3" w:rsidP="00B951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</w:p>
    <w:p w14:paraId="3327D87E" w14:textId="77777777" w:rsidR="00B951F3" w:rsidRPr="00B951F3" w:rsidRDefault="00B951F3" w:rsidP="00B951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r w:rsidRPr="00B951F3">
        <w:rPr>
          <w:rFonts w:ascii="Consolas" w:eastAsia="Times New Roman" w:hAnsi="Consolas" w:cs="Times New Roman"/>
          <w:color w:val="008000"/>
          <w:sz w:val="20"/>
          <w:szCs w:val="20"/>
          <w:lang w:val="en-IN" w:eastAsia="en-IN"/>
        </w:rPr>
        <w:t>// Node is an internal node (operator)</w:t>
      </w:r>
    </w:p>
    <w:p w14:paraId="1AA93424" w14:textId="77777777" w:rsidR="00B951F3" w:rsidRPr="00B951F3" w:rsidRDefault="00B951F3" w:rsidP="00B951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r w:rsidRPr="00B951F3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int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left_val </w:t>
      </w:r>
      <w:r w:rsidRPr="00B951F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B951F3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evaluate_expression_tree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</w:t>
      </w:r>
      <w:r w:rsidRPr="00B951F3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node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-&gt;</w:t>
      </w:r>
      <w:r w:rsidRPr="00B951F3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left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);</w:t>
      </w:r>
    </w:p>
    <w:p w14:paraId="6841FECD" w14:textId="77777777" w:rsidR="00B951F3" w:rsidRPr="00B951F3" w:rsidRDefault="00B951F3" w:rsidP="00B951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r w:rsidRPr="00B951F3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int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right_val </w:t>
      </w:r>
      <w:r w:rsidRPr="00B951F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B951F3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evaluate_expression_tree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</w:t>
      </w:r>
      <w:r w:rsidRPr="00B951F3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node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-&gt;</w:t>
      </w:r>
      <w:r w:rsidRPr="00B951F3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right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);</w:t>
      </w:r>
    </w:p>
    <w:p w14:paraId="46D8E161" w14:textId="77777777" w:rsidR="00B951F3" w:rsidRPr="00B951F3" w:rsidRDefault="00B951F3" w:rsidP="00B951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</w:p>
    <w:p w14:paraId="094B1717" w14:textId="77777777" w:rsidR="00B951F3" w:rsidRPr="00B951F3" w:rsidRDefault="00B951F3" w:rsidP="00B951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r w:rsidRPr="00B951F3">
        <w:rPr>
          <w:rFonts w:ascii="Consolas" w:eastAsia="Times New Roman" w:hAnsi="Consolas" w:cs="Times New Roman"/>
          <w:color w:val="AF00DB"/>
          <w:sz w:val="20"/>
          <w:szCs w:val="20"/>
          <w:lang w:val="en-IN" w:eastAsia="en-IN"/>
        </w:rPr>
        <w:t>switch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(</w:t>
      </w:r>
      <w:r w:rsidRPr="00B951F3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node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-&gt;</w:t>
      </w:r>
      <w:r w:rsidRPr="00B951F3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data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 {</w:t>
      </w:r>
    </w:p>
    <w:p w14:paraId="20C18075" w14:textId="77777777" w:rsidR="00B951F3" w:rsidRPr="00B951F3" w:rsidRDefault="00B951F3" w:rsidP="00B951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</w:t>
      </w:r>
      <w:r w:rsidRPr="00B951F3">
        <w:rPr>
          <w:rFonts w:ascii="Consolas" w:eastAsia="Times New Roman" w:hAnsi="Consolas" w:cs="Times New Roman"/>
          <w:color w:val="AF00DB"/>
          <w:sz w:val="20"/>
          <w:szCs w:val="20"/>
          <w:lang w:val="en-IN" w:eastAsia="en-IN"/>
        </w:rPr>
        <w:t>case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B951F3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'+'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: </w:t>
      </w:r>
      <w:r w:rsidRPr="00B951F3">
        <w:rPr>
          <w:rFonts w:ascii="Consolas" w:eastAsia="Times New Roman" w:hAnsi="Consolas" w:cs="Times New Roman"/>
          <w:color w:val="AF00DB"/>
          <w:sz w:val="20"/>
          <w:szCs w:val="20"/>
          <w:lang w:val="en-IN" w:eastAsia="en-IN"/>
        </w:rPr>
        <w:t>return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left_val </w:t>
      </w:r>
      <w:r w:rsidRPr="00B951F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+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right_val;</w:t>
      </w:r>
    </w:p>
    <w:p w14:paraId="3A69DDB3" w14:textId="77777777" w:rsidR="00B951F3" w:rsidRPr="00B951F3" w:rsidRDefault="00B951F3" w:rsidP="00B951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</w:t>
      </w:r>
      <w:r w:rsidRPr="00B951F3">
        <w:rPr>
          <w:rFonts w:ascii="Consolas" w:eastAsia="Times New Roman" w:hAnsi="Consolas" w:cs="Times New Roman"/>
          <w:color w:val="AF00DB"/>
          <w:sz w:val="20"/>
          <w:szCs w:val="20"/>
          <w:lang w:val="en-IN" w:eastAsia="en-IN"/>
        </w:rPr>
        <w:t>case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B951F3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'-'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: </w:t>
      </w:r>
      <w:r w:rsidRPr="00B951F3">
        <w:rPr>
          <w:rFonts w:ascii="Consolas" w:eastAsia="Times New Roman" w:hAnsi="Consolas" w:cs="Times New Roman"/>
          <w:color w:val="AF00DB"/>
          <w:sz w:val="20"/>
          <w:szCs w:val="20"/>
          <w:lang w:val="en-IN" w:eastAsia="en-IN"/>
        </w:rPr>
        <w:t>return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left_val </w:t>
      </w:r>
      <w:r w:rsidRPr="00B951F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-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right_val;</w:t>
      </w:r>
    </w:p>
    <w:p w14:paraId="0A6AE3AA" w14:textId="77777777" w:rsidR="00B951F3" w:rsidRPr="00B951F3" w:rsidRDefault="00B951F3" w:rsidP="00B951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</w:t>
      </w:r>
      <w:r w:rsidRPr="00B951F3">
        <w:rPr>
          <w:rFonts w:ascii="Consolas" w:eastAsia="Times New Roman" w:hAnsi="Consolas" w:cs="Times New Roman"/>
          <w:color w:val="AF00DB"/>
          <w:sz w:val="20"/>
          <w:szCs w:val="20"/>
          <w:lang w:val="en-IN" w:eastAsia="en-IN"/>
        </w:rPr>
        <w:t>case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B951F3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'*'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: </w:t>
      </w:r>
      <w:r w:rsidRPr="00B951F3">
        <w:rPr>
          <w:rFonts w:ascii="Consolas" w:eastAsia="Times New Roman" w:hAnsi="Consolas" w:cs="Times New Roman"/>
          <w:color w:val="AF00DB"/>
          <w:sz w:val="20"/>
          <w:szCs w:val="20"/>
          <w:lang w:val="en-IN" w:eastAsia="en-IN"/>
        </w:rPr>
        <w:t>return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left_val </w:t>
      </w:r>
      <w:r w:rsidRPr="00B951F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*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right_val;</w:t>
      </w:r>
    </w:p>
    <w:p w14:paraId="41AC96BF" w14:textId="77777777" w:rsidR="00B951F3" w:rsidRPr="00B951F3" w:rsidRDefault="00B951F3" w:rsidP="00B951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</w:t>
      </w:r>
      <w:r w:rsidRPr="00B951F3">
        <w:rPr>
          <w:rFonts w:ascii="Consolas" w:eastAsia="Times New Roman" w:hAnsi="Consolas" w:cs="Times New Roman"/>
          <w:color w:val="AF00DB"/>
          <w:sz w:val="20"/>
          <w:szCs w:val="20"/>
          <w:lang w:val="en-IN" w:eastAsia="en-IN"/>
        </w:rPr>
        <w:t>case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B951F3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'/'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: </w:t>
      </w:r>
    </w:p>
    <w:p w14:paraId="151FFAC0" w14:textId="77777777" w:rsidR="00B951F3" w:rsidRPr="00B951F3" w:rsidRDefault="00B951F3" w:rsidP="00B951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    </w:t>
      </w:r>
      <w:r w:rsidRPr="00B951F3">
        <w:rPr>
          <w:rFonts w:ascii="Consolas" w:eastAsia="Times New Roman" w:hAnsi="Consolas" w:cs="Times New Roman"/>
          <w:color w:val="AF00DB"/>
          <w:sz w:val="20"/>
          <w:szCs w:val="20"/>
          <w:lang w:val="en-IN" w:eastAsia="en-IN"/>
        </w:rPr>
        <w:t>if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(right_val </w:t>
      </w:r>
      <w:r w:rsidRPr="00B951F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==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B951F3">
        <w:rPr>
          <w:rFonts w:ascii="Consolas" w:eastAsia="Times New Roman" w:hAnsi="Consolas" w:cs="Times New Roman"/>
          <w:color w:val="098658"/>
          <w:sz w:val="20"/>
          <w:szCs w:val="20"/>
          <w:lang w:val="en-IN" w:eastAsia="en-IN"/>
        </w:rPr>
        <w:t>0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 {</w:t>
      </w:r>
    </w:p>
    <w:p w14:paraId="06E357AB" w14:textId="77777777" w:rsidR="00B951F3" w:rsidRPr="00B951F3" w:rsidRDefault="00B951F3" w:rsidP="00B951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        </w:t>
      </w:r>
      <w:r w:rsidRPr="00B951F3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printf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</w:t>
      </w:r>
      <w:r w:rsidRPr="00B951F3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"Error: Division by zero</w:t>
      </w:r>
      <w:r w:rsidRPr="00B951F3">
        <w:rPr>
          <w:rFonts w:ascii="Consolas" w:eastAsia="Times New Roman" w:hAnsi="Consolas" w:cs="Times New Roman"/>
          <w:color w:val="EE0000"/>
          <w:sz w:val="20"/>
          <w:szCs w:val="20"/>
          <w:lang w:val="en-IN" w:eastAsia="en-IN"/>
        </w:rPr>
        <w:t>\n</w:t>
      </w:r>
      <w:r w:rsidRPr="00B951F3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"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);</w:t>
      </w:r>
    </w:p>
    <w:p w14:paraId="5AA6EC46" w14:textId="77777777" w:rsidR="00B951F3" w:rsidRPr="00B951F3" w:rsidRDefault="00B951F3" w:rsidP="00B951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        </w:t>
      </w:r>
      <w:r w:rsidRPr="00B951F3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exit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(EXIT_FAILURE);</w:t>
      </w:r>
    </w:p>
    <w:p w14:paraId="50C31943" w14:textId="77777777" w:rsidR="00B951F3" w:rsidRPr="00B951F3" w:rsidRDefault="00B951F3" w:rsidP="00B951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            }</w:t>
      </w:r>
    </w:p>
    <w:p w14:paraId="67AD0564" w14:textId="77777777" w:rsidR="00B951F3" w:rsidRPr="00B951F3" w:rsidRDefault="00B951F3" w:rsidP="00B951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    </w:t>
      </w:r>
      <w:r w:rsidRPr="00B951F3">
        <w:rPr>
          <w:rFonts w:ascii="Consolas" w:eastAsia="Times New Roman" w:hAnsi="Consolas" w:cs="Times New Roman"/>
          <w:color w:val="AF00DB"/>
          <w:sz w:val="20"/>
          <w:szCs w:val="20"/>
          <w:lang w:val="en-IN" w:eastAsia="en-IN"/>
        </w:rPr>
        <w:t>return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left_val </w:t>
      </w:r>
      <w:r w:rsidRPr="00B951F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/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right_val;</w:t>
      </w:r>
      <w:r w:rsidRPr="00B951F3">
        <w:rPr>
          <w:rFonts w:ascii="Consolas" w:eastAsia="Times New Roman" w:hAnsi="Consolas" w:cs="Times New Roman"/>
          <w:color w:val="008000"/>
          <w:sz w:val="20"/>
          <w:szCs w:val="20"/>
          <w:lang w:val="en-IN" w:eastAsia="en-IN"/>
        </w:rPr>
        <w:t xml:space="preserve"> // Integer division</w:t>
      </w:r>
    </w:p>
    <w:p w14:paraId="73B4B64D" w14:textId="77777777" w:rsidR="00B951F3" w:rsidRPr="00B951F3" w:rsidRDefault="00B951F3" w:rsidP="00B951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</w:t>
      </w:r>
      <w:r w:rsidRPr="00B951F3">
        <w:rPr>
          <w:rFonts w:ascii="Consolas" w:eastAsia="Times New Roman" w:hAnsi="Consolas" w:cs="Times New Roman"/>
          <w:color w:val="AF00DB"/>
          <w:sz w:val="20"/>
          <w:szCs w:val="20"/>
          <w:lang w:val="en-IN" w:eastAsia="en-IN"/>
        </w:rPr>
        <w:t>case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B951F3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'^'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: </w:t>
      </w:r>
    </w:p>
    <w:p w14:paraId="76C2942B" w14:textId="77777777" w:rsidR="00B951F3" w:rsidRPr="00B951F3" w:rsidRDefault="00B951F3" w:rsidP="00B951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    </w:t>
      </w:r>
      <w:r w:rsidRPr="00B951F3">
        <w:rPr>
          <w:rFonts w:ascii="Consolas" w:eastAsia="Times New Roman" w:hAnsi="Consolas" w:cs="Times New Roman"/>
          <w:color w:val="008000"/>
          <w:sz w:val="20"/>
          <w:szCs w:val="20"/>
          <w:lang w:val="en-IN" w:eastAsia="en-IN"/>
        </w:rPr>
        <w:t>// Use pow for exponentiation</w:t>
      </w:r>
    </w:p>
    <w:p w14:paraId="21BB1A8D" w14:textId="77777777" w:rsidR="00B951F3" w:rsidRPr="00B951F3" w:rsidRDefault="00B951F3" w:rsidP="00B951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    </w:t>
      </w:r>
      <w:r w:rsidRPr="00B951F3">
        <w:rPr>
          <w:rFonts w:ascii="Consolas" w:eastAsia="Times New Roman" w:hAnsi="Consolas" w:cs="Times New Roman"/>
          <w:color w:val="AF00DB"/>
          <w:sz w:val="20"/>
          <w:szCs w:val="20"/>
          <w:lang w:val="en-IN" w:eastAsia="en-IN"/>
        </w:rPr>
        <w:t>return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(</w:t>
      </w:r>
      <w:r w:rsidRPr="00B951F3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int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</w:t>
      </w:r>
      <w:r w:rsidRPr="00B951F3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pow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((</w:t>
      </w:r>
      <w:r w:rsidRPr="00B951F3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double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</w:t>
      </w:r>
      <w:r w:rsidRPr="00B951F3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left_val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, (</w:t>
      </w:r>
      <w:r w:rsidRPr="00B951F3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double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</w:t>
      </w:r>
      <w:r w:rsidRPr="00B951F3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right_val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);</w:t>
      </w:r>
    </w:p>
    <w:p w14:paraId="21F6607A" w14:textId="77777777" w:rsidR="00B951F3" w:rsidRPr="00B951F3" w:rsidRDefault="00B951F3" w:rsidP="00B951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</w:t>
      </w:r>
      <w:r w:rsidRPr="00B951F3">
        <w:rPr>
          <w:rFonts w:ascii="Consolas" w:eastAsia="Times New Roman" w:hAnsi="Consolas" w:cs="Times New Roman"/>
          <w:color w:val="AF00DB"/>
          <w:sz w:val="20"/>
          <w:szCs w:val="20"/>
          <w:lang w:val="en-IN" w:eastAsia="en-IN"/>
        </w:rPr>
        <w:t>default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:</w:t>
      </w:r>
    </w:p>
    <w:p w14:paraId="03DFE637" w14:textId="77777777" w:rsidR="00B951F3" w:rsidRPr="00B951F3" w:rsidRDefault="00B951F3" w:rsidP="00B951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    </w:t>
      </w:r>
      <w:r w:rsidRPr="00B951F3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printf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</w:t>
      </w:r>
      <w:r w:rsidRPr="00B951F3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 xml:space="preserve">"Error: Invalid operator </w:t>
      </w:r>
      <w:r w:rsidRPr="00B951F3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%c</w:t>
      </w:r>
      <w:r w:rsidRPr="00B951F3">
        <w:rPr>
          <w:rFonts w:ascii="Consolas" w:eastAsia="Times New Roman" w:hAnsi="Consolas" w:cs="Times New Roman"/>
          <w:color w:val="EE0000"/>
          <w:sz w:val="20"/>
          <w:szCs w:val="20"/>
          <w:lang w:val="en-IN" w:eastAsia="en-IN"/>
        </w:rPr>
        <w:t>\n</w:t>
      </w:r>
      <w:r w:rsidRPr="00B951F3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"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, node</w:t>
      </w:r>
      <w:r w:rsidRPr="00B951F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-&gt;</w:t>
      </w:r>
      <w:r w:rsidRPr="00B951F3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data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);</w:t>
      </w:r>
    </w:p>
    <w:p w14:paraId="3F8F80CE" w14:textId="77777777" w:rsidR="00B951F3" w:rsidRPr="00B951F3" w:rsidRDefault="00B951F3" w:rsidP="00B951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    </w:t>
      </w:r>
      <w:r w:rsidRPr="00B951F3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exit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(EXIT_FAILURE);</w:t>
      </w:r>
    </w:p>
    <w:p w14:paraId="7F4D3AD8" w14:textId="77777777" w:rsidR="00B951F3" w:rsidRPr="00B951F3" w:rsidRDefault="00B951F3" w:rsidP="00B951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    </w:t>
      </w:r>
      <w:r w:rsidRPr="00B951F3">
        <w:rPr>
          <w:rFonts w:ascii="Consolas" w:eastAsia="Times New Roman" w:hAnsi="Consolas" w:cs="Times New Roman"/>
          <w:color w:val="AF00DB"/>
          <w:sz w:val="20"/>
          <w:szCs w:val="20"/>
          <w:lang w:val="en-IN" w:eastAsia="en-IN"/>
        </w:rPr>
        <w:t>return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B951F3">
        <w:rPr>
          <w:rFonts w:ascii="Consolas" w:eastAsia="Times New Roman" w:hAnsi="Consolas" w:cs="Times New Roman"/>
          <w:color w:val="098658"/>
          <w:sz w:val="20"/>
          <w:szCs w:val="20"/>
          <w:lang w:val="en-IN" w:eastAsia="en-IN"/>
        </w:rPr>
        <w:t>0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;</w:t>
      </w:r>
    </w:p>
    <w:p w14:paraId="50D772C5" w14:textId="77777777" w:rsidR="00B951F3" w:rsidRPr="00B951F3" w:rsidRDefault="00B951F3" w:rsidP="00B951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    }</w:t>
      </w:r>
    </w:p>
    <w:p w14:paraId="745AC49B" w14:textId="77777777" w:rsidR="00B951F3" w:rsidRPr="00B951F3" w:rsidRDefault="00B951F3" w:rsidP="00B951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}</w:t>
      </w:r>
    </w:p>
    <w:p w14:paraId="593574BB" w14:textId="77777777" w:rsidR="00B951F3" w:rsidRPr="00B951F3" w:rsidRDefault="00B951F3" w:rsidP="00B951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</w:p>
    <w:p w14:paraId="72CBFEAD" w14:textId="77777777" w:rsidR="00B951F3" w:rsidRPr="00B951F3" w:rsidRDefault="00B951F3" w:rsidP="00B951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B951F3">
        <w:rPr>
          <w:rFonts w:ascii="Consolas" w:eastAsia="Times New Roman" w:hAnsi="Consolas" w:cs="Times New Roman"/>
          <w:color w:val="008000"/>
          <w:sz w:val="20"/>
          <w:szCs w:val="20"/>
          <w:lang w:val="en-IN" w:eastAsia="en-IN"/>
        </w:rPr>
        <w:t>// Function to free the memory</w:t>
      </w:r>
    </w:p>
    <w:p w14:paraId="16F61D66" w14:textId="77777777" w:rsidR="00B951F3" w:rsidRPr="00B951F3" w:rsidRDefault="00B951F3" w:rsidP="00B951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B951F3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void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B951F3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free_exp_tree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(ExpNode </w:t>
      </w:r>
      <w:r w:rsidRPr="00B951F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*</w:t>
      </w:r>
      <w:r w:rsidRPr="00B951F3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node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 {</w:t>
      </w:r>
    </w:p>
    <w:p w14:paraId="7AD290EB" w14:textId="77777777" w:rsidR="00B951F3" w:rsidRPr="00B951F3" w:rsidRDefault="00B951F3" w:rsidP="00B951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r w:rsidRPr="00B951F3">
        <w:rPr>
          <w:rFonts w:ascii="Consolas" w:eastAsia="Times New Roman" w:hAnsi="Consolas" w:cs="Times New Roman"/>
          <w:color w:val="AF00DB"/>
          <w:sz w:val="20"/>
          <w:szCs w:val="20"/>
          <w:lang w:val="en-IN" w:eastAsia="en-IN"/>
        </w:rPr>
        <w:t>if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(node </w:t>
      </w:r>
      <w:r w:rsidRPr="00B951F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!=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B951F3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NULL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 {</w:t>
      </w:r>
    </w:p>
    <w:p w14:paraId="7B0E706B" w14:textId="77777777" w:rsidR="00B951F3" w:rsidRPr="00B951F3" w:rsidRDefault="00B951F3" w:rsidP="00B951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</w:t>
      </w:r>
      <w:r w:rsidRPr="00B951F3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free_exp_tree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</w:t>
      </w:r>
      <w:r w:rsidRPr="00B951F3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node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-&gt;</w:t>
      </w:r>
      <w:r w:rsidRPr="00B951F3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left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);</w:t>
      </w:r>
    </w:p>
    <w:p w14:paraId="73FBAC2F" w14:textId="77777777" w:rsidR="00B951F3" w:rsidRPr="00B951F3" w:rsidRDefault="00B951F3" w:rsidP="00B951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</w:t>
      </w:r>
      <w:r w:rsidRPr="00B951F3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free_exp_tree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</w:t>
      </w:r>
      <w:r w:rsidRPr="00B951F3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node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-&gt;</w:t>
      </w:r>
      <w:r w:rsidRPr="00B951F3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right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);</w:t>
      </w:r>
    </w:p>
    <w:p w14:paraId="190975E5" w14:textId="77777777" w:rsidR="00B951F3" w:rsidRPr="00B951F3" w:rsidRDefault="00B951F3" w:rsidP="00B951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</w:t>
      </w:r>
      <w:r w:rsidRPr="00B951F3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free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(node);</w:t>
      </w:r>
    </w:p>
    <w:p w14:paraId="1AFC9E8C" w14:textId="77777777" w:rsidR="00B951F3" w:rsidRPr="00B951F3" w:rsidRDefault="00B951F3" w:rsidP="00B951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    }</w:t>
      </w:r>
    </w:p>
    <w:p w14:paraId="685B17DB" w14:textId="77777777" w:rsidR="00B951F3" w:rsidRPr="00B951F3" w:rsidRDefault="00B951F3" w:rsidP="00B951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}</w:t>
      </w:r>
    </w:p>
    <w:p w14:paraId="09AF12D7" w14:textId="77777777" w:rsidR="00B951F3" w:rsidRPr="00B951F3" w:rsidRDefault="00B951F3" w:rsidP="00B951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</w:p>
    <w:p w14:paraId="1C727343" w14:textId="77777777" w:rsidR="00B951F3" w:rsidRPr="00B951F3" w:rsidRDefault="00B951F3" w:rsidP="00B951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B951F3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int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B951F3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main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() {</w:t>
      </w:r>
    </w:p>
    <w:p w14:paraId="6DBC8ACF" w14:textId="77777777" w:rsidR="00B951F3" w:rsidRPr="00B951F3" w:rsidRDefault="00B951F3" w:rsidP="00B951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r w:rsidRPr="00B951F3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printf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</w:t>
      </w:r>
      <w:r w:rsidRPr="00B951F3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"--- Post-Lab: Evaluate an Expression Tree ---</w:t>
      </w:r>
      <w:r w:rsidRPr="00B951F3">
        <w:rPr>
          <w:rFonts w:ascii="Consolas" w:eastAsia="Times New Roman" w:hAnsi="Consolas" w:cs="Times New Roman"/>
          <w:color w:val="EE0000"/>
          <w:sz w:val="20"/>
          <w:szCs w:val="20"/>
          <w:lang w:val="en-IN" w:eastAsia="en-IN"/>
        </w:rPr>
        <w:t>\n</w:t>
      </w:r>
      <w:r w:rsidRPr="00B951F3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"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);</w:t>
      </w:r>
    </w:p>
    <w:p w14:paraId="75260D40" w14:textId="77777777" w:rsidR="00B951F3" w:rsidRPr="00B951F3" w:rsidRDefault="00B951F3" w:rsidP="00B951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</w:p>
    <w:p w14:paraId="4FD73960" w14:textId="77777777" w:rsidR="00B951F3" w:rsidRPr="00B951F3" w:rsidRDefault="00B951F3" w:rsidP="00B951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r w:rsidRPr="00B951F3">
        <w:rPr>
          <w:rFonts w:ascii="Consolas" w:eastAsia="Times New Roman" w:hAnsi="Consolas" w:cs="Times New Roman"/>
          <w:color w:val="008000"/>
          <w:sz w:val="20"/>
          <w:szCs w:val="20"/>
          <w:lang w:val="en-IN" w:eastAsia="en-IN"/>
        </w:rPr>
        <w:t>// Input Postfix: 35+26+*4/</w:t>
      </w:r>
    </w:p>
    <w:p w14:paraId="0EC0EBB9" w14:textId="77777777" w:rsidR="00B951F3" w:rsidRPr="00B951F3" w:rsidRDefault="00B951F3" w:rsidP="00B951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r w:rsidRPr="00B951F3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const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B951F3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char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B951F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*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postfix_exp </w:t>
      </w:r>
      <w:r w:rsidRPr="00B951F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B951F3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"35+26+*4/"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; </w:t>
      </w:r>
    </w:p>
    <w:p w14:paraId="1A1FD580" w14:textId="77777777" w:rsidR="00B951F3" w:rsidRPr="00B951F3" w:rsidRDefault="00B951F3" w:rsidP="00B951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</w:p>
    <w:p w14:paraId="524E594E" w14:textId="77777777" w:rsidR="00B951F3" w:rsidRPr="00B951F3" w:rsidRDefault="00B951F3" w:rsidP="00B951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r w:rsidRPr="00B951F3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printf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</w:t>
      </w:r>
      <w:r w:rsidRPr="00B951F3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 xml:space="preserve">"Input Postfix: </w:t>
      </w:r>
      <w:r w:rsidRPr="00B951F3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%s</w:t>
      </w:r>
      <w:r w:rsidRPr="00B951F3">
        <w:rPr>
          <w:rFonts w:ascii="Consolas" w:eastAsia="Times New Roman" w:hAnsi="Consolas" w:cs="Times New Roman"/>
          <w:color w:val="EE0000"/>
          <w:sz w:val="20"/>
          <w:szCs w:val="20"/>
          <w:lang w:val="en-IN" w:eastAsia="en-IN"/>
        </w:rPr>
        <w:t>\n</w:t>
      </w:r>
      <w:r w:rsidRPr="00B951F3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"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, postfix_exp);</w:t>
      </w:r>
    </w:p>
    <w:p w14:paraId="22C4DBF5" w14:textId="77777777" w:rsidR="00B951F3" w:rsidRPr="00B951F3" w:rsidRDefault="00B951F3" w:rsidP="00B951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</w:p>
    <w:p w14:paraId="7536F894" w14:textId="77777777" w:rsidR="00B951F3" w:rsidRPr="00B951F3" w:rsidRDefault="00B951F3" w:rsidP="00B951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r w:rsidRPr="00B951F3">
        <w:rPr>
          <w:rFonts w:ascii="Consolas" w:eastAsia="Times New Roman" w:hAnsi="Consolas" w:cs="Times New Roman"/>
          <w:color w:val="008000"/>
          <w:sz w:val="20"/>
          <w:szCs w:val="20"/>
          <w:lang w:val="en-IN" w:eastAsia="en-IN"/>
        </w:rPr>
        <w:t>// 1. Construct the Expression Tree</w:t>
      </w:r>
    </w:p>
    <w:p w14:paraId="58EB36E8" w14:textId="77777777" w:rsidR="00B951F3" w:rsidRPr="00B951F3" w:rsidRDefault="00B951F3" w:rsidP="00B951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ExpNode </w:t>
      </w:r>
      <w:r w:rsidRPr="00B951F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*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root </w:t>
      </w:r>
      <w:r w:rsidRPr="00B951F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B951F3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construct_expression_tree_eval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(postfix_exp);</w:t>
      </w:r>
    </w:p>
    <w:p w14:paraId="52A646E9" w14:textId="77777777" w:rsidR="00B951F3" w:rsidRPr="00B951F3" w:rsidRDefault="00B951F3" w:rsidP="00B951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</w:p>
    <w:p w14:paraId="4FFB304F" w14:textId="77777777" w:rsidR="00B951F3" w:rsidRPr="00B951F3" w:rsidRDefault="00B951F3" w:rsidP="00B951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r w:rsidRPr="00B951F3">
        <w:rPr>
          <w:rFonts w:ascii="Consolas" w:eastAsia="Times New Roman" w:hAnsi="Consolas" w:cs="Times New Roman"/>
          <w:color w:val="008000"/>
          <w:sz w:val="20"/>
          <w:szCs w:val="20"/>
          <w:lang w:val="en-IN" w:eastAsia="en-IN"/>
        </w:rPr>
        <w:t>// 2. Evaluate the Tree</w:t>
      </w:r>
    </w:p>
    <w:p w14:paraId="72793477" w14:textId="77777777" w:rsidR="00B951F3" w:rsidRPr="00B951F3" w:rsidRDefault="00B951F3" w:rsidP="00B951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r w:rsidRPr="00B951F3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int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result </w:t>
      </w:r>
      <w:r w:rsidRPr="00B951F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B951F3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evaluate_expression_tree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(root);</w:t>
      </w:r>
    </w:p>
    <w:p w14:paraId="2EDEBD68" w14:textId="77777777" w:rsidR="00B951F3" w:rsidRPr="00B951F3" w:rsidRDefault="00B951F3" w:rsidP="00B951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</w:p>
    <w:p w14:paraId="32150225" w14:textId="77777777" w:rsidR="00B951F3" w:rsidRPr="00B951F3" w:rsidRDefault="00B951F3" w:rsidP="00B951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r w:rsidRPr="00B951F3">
        <w:rPr>
          <w:rFonts w:ascii="Consolas" w:eastAsia="Times New Roman" w:hAnsi="Consolas" w:cs="Times New Roman"/>
          <w:color w:val="008000"/>
          <w:sz w:val="20"/>
          <w:szCs w:val="20"/>
          <w:lang w:val="en-IN" w:eastAsia="en-IN"/>
        </w:rPr>
        <w:t>// Expected Steps:</w:t>
      </w:r>
    </w:p>
    <w:p w14:paraId="6B00043B" w14:textId="77777777" w:rsidR="00B951F3" w:rsidRPr="00B951F3" w:rsidRDefault="00B951F3" w:rsidP="00B951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r w:rsidRPr="00B951F3">
        <w:rPr>
          <w:rFonts w:ascii="Consolas" w:eastAsia="Times New Roman" w:hAnsi="Consolas" w:cs="Times New Roman"/>
          <w:color w:val="008000"/>
          <w:sz w:val="20"/>
          <w:szCs w:val="20"/>
          <w:lang w:val="en-IN" w:eastAsia="en-IN"/>
        </w:rPr>
        <w:t>// (3+5) = 8</w:t>
      </w:r>
    </w:p>
    <w:p w14:paraId="7AAF2D83" w14:textId="77777777" w:rsidR="00B951F3" w:rsidRPr="00B951F3" w:rsidRDefault="00B951F3" w:rsidP="00B951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r w:rsidRPr="00B951F3">
        <w:rPr>
          <w:rFonts w:ascii="Consolas" w:eastAsia="Times New Roman" w:hAnsi="Consolas" w:cs="Times New Roman"/>
          <w:color w:val="008000"/>
          <w:sz w:val="20"/>
          <w:szCs w:val="20"/>
          <w:lang w:val="en-IN" w:eastAsia="en-IN"/>
        </w:rPr>
        <w:t>// (2+6) = 8</w:t>
      </w:r>
    </w:p>
    <w:p w14:paraId="2D71F1F4" w14:textId="77777777" w:rsidR="00B951F3" w:rsidRPr="00B951F3" w:rsidRDefault="00B951F3" w:rsidP="00B951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r w:rsidRPr="00B951F3">
        <w:rPr>
          <w:rFonts w:ascii="Consolas" w:eastAsia="Times New Roman" w:hAnsi="Consolas" w:cs="Times New Roman"/>
          <w:color w:val="008000"/>
          <w:sz w:val="20"/>
          <w:szCs w:val="20"/>
          <w:lang w:val="en-IN" w:eastAsia="en-IN"/>
        </w:rPr>
        <w:t>// 8 * 8 = 64</w:t>
      </w:r>
    </w:p>
    <w:p w14:paraId="075BDEC2" w14:textId="77777777" w:rsidR="00B951F3" w:rsidRPr="00B951F3" w:rsidRDefault="00B951F3" w:rsidP="00B951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r w:rsidRPr="00B951F3">
        <w:rPr>
          <w:rFonts w:ascii="Consolas" w:eastAsia="Times New Roman" w:hAnsi="Consolas" w:cs="Times New Roman"/>
          <w:color w:val="008000"/>
          <w:sz w:val="20"/>
          <w:szCs w:val="20"/>
          <w:lang w:val="en-IN" w:eastAsia="en-IN"/>
        </w:rPr>
        <w:t>// 64 / 4 = 16</w:t>
      </w:r>
    </w:p>
    <w:p w14:paraId="6A7D6608" w14:textId="77777777" w:rsidR="00B951F3" w:rsidRPr="00B951F3" w:rsidRDefault="00B951F3" w:rsidP="00B951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</w:p>
    <w:p w14:paraId="67C02B87" w14:textId="77777777" w:rsidR="00B951F3" w:rsidRPr="00B951F3" w:rsidRDefault="00B951F3" w:rsidP="00B951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r w:rsidRPr="00B951F3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printf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</w:t>
      </w:r>
      <w:r w:rsidRPr="00B951F3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 xml:space="preserve">"Output: </w:t>
      </w:r>
      <w:r w:rsidRPr="00B951F3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%d</w:t>
      </w:r>
      <w:r w:rsidRPr="00B951F3">
        <w:rPr>
          <w:rFonts w:ascii="Consolas" w:eastAsia="Times New Roman" w:hAnsi="Consolas" w:cs="Times New Roman"/>
          <w:color w:val="EE0000"/>
          <w:sz w:val="20"/>
          <w:szCs w:val="20"/>
          <w:lang w:val="en-IN" w:eastAsia="en-IN"/>
        </w:rPr>
        <w:t>\n</w:t>
      </w:r>
      <w:r w:rsidRPr="00B951F3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"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, result);</w:t>
      </w:r>
      <w:r w:rsidRPr="00B951F3">
        <w:rPr>
          <w:rFonts w:ascii="Consolas" w:eastAsia="Times New Roman" w:hAnsi="Consolas" w:cs="Times New Roman"/>
          <w:color w:val="008000"/>
          <w:sz w:val="20"/>
          <w:szCs w:val="20"/>
          <w:lang w:val="en-IN" w:eastAsia="en-IN"/>
        </w:rPr>
        <w:t xml:space="preserve"> // Expected: 16</w:t>
      </w:r>
    </w:p>
    <w:p w14:paraId="5252C617" w14:textId="77777777" w:rsidR="00B951F3" w:rsidRPr="00B951F3" w:rsidRDefault="00B951F3" w:rsidP="00B951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</w:p>
    <w:p w14:paraId="4C863759" w14:textId="77777777" w:rsidR="00B951F3" w:rsidRPr="00B951F3" w:rsidRDefault="00B951F3" w:rsidP="00B951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r w:rsidRPr="00B951F3">
        <w:rPr>
          <w:rFonts w:ascii="Consolas" w:eastAsia="Times New Roman" w:hAnsi="Consolas" w:cs="Times New Roman"/>
          <w:color w:val="008000"/>
          <w:sz w:val="20"/>
          <w:szCs w:val="20"/>
          <w:lang w:val="en-IN" w:eastAsia="en-IN"/>
        </w:rPr>
        <w:t>// Clean up memory</w:t>
      </w:r>
    </w:p>
    <w:p w14:paraId="540626C0" w14:textId="77777777" w:rsidR="00B951F3" w:rsidRPr="00B951F3" w:rsidRDefault="00B951F3" w:rsidP="00B951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r w:rsidRPr="00B951F3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free_exp_tree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(root);</w:t>
      </w:r>
    </w:p>
    <w:p w14:paraId="0B09704A" w14:textId="77777777" w:rsidR="00B951F3" w:rsidRPr="00B951F3" w:rsidRDefault="00B951F3" w:rsidP="00B951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</w:p>
    <w:p w14:paraId="042586E0" w14:textId="77777777" w:rsidR="00B951F3" w:rsidRPr="00B951F3" w:rsidRDefault="00B951F3" w:rsidP="00B951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r w:rsidRPr="00B951F3">
        <w:rPr>
          <w:rFonts w:ascii="Consolas" w:eastAsia="Times New Roman" w:hAnsi="Consolas" w:cs="Times New Roman"/>
          <w:color w:val="AF00DB"/>
          <w:sz w:val="20"/>
          <w:szCs w:val="20"/>
          <w:lang w:val="en-IN" w:eastAsia="en-IN"/>
        </w:rPr>
        <w:t>return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B951F3">
        <w:rPr>
          <w:rFonts w:ascii="Consolas" w:eastAsia="Times New Roman" w:hAnsi="Consolas" w:cs="Times New Roman"/>
          <w:color w:val="098658"/>
          <w:sz w:val="20"/>
          <w:szCs w:val="20"/>
          <w:lang w:val="en-IN" w:eastAsia="en-IN"/>
        </w:rPr>
        <w:t>0</w:t>
      </w: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;</w:t>
      </w:r>
    </w:p>
    <w:p w14:paraId="2EB3F77F" w14:textId="77777777" w:rsidR="00B951F3" w:rsidRPr="00B951F3" w:rsidRDefault="00B951F3" w:rsidP="00B951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B951F3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}</w:t>
      </w:r>
    </w:p>
    <w:p w14:paraId="1B5D83F7" w14:textId="77777777" w:rsidR="00B951F3" w:rsidRDefault="00B951F3">
      <w:pPr>
        <w:rPr>
          <w:rFonts w:ascii="Times New Roman" w:hAnsi="Times New Roman" w:cs="Times New Roman"/>
        </w:rPr>
      </w:pPr>
    </w:p>
    <w:p w14:paraId="0CD6C9C6" w14:textId="096E86B0" w:rsidR="00B951F3" w:rsidRDefault="00B951F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Post Lab Output:</w:t>
      </w:r>
    </w:p>
    <w:p w14:paraId="3F09BA5D" w14:textId="52F38B56" w:rsidR="00B951F3" w:rsidRPr="0075604E" w:rsidRDefault="00B951F3">
      <w:pPr>
        <w:rPr>
          <w:rFonts w:ascii="Times New Roman" w:hAnsi="Times New Roman" w:cs="Times New Roman"/>
        </w:rPr>
      </w:pPr>
      <w:r w:rsidRPr="00B951F3">
        <w:rPr>
          <w:rFonts w:ascii="Times New Roman" w:hAnsi="Times New Roman" w:cs="Times New Roman"/>
        </w:rPr>
        <w:drawing>
          <wp:inline distT="0" distB="0" distL="0" distR="0" wp14:anchorId="6435326A" wp14:editId="6A852962">
            <wp:extent cx="5486400" cy="1257300"/>
            <wp:effectExtent l="0" t="0" r="0" b="0"/>
            <wp:docPr id="4475072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50723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51F3" w:rsidRPr="0075604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05487340">
    <w:abstractNumId w:val="8"/>
  </w:num>
  <w:num w:numId="2" w16cid:durableId="792019453">
    <w:abstractNumId w:val="6"/>
  </w:num>
  <w:num w:numId="3" w16cid:durableId="885750752">
    <w:abstractNumId w:val="5"/>
  </w:num>
  <w:num w:numId="4" w16cid:durableId="1356079246">
    <w:abstractNumId w:val="4"/>
  </w:num>
  <w:num w:numId="5" w16cid:durableId="1594900924">
    <w:abstractNumId w:val="7"/>
  </w:num>
  <w:num w:numId="6" w16cid:durableId="1724258786">
    <w:abstractNumId w:val="3"/>
  </w:num>
  <w:num w:numId="7" w16cid:durableId="439228841">
    <w:abstractNumId w:val="2"/>
  </w:num>
  <w:num w:numId="8" w16cid:durableId="1515848607">
    <w:abstractNumId w:val="1"/>
  </w:num>
  <w:num w:numId="9" w16cid:durableId="1219200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671CE"/>
    <w:rsid w:val="00375305"/>
    <w:rsid w:val="0075604E"/>
    <w:rsid w:val="00AA1D8D"/>
    <w:rsid w:val="00B47730"/>
    <w:rsid w:val="00B951F3"/>
    <w:rsid w:val="00CB0664"/>
    <w:rsid w:val="00FC69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34E8C0E"/>
  <w15:docId w15:val="{29D91D05-4827-4686-929B-AAF441FA7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12</Pages>
  <Words>2287</Words>
  <Characters>13038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Atharva Jagtap</cp:lastModifiedBy>
  <cp:revision>3</cp:revision>
  <dcterms:created xsi:type="dcterms:W3CDTF">2025-10-06T04:36:00Z</dcterms:created>
  <dcterms:modified xsi:type="dcterms:W3CDTF">2025-10-11T11:04:00Z</dcterms:modified>
</cp:coreProperties>
</file>