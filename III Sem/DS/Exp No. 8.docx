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B2E49" w14:textId="77777777" w:rsidR="005A1FB8" w:rsidRPr="00EF0EB8" w:rsidRDefault="00704FAF" w:rsidP="00EF0EB8">
      <w:pPr>
        <w:jc w:val="center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  <w:b/>
        </w:rPr>
        <w:t>Exp No. 8</w:t>
      </w:r>
    </w:p>
    <w:p w14:paraId="785B6289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Title:</w:t>
      </w:r>
    </w:p>
    <w:p w14:paraId="64E00E90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Searching and Hashing — Implement Hash Table using Array with Collision Handling via (A) Chaining and (B) Linear Probing</w:t>
      </w:r>
    </w:p>
    <w:p w14:paraId="029BA0A1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Aim:</w:t>
      </w:r>
    </w:p>
    <w:p w14:paraId="276DECB3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To implement a hash table using an array and handle collisions using (i) separate chaining with linked lists and (ii) open addressing via linear probing.</w:t>
      </w:r>
    </w:p>
    <w:p w14:paraId="3F1E48F3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Objectives:</w:t>
      </w:r>
    </w:p>
    <w:p w14:paraId="07E16C6B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• Understand hashing, load factor, and collision resolution strategies.</w:t>
      </w:r>
      <w:r w:rsidRPr="00EF0EB8">
        <w:rPr>
          <w:rFonts w:ascii="Times New Roman" w:hAnsi="Times New Roman" w:cs="Times New Roman"/>
        </w:rPr>
        <w:br/>
        <w:t>• Implement insert, search, and delete operations for hash tables.</w:t>
      </w:r>
      <w:r w:rsidRPr="00EF0EB8">
        <w:rPr>
          <w:rFonts w:ascii="Times New Roman" w:hAnsi="Times New Roman" w:cs="Times New Roman"/>
        </w:rPr>
        <w:br/>
        <w:t>• Compare memory and performance trade-offs between chaining and linear probing.</w:t>
      </w:r>
    </w:p>
    <w:p w14:paraId="6E090C0D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Theory:</w:t>
      </w:r>
    </w:p>
    <w:p w14:paraId="6C203DFD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Hashing maps keys to indices of an array using a hash function h(key) = key % M (for integer keys). Collisions occur when multiple keys map to the same index. Two common strategies:</w:t>
      </w:r>
      <w:r w:rsidRPr="00EF0EB8">
        <w:rPr>
          <w:rFonts w:ascii="Times New Roman" w:hAnsi="Times New Roman" w:cs="Times New Roman"/>
        </w:rPr>
        <w:br/>
        <w:t>1) Separate Chaining: Each table slot holds a linked list of entries. Insert at head/tail of list. Search/delete traverse the list.</w:t>
      </w:r>
      <w:r w:rsidRPr="00EF0EB8">
        <w:rPr>
          <w:rFonts w:ascii="Times New Roman" w:hAnsi="Times New Roman" w:cs="Times New Roman"/>
        </w:rPr>
        <w:br/>
        <w:t>2) Linear Probing (Open Addressing): If slot is occupied, probe the next slot (i+1)%M repeatedly until an empty slot is found. Deletion uses a special marker (e.g., -2) to avoid breaking probe chains.</w:t>
      </w:r>
      <w:r w:rsidRPr="00EF0EB8">
        <w:rPr>
          <w:rFonts w:ascii="Times New Roman" w:hAnsi="Times New Roman" w:cs="Times New Roman"/>
        </w:rPr>
        <w:br/>
      </w:r>
      <w:r w:rsidRPr="00EF0EB8">
        <w:rPr>
          <w:rFonts w:ascii="Times New Roman" w:hAnsi="Times New Roman" w:cs="Times New Roman"/>
        </w:rPr>
        <w:br/>
        <w:t>Load factor α affects performance: higher α generally increases collisions and search costs, especially for open addressing.</w:t>
      </w:r>
    </w:p>
    <w:p w14:paraId="2BF70913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Algorithms (High Level):</w:t>
      </w:r>
    </w:p>
    <w:p w14:paraId="3F23E29D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A) Chaining (Separate Linked Lists)</w:t>
      </w:r>
    </w:p>
    <w:p w14:paraId="5EB96A2A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• Insert(k): idx = h(k); push k to list at table[idx].</w:t>
      </w:r>
      <w:r w:rsidRPr="00EF0EB8">
        <w:rPr>
          <w:rFonts w:ascii="Times New Roman" w:hAnsi="Times New Roman" w:cs="Times New Roman"/>
        </w:rPr>
        <w:br/>
        <w:t>• Search(k): traverse list at table[idx]; return found/not found.</w:t>
      </w:r>
      <w:r w:rsidRPr="00EF0EB8">
        <w:rPr>
          <w:rFonts w:ascii="Times New Roman" w:hAnsi="Times New Roman" w:cs="Times New Roman"/>
        </w:rPr>
        <w:br/>
        <w:t>• Delete(k): find node in list at table[idx], unlink it.</w:t>
      </w:r>
    </w:p>
    <w:p w14:paraId="0A2AB1E4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B) Linear Probing (Open Addressing)</w:t>
      </w:r>
    </w:p>
    <w:p w14:paraId="22F72922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• Insert(k): idx = h(k); while slot is occupied (not -1 and not -2), idx = (idx+1)%M; place k.</w:t>
      </w:r>
      <w:r w:rsidRPr="00EF0EB8">
        <w:rPr>
          <w:rFonts w:ascii="Times New Roman" w:hAnsi="Times New Roman" w:cs="Times New Roman"/>
        </w:rPr>
        <w:br/>
        <w:t>• Search(k): probe until empty slot (-1) encountered or key found.</w:t>
      </w:r>
      <w:r w:rsidRPr="00EF0EB8">
        <w:rPr>
          <w:rFonts w:ascii="Times New Roman" w:hAnsi="Times New Roman" w:cs="Times New Roman"/>
        </w:rPr>
        <w:br/>
        <w:t>• Delete(k): upon finding k, mark slot as deleted (-2).</w:t>
      </w:r>
    </w:p>
    <w:p w14:paraId="7EF1C4C1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Program Code A (C Language): Hash Table with Chaining</w:t>
      </w:r>
    </w:p>
    <w:p w14:paraId="4768FF11" w14:textId="1641DCB0" w:rsidR="007C02AB" w:rsidRPr="007C02AB" w:rsidRDefault="00704FAF" w:rsidP="007C02AB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  <w:sz w:val="20"/>
        </w:rPr>
        <w:br/>
      </w:r>
      <w:r w:rsidR="007C02AB"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="007C02AB"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="007C02AB"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="007C02AB"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stdio.h</w:t>
      </w:r>
      <w:proofErr w:type="spellEnd"/>
      <w:r w:rsidR="007C02AB"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14:paraId="220E072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stdlib.h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14:paraId="0F34D35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stdbool.h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14:paraId="789D3DB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56B39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#define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M 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Hash Table Size</w:t>
      </w:r>
    </w:p>
    <w:p w14:paraId="70353ED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5B794E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--- Linked List Node for Chaining ---</w:t>
      </w:r>
    </w:p>
    <w:p w14:paraId="2ED8CFD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typedef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Node {</w:t>
      </w:r>
    </w:p>
    <w:p w14:paraId="4EA9539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key;</w:t>
      </w:r>
    </w:p>
    <w:p w14:paraId="50F90A2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next;</w:t>
      </w:r>
    </w:p>
    <w:p w14:paraId="11A68738" w14:textId="570734CD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 Node;</w:t>
      </w:r>
    </w:p>
    <w:p w14:paraId="3C9E2EC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Hash Table is an array of Node pointers (heads of linked lists)</w:t>
      </w:r>
    </w:p>
    <w:p w14:paraId="2E631C44" w14:textId="4A816DEB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[M];</w:t>
      </w:r>
    </w:p>
    <w:p w14:paraId="2B401A2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--- Hash Function ---</w:t>
      </w:r>
    </w:p>
    <w:p w14:paraId="5537D52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9FA3A7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M;</w:t>
      </w:r>
    </w:p>
    <w:p w14:paraId="6FA1277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1473EA5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3E7D147" w14:textId="51D798A1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--- Linked List Utility Functions ---</w:t>
      </w:r>
    </w:p>
    <w:p w14:paraId="1F5489F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create a new node</w:t>
      </w:r>
    </w:p>
    <w:p w14:paraId="093D248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Node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9AFA63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(Node));</w:t>
      </w:r>
    </w:p>
    <w:p w14:paraId="32893F6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exit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(EXIT_FAILURE);</w:t>
      </w:r>
    </w:p>
    <w:p w14:paraId="5652836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key;</w:t>
      </w:r>
    </w:p>
    <w:p w14:paraId="3687BB3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027158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67204B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1F2B68B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B5DEE54" w14:textId="258A9DE1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--- Hash Table Operations (Chaining) ---</w:t>
      </w:r>
    </w:p>
    <w:p w14:paraId="7D8CC26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 key into the hash table</w:t>
      </w:r>
    </w:p>
    <w:p w14:paraId="1C0A40C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0650DF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(key);</w:t>
      </w:r>
    </w:p>
    <w:p w14:paraId="4FD531C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14:paraId="40E3FEA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 for duplicates (optional, but good practice)</w:t>
      </w:r>
    </w:p>
    <w:p w14:paraId="05AD389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[index];</w:t>
      </w:r>
    </w:p>
    <w:p w14:paraId="615FDBB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57D729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key) {</w:t>
      </w:r>
    </w:p>
    <w:p w14:paraId="28A20D0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"Key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already exists.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key);</w:t>
      </w:r>
    </w:p>
    <w:p w14:paraId="6BD9CCC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D910FD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118503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CCB1E6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75A6B5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2D5210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 at the head of the linked list</w:t>
      </w:r>
    </w:p>
    <w:p w14:paraId="455FFDE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(key);</w:t>
      </w:r>
    </w:p>
    <w:p w14:paraId="0E9B646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[index];</w:t>
      </w:r>
    </w:p>
    <w:p w14:paraId="7A678EB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[index]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new_node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1DB17B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"Inserted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at index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(Chaining).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key, index);</w:t>
      </w:r>
    </w:p>
    <w:p w14:paraId="62A016A0" w14:textId="37CFBD3D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3290E9F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Search for a key in the hash table</w:t>
      </w:r>
    </w:p>
    <w:p w14:paraId="7C6B990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6DA1FD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(key);</w:t>
      </w:r>
    </w:p>
    <w:p w14:paraId="39038E6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[index];</w:t>
      </w:r>
    </w:p>
    <w:p w14:paraId="587A304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14:paraId="629BC69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D1FBB0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key) {</w:t>
      </w:r>
    </w:p>
    <w:p w14:paraId="15559E6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Found at index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key, index);</w:t>
      </w:r>
    </w:p>
    <w:p w14:paraId="10ABBAF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730DA9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3DCD0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5EF9C6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44EDB0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14:paraId="00347DD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Not Found.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key);</w:t>
      </w:r>
    </w:p>
    <w:p w14:paraId="78CBAD9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1C80709" w14:textId="414CBBDC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51C2BD9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Delete a key from the hash table</w:t>
      </w:r>
    </w:p>
    <w:p w14:paraId="36EFEAC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D0D97A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(key);</w:t>
      </w:r>
    </w:p>
    <w:p w14:paraId="7D7EA0B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[index];</w:t>
      </w:r>
    </w:p>
    <w:p w14:paraId="7DE8E3F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prev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A7EB09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94917F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key) {</w:t>
      </w:r>
    </w:p>
    <w:p w14:paraId="24298F1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prev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current;</w:t>
      </w:r>
    </w:p>
    <w:p w14:paraId="6964155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F93813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8D140A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EA9EB1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7AC691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"Delete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Not Found.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key);</w:t>
      </w:r>
    </w:p>
    <w:p w14:paraId="3C4920E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C800D9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79550B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6472D1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Found: unlink the node</w:t>
      </w:r>
    </w:p>
    <w:p w14:paraId="2398A6D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prev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24457E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Node to delete is the head</w:t>
      </w:r>
    </w:p>
    <w:p w14:paraId="02ECE05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[index]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466E52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}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0A7320C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Node is in the middle or end</w:t>
      </w:r>
    </w:p>
    <w:p w14:paraId="7DBD67E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648F60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813E31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DFB635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"Delete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Removed from list at index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.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key, index);</w:t>
      </w:r>
    </w:p>
    <w:p w14:paraId="401FAC3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(current);</w:t>
      </w:r>
    </w:p>
    <w:p w14:paraId="4C88683D" w14:textId="0ACEF9AB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2813C79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 the hash table</w:t>
      </w:r>
    </w:p>
    <w:p w14:paraId="19DC1CF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14:paraId="2C4FB29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--- Hash Table (Chaining) ---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882ADD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8549F7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"Index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175C00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1D55217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5F29AC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-&gt; 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7292FA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21704C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81EDC3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"NULL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2F43F4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7F2C009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"-----------------------------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943BE3C" w14:textId="379BB09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36E60AD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 to free the memory</w:t>
      </w:r>
    </w:p>
    <w:p w14:paraId="3239DA0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void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14:paraId="706F14A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078A5D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5F7EC1C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Node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next;</w:t>
      </w:r>
    </w:p>
    <w:p w14:paraId="1CDC002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EFF89E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next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-&gt;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C5933C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(current);</w:t>
      </w:r>
    </w:p>
    <w:p w14:paraId="3525797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current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next;</w:t>
      </w:r>
    </w:p>
    <w:p w14:paraId="79B0DDF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13FEE2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CA0023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5FAF78E" w14:textId="6AD26C1E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57F7AD7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 {</w:t>
      </w:r>
    </w:p>
    <w:p w14:paraId="53C5CFD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Initialize table to NULL</w:t>
      </w:r>
    </w:p>
    <w:p w14:paraId="66C3FA3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76230C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CF4EE6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B6A7ED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F9007D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"--- Hash Table with Chaining (M=</w:t>
      </w:r>
      <w:r w:rsidRPr="007C02AB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) ---</w:t>
      </w:r>
      <w:r w:rsidRPr="007C02AB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, M);</w:t>
      </w:r>
    </w:p>
    <w:p w14:paraId="538AB7B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BB7199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Insert: 10, 3, 17, 24 (All hash to index 3)</w:t>
      </w:r>
    </w:p>
    <w:p w14:paraId="0A5D601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Index 3: 10 -&gt; NULL</w:t>
      </w:r>
    </w:p>
    <w:p w14:paraId="3B3D237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 // Index 3: 3 -&gt; 10 -&gt; NULL</w:t>
      </w:r>
    </w:p>
    <w:p w14:paraId="3386211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Index 3: 17 -&gt; 3 -&gt; 10 -&gt; NULL</w:t>
      </w:r>
    </w:p>
    <w:p w14:paraId="3BAF295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Index 3: 24 -&gt; 17 -&gt; 3 -&gt; 10 -&gt; NULL</w:t>
      </w:r>
    </w:p>
    <w:p w14:paraId="49D105B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14:paraId="72D4BF3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 keys that map to other indices</w:t>
      </w:r>
    </w:p>
    <w:p w14:paraId="66B80E8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Index 1</w:t>
      </w:r>
    </w:p>
    <w:p w14:paraId="3E12F6F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Index 1: 8 -&gt; 1 -&gt; NULL</w:t>
      </w:r>
    </w:p>
    <w:p w14:paraId="789A117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99DD07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6540A6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120C83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Found</w:t>
      </w:r>
    </w:p>
    <w:p w14:paraId="01ADF74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Not Found</w:t>
      </w:r>
    </w:p>
    <w:p w14:paraId="09F3CD4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1649D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Deleted from index 3</w:t>
      </w:r>
    </w:p>
    <w:p w14:paraId="171BF7B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99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Not Found</w:t>
      </w:r>
    </w:p>
    <w:p w14:paraId="26FC107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</w:p>
    <w:p w14:paraId="447B1291" w14:textId="0AB632FE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084200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Clean up memory</w:t>
      </w:r>
    </w:p>
    <w:p w14:paraId="27CCFD0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free_chaining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7E143C5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5B383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B8927D7" w14:textId="77777777" w:rsid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02CC50FA" w14:textId="77777777" w:rsid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EDCCC53" w14:textId="671F2836" w:rsidR="007C02AB" w:rsidRDefault="007C02AB" w:rsidP="007C02AB">
      <w:pPr>
        <w:pStyle w:val="Heading2"/>
        <w:rPr>
          <w:rFonts w:ascii="Times New Roman" w:hAnsi="Times New Roman" w:cs="Times New Roman"/>
        </w:rPr>
      </w:pPr>
    </w:p>
    <w:p w14:paraId="5DE8AA64" w14:textId="77777777" w:rsidR="007C02AB" w:rsidRDefault="007C02AB" w:rsidP="007C02AB"/>
    <w:p w14:paraId="6D379A63" w14:textId="77777777" w:rsidR="007C02AB" w:rsidRPr="007C02AB" w:rsidRDefault="007C02AB" w:rsidP="007C02AB"/>
    <w:p w14:paraId="3188C6CF" w14:textId="1CC8CFE9" w:rsidR="007C02AB" w:rsidRPr="007C02AB" w:rsidRDefault="007C02AB" w:rsidP="007C02A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F0EB8">
        <w:rPr>
          <w:rFonts w:ascii="Times New Roman" w:hAnsi="Times New Roman" w:cs="Times New Roman"/>
        </w:rPr>
        <w:lastRenderedPageBreak/>
        <w:t>Program Code B (C Language): Hash Table with Linear Probing</w:t>
      </w:r>
    </w:p>
    <w:p w14:paraId="37C5216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209F15E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219171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796A53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94D181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7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Hash Table Size</w:t>
      </w:r>
    </w:p>
    <w:p w14:paraId="3DA2979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EMPTY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  // Marker for an empty slot</w:t>
      </w:r>
    </w:p>
    <w:p w14:paraId="219DE57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DELETED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// Marker for a deleted slot (tombstone)</w:t>
      </w:r>
    </w:p>
    <w:p w14:paraId="4178611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2309F6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[M];</w:t>
      </w:r>
    </w:p>
    <w:p w14:paraId="5E60A85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D26A44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Hash Function ---</w:t>
      </w:r>
    </w:p>
    <w:p w14:paraId="0E7880F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FF79F4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19A5443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4362C3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D4B5C6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Hash Table Operations (Linear Probing) ---</w:t>
      </w:r>
    </w:p>
    <w:p w14:paraId="2F2593A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F9DF6C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Find the index of a key (used by all other functions)</w:t>
      </w:r>
    </w:p>
    <w:p w14:paraId="7A12432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find_slot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stop_at_empty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probes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9A82FB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343AC6C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DE7ED6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probes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58C261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C9F3D9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40AAAE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(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84AA8F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5342130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28DFFB6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stop_at_empty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Found an empty spot for insert/unsuccessful search</w:t>
      </w:r>
    </w:p>
    <w:p w14:paraId="33BDA4A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For successful search/delete, keep probing past EMPTY if not specified to stop</w:t>
      </w:r>
    </w:p>
    <w:p w14:paraId="0D62272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</w:p>
    <w:p w14:paraId="0985F65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34921C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57A1C0E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Found the key</w:t>
      </w:r>
    </w:p>
    <w:p w14:paraId="7371860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52F91E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6CFD69B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Move to the next slot (linear probing)</w:t>
      </w:r>
    </w:p>
    <w:p w14:paraId="50CC812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Using </w:t>
      </w:r>
      <w:proofErr w:type="spellStart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for probe step</w:t>
      </w:r>
    </w:p>
    <w:p w14:paraId="50842EC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A027DA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4C9C2E5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Not found/Table full/No empty/deleted slot</w:t>
      </w:r>
    </w:p>
    <w:p w14:paraId="1EAA870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0F0A5BE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B74704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Insert key into the hash table</w:t>
      </w:r>
    </w:p>
    <w:p w14:paraId="5D0438F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6097E0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probes;</w:t>
      </w:r>
    </w:p>
    <w:p w14:paraId="3533708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Find a slot: </w:t>
      </w:r>
      <w:proofErr w:type="spellStart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stop_at_empty</w:t>
      </w:r>
      <w:proofErr w:type="spellEnd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=true (look for EMPTY or DELETED)</w:t>
      </w:r>
    </w:p>
    <w:p w14:paraId="1171FE6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D38C6A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62AA2D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// Instead of using </w:t>
      </w:r>
      <w:proofErr w:type="spellStart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find_slot</w:t>
      </w:r>
      <w:proofErr w:type="spellEnd"/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, let's implement the search for an insert spot</w:t>
      </w:r>
    </w:p>
    <w:p w14:paraId="0CB6746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which should ideally reuse DELETED slots</w:t>
      </w:r>
    </w:p>
    <w:p w14:paraId="4E9BE91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4E49B2C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C5C689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024483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AF308A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8A08C2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322D519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?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FA080A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B74B15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DELETED) {</w:t>
      </w:r>
    </w:p>
    <w:p w14:paraId="66C3516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E17680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2FE90C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    }</w:t>
      </w:r>
    </w:p>
    <w:p w14:paraId="4B054A5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25026F0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"Key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already exists.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6969736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D7DCBF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2E0621B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3C4732C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274E8D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A148DE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1952AB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If we found a DELETED slot, use it</w:t>
      </w:r>
    </w:p>
    <w:p w14:paraId="0295819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C99F55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966093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A7D329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00AA4F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[index]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key;</w:t>
      </w:r>
    </w:p>
    <w:p w14:paraId="036891D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"Inserted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at 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(Probes: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index,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abs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(index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Simple probe count</w:t>
      </w:r>
    </w:p>
    <w:p w14:paraId="5DAEEE3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AF4C3E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B0BBF7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"Overflow! Hash table is full.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CBE316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77ABE3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AE151B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1081F9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1FAFA19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Search for a key in the hash table</w:t>
      </w:r>
    </w:p>
    <w:p w14:paraId="2FD611B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probes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4273663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6025FF2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CBBA3C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probes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35873D9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051E4E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00C83E9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(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D16600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E6DD9D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574AB30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: Not Found (Probed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slots).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67C40D4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search at EMPTY slot</w:t>
      </w:r>
    </w:p>
    <w:p w14:paraId="673D696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</w:p>
    <w:p w14:paraId="3A0178B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6582198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4B1AC16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: Found at 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in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probes.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5C79CF4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Found the key</w:t>
      </w:r>
    </w:p>
    <w:p w14:paraId="4811A83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6870170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2F2F825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Continue probing past DELETED</w:t>
      </w:r>
    </w:p>
    <w:p w14:paraId="4CA7280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43B877A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16D22D7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826D6C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: Not Found (Probed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slots - cycle completed).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250A014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0BE100F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1EE4E8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E47929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Delete a key from the hash table</w:t>
      </w:r>
    </w:p>
    <w:p w14:paraId="5ACFAD3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C358C5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probes;</w:t>
      </w:r>
    </w:p>
    <w:p w14:paraId="5D56ED7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AE160E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6350246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490BE1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FDA115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BD7EFE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661C2F3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at EMPTY</w:t>
      </w:r>
    </w:p>
    <w:p w14:paraId="624C1BD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CD4A5D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24EA7BA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295792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break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B55805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2A298C2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16F1B7D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227660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815AEE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98A2E2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[index]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DELETED;</w:t>
      </w:r>
    </w:p>
    <w:p w14:paraId="6518A7B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: Marked DELETED at 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key, index);</w:t>
      </w:r>
    </w:p>
    <w:p w14:paraId="7DE7F23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46454D0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"Delete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 Not Found.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key);</w:t>
      </w:r>
    </w:p>
    <w:p w14:paraId="6BA7EB6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3FF295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>}</w:t>
      </w:r>
    </w:p>
    <w:p w14:paraId="0EE27EF9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222DD40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Display the hash table</w:t>
      </w:r>
    </w:p>
    <w:p w14:paraId="532CB609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755063C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--- Hash Table (Linear Probing) 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81030A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1026E6B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 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3F6D9382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69C0AF5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"EMPTY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012FFD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DELETED) {</w:t>
      </w:r>
    </w:p>
    <w:p w14:paraId="13ED71D0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"DELETED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1733ED7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3E29AAD9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5F8C1EA5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1D809BA7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9E004D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"-----------------------------------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227C97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B69782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83375C3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939B4D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Initialize table to EMPTY</w:t>
      </w:r>
    </w:p>
    <w:p w14:paraId="65DCB2B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EC1F3C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EMPTY;</w:t>
      </w:r>
    </w:p>
    <w:p w14:paraId="51B2AB9B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4E6E329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498EB61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Hash Table with Linear Probing (M=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 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M);</w:t>
      </w:r>
    </w:p>
    <w:p w14:paraId="1FD0C19F" w14:textId="77777777" w:rsid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7A54FFF" w14:textId="25AE03B3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7BFADFB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  </w:t>
      </w:r>
    </w:p>
    <w:p w14:paraId="6265A03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6FC10A8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5BBD594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0A178F7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8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  </w:t>
      </w:r>
    </w:p>
    <w:p w14:paraId="44E71C9F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15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7141E48A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7E967BD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03D7CD4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1EA893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D9EBF4C" w14:textId="365DC0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5E1DA8FD" w14:textId="4C123C2A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2AB495B4" w14:textId="2330FF65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99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Not Found</w:t>
      </w:r>
    </w:p>
    <w:p w14:paraId="659279A6" w14:textId="0AD186E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delete_probing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Mark DELETED at index 5</w:t>
      </w:r>
    </w:p>
    <w:p w14:paraId="36A33EF7" w14:textId="45AD554B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FB359E8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Must probe past 5 (DELETED)</w:t>
      </w:r>
    </w:p>
    <w:p w14:paraId="0E8CDA66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CA3289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2A59D34C" w14:textId="77777777" w:rsidR="007C02AB" w:rsidRPr="007C02AB" w:rsidRDefault="007C02AB" w:rsidP="007C02AB">
      <w:pPr>
        <w:shd w:val="clear" w:color="auto" w:fill="FFFFFF"/>
        <w:spacing w:after="0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F12A5AD" w14:textId="07CA5F57" w:rsidR="005A1FB8" w:rsidRPr="007C02AB" w:rsidRDefault="005A1FB8" w:rsidP="007C02AB">
      <w:pPr>
        <w:rPr>
          <w:rFonts w:ascii="Times New Roman" w:hAnsi="Times New Roman" w:cs="Times New Roman"/>
        </w:rPr>
      </w:pPr>
    </w:p>
    <w:p w14:paraId="496ABFEE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lastRenderedPageBreak/>
        <w:t>Sample Input/Output:</w:t>
      </w:r>
    </w:p>
    <w:p w14:paraId="1F51DE63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Chaining Sample:</w:t>
      </w:r>
      <w:r w:rsidRPr="00EF0EB8">
        <w:rPr>
          <w:rFonts w:ascii="Times New Roman" w:hAnsi="Times New Roman" w:cs="Times New Roman"/>
        </w:rPr>
        <w:br/>
        <w:t>Insert: 10, 3, 17, 24 (M=7) → indices: 3,3,3,3 (list grows)</w:t>
      </w:r>
      <w:r w:rsidRPr="00EF0EB8">
        <w:rPr>
          <w:rFonts w:ascii="Times New Roman" w:hAnsi="Times New Roman" w:cs="Times New Roman"/>
        </w:rPr>
        <w:br/>
        <w:t>Search 17 → Found</w:t>
      </w:r>
      <w:r w:rsidRPr="00EF0EB8">
        <w:rPr>
          <w:rFonts w:ascii="Times New Roman" w:hAnsi="Times New Roman" w:cs="Times New Roman"/>
        </w:rPr>
        <w:br/>
        <w:t>Delete 3 → Removed from list at index 3</w:t>
      </w:r>
      <w:r w:rsidRPr="00EF0EB8">
        <w:rPr>
          <w:rFonts w:ascii="Times New Roman" w:hAnsi="Times New Roman" w:cs="Times New Roman"/>
        </w:rPr>
        <w:br/>
      </w:r>
      <w:r w:rsidRPr="00EF0EB8">
        <w:rPr>
          <w:rFonts w:ascii="Times New Roman" w:hAnsi="Times New Roman" w:cs="Times New Roman"/>
        </w:rPr>
        <w:br/>
        <w:t>Linear Probing Sample:</w:t>
      </w:r>
      <w:r w:rsidRPr="00EF0EB8">
        <w:rPr>
          <w:rFonts w:ascii="Times New Roman" w:hAnsi="Times New Roman" w:cs="Times New Roman"/>
        </w:rPr>
        <w:br/>
        <w:t>Insert: 10, 3, 17, 24 (M=7) → indices: 3,3,3,3 but stored at 3,4,5,6 via probing</w:t>
      </w:r>
      <w:r w:rsidRPr="00EF0EB8">
        <w:rPr>
          <w:rFonts w:ascii="Times New Roman" w:hAnsi="Times New Roman" w:cs="Times New Roman"/>
        </w:rPr>
        <w:br/>
        <w:t>Search 24 → Found at index 6</w:t>
      </w:r>
      <w:r w:rsidRPr="00EF0EB8">
        <w:rPr>
          <w:rFonts w:ascii="Times New Roman" w:hAnsi="Times New Roman" w:cs="Times New Roman"/>
        </w:rPr>
        <w:br/>
        <w:t>Delete 17 → Marked DELETED at its index</w:t>
      </w:r>
      <w:r w:rsidRPr="00EF0EB8">
        <w:rPr>
          <w:rFonts w:ascii="Times New Roman" w:hAnsi="Times New Roman" w:cs="Times New Roman"/>
        </w:rPr>
        <w:br/>
      </w:r>
    </w:p>
    <w:p w14:paraId="22CD3609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Result:</w:t>
      </w:r>
    </w:p>
    <w:p w14:paraId="359EC858" w14:textId="77777777" w:rsidR="005A1F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Implemented hash tables with both chaining and linear probing collision resolution. Demonstrated insert, search, delete, and display operations.</w:t>
      </w:r>
    </w:p>
    <w:p w14:paraId="77AFC5D4" w14:textId="2E28D075" w:rsidR="007C02AB" w:rsidRDefault="007C0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 Output:</w:t>
      </w:r>
    </w:p>
    <w:p w14:paraId="0456EDA8" w14:textId="08E0625E" w:rsidR="007C02AB" w:rsidRDefault="007C02AB">
      <w:pPr>
        <w:rPr>
          <w:rFonts w:ascii="Times New Roman" w:hAnsi="Times New Roman" w:cs="Times New Roman"/>
        </w:rPr>
      </w:pPr>
      <w:r w:rsidRPr="007C02AB">
        <w:rPr>
          <w:rFonts w:ascii="Times New Roman" w:hAnsi="Times New Roman" w:cs="Times New Roman"/>
        </w:rPr>
        <w:drawing>
          <wp:inline distT="0" distB="0" distL="0" distR="0" wp14:anchorId="232A748F" wp14:editId="4DCAC0FC">
            <wp:extent cx="5486400" cy="4919980"/>
            <wp:effectExtent l="0" t="0" r="0" b="0"/>
            <wp:docPr id="27651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2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F348" w14:textId="77777777" w:rsidR="007C02AB" w:rsidRDefault="007C02AB">
      <w:pPr>
        <w:rPr>
          <w:rFonts w:ascii="Times New Roman" w:hAnsi="Times New Roman" w:cs="Times New Roman"/>
        </w:rPr>
      </w:pPr>
    </w:p>
    <w:p w14:paraId="54E0A8E3" w14:textId="4EF6E616" w:rsidR="007C02AB" w:rsidRDefault="007C0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 Output:</w:t>
      </w:r>
    </w:p>
    <w:p w14:paraId="39DCE546" w14:textId="4F596C94" w:rsidR="007C02AB" w:rsidRPr="00EF0EB8" w:rsidRDefault="007C02AB">
      <w:pPr>
        <w:rPr>
          <w:rFonts w:ascii="Times New Roman" w:hAnsi="Times New Roman" w:cs="Times New Roman"/>
        </w:rPr>
      </w:pPr>
      <w:r w:rsidRPr="007C02AB">
        <w:rPr>
          <w:rFonts w:ascii="Times New Roman" w:hAnsi="Times New Roman" w:cs="Times New Roman"/>
        </w:rPr>
        <w:drawing>
          <wp:inline distT="0" distB="0" distL="0" distR="0" wp14:anchorId="34A7396A" wp14:editId="0E527492">
            <wp:extent cx="5257800" cy="6819900"/>
            <wp:effectExtent l="0" t="0" r="0" b="0"/>
            <wp:docPr id="67520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7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9FFA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lastRenderedPageBreak/>
        <w:t>Conclusion:</w:t>
      </w:r>
    </w:p>
    <w:p w14:paraId="599E02A6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Chaining uses extra memory for pointers but maintains expected O(1) average operations at moderate load. Linear probing is memory-compact, but clustering increases probe lengths as load factor grows; careful table sizing and rehashing are recommended in practice.</w:t>
      </w:r>
    </w:p>
    <w:p w14:paraId="1DD8896D" w14:textId="77777777" w:rsidR="005A1FB8" w:rsidRPr="00EF0EB8" w:rsidRDefault="00704FAF">
      <w:pPr>
        <w:pStyle w:val="Heading2"/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 xml:space="preserve">Post-Lab Problem </w:t>
      </w:r>
      <w:r w:rsidR="00EF0EB8">
        <w:rPr>
          <w:rFonts w:ascii="Times New Roman" w:hAnsi="Times New Roman" w:cs="Times New Roman"/>
        </w:rPr>
        <w:t xml:space="preserve">: </w:t>
      </w:r>
      <w:r w:rsidRPr="00EF0EB8">
        <w:rPr>
          <w:rFonts w:ascii="Times New Roman" w:hAnsi="Times New Roman" w:cs="Times New Roman"/>
        </w:rPr>
        <w:t>Count Probes on Successful/Unsuccessful Search (Linear Probing)</w:t>
      </w:r>
    </w:p>
    <w:p w14:paraId="171CDC63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Objective:</w:t>
      </w:r>
    </w:p>
    <w:p w14:paraId="493F87DF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Modify the linear probing program to count and print the number of slots inspected during search (probes) for both successful and unsuccessful searches.</w:t>
      </w:r>
    </w:p>
    <w:p w14:paraId="254C61E9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Description:</w:t>
      </w:r>
    </w:p>
    <w:p w14:paraId="7E54F0B2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Add a counter inside the search routine to tally how many positions are checked before returning. Run multiple searches and compute the average probes for a given load factor.</w:t>
      </w:r>
    </w:p>
    <w:p w14:paraId="1BA2E0B1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Input:</w:t>
      </w:r>
    </w:p>
    <w:p w14:paraId="52929BE0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Sequence of inserts followed by multiple search keys.</w:t>
      </w:r>
    </w:p>
    <w:p w14:paraId="5D72B558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Output:</w:t>
      </w:r>
    </w:p>
    <w:p w14:paraId="14A3CA10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For each search, print "Found at index i in P probes" or "Not Found in P probes".</w:t>
      </w:r>
    </w:p>
    <w:p w14:paraId="6A8B7A29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Constraints:</w:t>
      </w:r>
    </w:p>
    <w:p w14:paraId="03DA7980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• Use table size M=7 or 11. • Keys are integers. • Stop search when EMPTY encountered or full cycle completed.</w:t>
      </w:r>
    </w:p>
    <w:p w14:paraId="6F73C79D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Sample Output:</w:t>
      </w:r>
    </w:p>
    <w:p w14:paraId="47BDC101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Insert: 10 3 17 24 31</w:t>
      </w:r>
      <w:r w:rsidRPr="00EF0EB8">
        <w:rPr>
          <w:rFonts w:ascii="Times New Roman" w:hAnsi="Times New Roman" w:cs="Times New Roman"/>
        </w:rPr>
        <w:br/>
        <w:t>Search 24 → Found at index 6 in 4 probes</w:t>
      </w:r>
      <w:r w:rsidRPr="00EF0EB8">
        <w:rPr>
          <w:rFonts w:ascii="Times New Roman" w:hAnsi="Times New Roman" w:cs="Times New Roman"/>
        </w:rPr>
        <w:br/>
        <w:t>Search 99 → Not Found in 5 probes</w:t>
      </w:r>
    </w:p>
    <w:p w14:paraId="55A21DA7" w14:textId="77777777" w:rsidR="005A1FB8" w:rsidRPr="00EF0E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Hints:</w:t>
      </w:r>
    </w:p>
    <w:p w14:paraId="475864C9" w14:textId="77777777" w:rsidR="005A1FB8" w:rsidRDefault="00704FAF">
      <w:pPr>
        <w:rPr>
          <w:rFonts w:ascii="Times New Roman" w:hAnsi="Times New Roman" w:cs="Times New Roman"/>
        </w:rPr>
      </w:pPr>
      <w:r w:rsidRPr="00EF0EB8">
        <w:rPr>
          <w:rFonts w:ascii="Times New Roman" w:hAnsi="Times New Roman" w:cs="Times New Roman"/>
        </w:rPr>
        <w:t>• For unsuccessful search, terminate when you hit an EMPTY slot or wrap to start.</w:t>
      </w:r>
      <w:r w:rsidRPr="00EF0EB8">
        <w:rPr>
          <w:rFonts w:ascii="Times New Roman" w:hAnsi="Times New Roman" w:cs="Times New Roman"/>
        </w:rPr>
        <w:br/>
        <w:t>• Keep DELETED slots probing to avoid breaking chains.</w:t>
      </w:r>
    </w:p>
    <w:p w14:paraId="0C794C06" w14:textId="340CDAE4" w:rsidR="007C02AB" w:rsidRDefault="007C0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Lab Program Code:</w:t>
      </w:r>
    </w:p>
    <w:p w14:paraId="621F474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stdio.h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64FE968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stdlib.h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15E2BA0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#include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&lt;</w:t>
      </w:r>
      <w:proofErr w:type="spellStart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stdbool.h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&gt;</w:t>
      </w:r>
    </w:p>
    <w:p w14:paraId="36075C5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36F09A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M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7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Hash Table Size (M=7 used)</w:t>
      </w:r>
    </w:p>
    <w:p w14:paraId="65D1B8B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EMPTY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  // Marker for an empty slot</w:t>
      </w:r>
    </w:p>
    <w:p w14:paraId="39A7F9A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#define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 xml:space="preserve"> DELETED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  // Marker for a deleted slot (tombstone)</w:t>
      </w:r>
    </w:p>
    <w:p w14:paraId="7C2260B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DE4A0B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[M];</w:t>
      </w:r>
    </w:p>
    <w:p w14:paraId="56F6B00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0CCAA3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Hash Function (Reused) ---</w:t>
      </w:r>
    </w:p>
    <w:p w14:paraId="56AA71A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63D792B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6024A8B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96A12D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5623E3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Insert Function (Reused from B) ---</w:t>
      </w:r>
    </w:p>
    <w:p w14:paraId="54FA8C8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AEE770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1958384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873F09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2E24AF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E62CBB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2F2DC0C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0948C2C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index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?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4765CA4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[index]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key;</w:t>
      </w:r>
    </w:p>
    <w:p w14:paraId="270EBCA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7B68DE0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DELETED) {</w:t>
      </w:r>
    </w:p>
    <w:p w14:paraId="0119F68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C13600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6E56BA5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Key already exists</w:t>
      </w:r>
    </w:p>
    <w:p w14:paraId="1038695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F2DE34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7E750F3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6BD62E9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2C7115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79F0AAB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first_deleted_index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key;</w:t>
      </w:r>
    </w:p>
    <w:p w14:paraId="20D126B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12C6E8D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3E02A7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Table full</w:t>
      </w:r>
    </w:p>
    <w:p w14:paraId="79CA22A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5AA0FBA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CE3D19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Search Function with Probe Count (Core Post-Lab) ---</w:t>
      </w:r>
    </w:p>
    <w:p w14:paraId="7AEBB0F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bool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key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probes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3EF004C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hash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(key);</w:t>
      </w:r>
    </w:p>
    <w:p w14:paraId="18F3866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5177136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probes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03019E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305F8C3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C91E74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(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462607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2D1B8E9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153B37F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-&gt; Not Found in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probes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1BDFB0A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Stop search at EMPTY slot</w:t>
      </w:r>
    </w:p>
    <w:p w14:paraId="6F8935B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</w:p>
    <w:p w14:paraId="7DDF4E2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</w:p>
    <w:p w14:paraId="7AC70F4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key) {</w:t>
      </w:r>
    </w:p>
    <w:p w14:paraId="41A3000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-&gt; Found at 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in</w:t>
      </w:r>
      <w:proofErr w:type="spellEnd"/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probes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2544B42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true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 xml:space="preserve"> // Successful search</w:t>
      </w:r>
    </w:p>
    <w:p w14:paraId="57C125E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27D8A71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    </w:t>
      </w:r>
    </w:p>
    <w:p w14:paraId="3D8E63A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Continue probing past DELETED</w:t>
      </w:r>
    </w:p>
    <w:p w14:paraId="1A92297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current_index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start_index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%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</w:t>
      </w:r>
    </w:p>
    <w:p w14:paraId="744E1A6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7358405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BA8BF0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"Search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-&gt; Not Found in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 probes (full cycle)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key,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probes);</w:t>
      </w:r>
    </w:p>
    <w:p w14:paraId="33B5CB7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false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</w:p>
    <w:p w14:paraId="604B25C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DF4970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B521A8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--- Display Function (Reused) ---</w:t>
      </w:r>
    </w:p>
    <w:p w14:paraId="47D01E4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void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1626926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--- Hash Table State (Linear Probing) 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0CABED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D077CD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 xml:space="preserve">"Index 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: 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34D3C4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EMPTY) {</w:t>
      </w:r>
    </w:p>
    <w:p w14:paraId="450ECA3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"EMPTY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63703F9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if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DELETED) {</w:t>
      </w:r>
    </w:p>
    <w:p w14:paraId="6444DA7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"DELETED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07D500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}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else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{</w:t>
      </w:r>
    </w:p>
    <w:p w14:paraId="22733B9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]);</w:t>
      </w:r>
    </w:p>
    <w:p w14:paraId="39C1C1A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    }</w:t>
      </w:r>
    </w:p>
    <w:p w14:paraId="5930286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278A920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"-------------------------------------------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0A108FC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386977F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412C76C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main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 {</w:t>
      </w:r>
    </w:p>
    <w:p w14:paraId="61D4A826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Initialize table to EMPTY</w:t>
      </w:r>
    </w:p>
    <w:p w14:paraId="3643921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for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(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M;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 {</w:t>
      </w:r>
    </w:p>
    <w:p w14:paraId="5947955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hash_table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[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i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]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EMPTY;</w:t>
      </w:r>
    </w:p>
    <w:p w14:paraId="2A389AB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    }</w:t>
      </w:r>
    </w:p>
    <w:p w14:paraId="5894719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51D590A8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printf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"--- Post-Lab: Probe Counting in Linear Probing (M=</w:t>
      </w:r>
      <w:r w:rsidRPr="007C02AB">
        <w:rPr>
          <w:rFonts w:ascii="Consolas" w:eastAsia="Times New Roman" w:hAnsi="Consolas" w:cs="Times New Roman"/>
          <w:color w:val="001080"/>
          <w:sz w:val="20"/>
          <w:szCs w:val="20"/>
          <w:lang w:val="en-IN" w:eastAsia="en-IN"/>
        </w:rPr>
        <w:t>%d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) ---</w:t>
      </w:r>
      <w:r w:rsidRPr="007C02AB">
        <w:rPr>
          <w:rFonts w:ascii="Consolas" w:eastAsia="Times New Roman" w:hAnsi="Consolas" w:cs="Times New Roman"/>
          <w:color w:val="EE0000"/>
          <w:sz w:val="20"/>
          <w:szCs w:val="20"/>
          <w:lang w:val="en-IN" w:eastAsia="en-IN"/>
        </w:rPr>
        <w:t>\n</w:t>
      </w:r>
      <w:r w:rsidRPr="007C02AB">
        <w:rPr>
          <w:rFonts w:ascii="Consolas" w:eastAsia="Times New Roman" w:hAnsi="Consolas" w:cs="Times New Roman"/>
          <w:color w:val="A31515"/>
          <w:sz w:val="20"/>
          <w:szCs w:val="20"/>
          <w:lang w:val="en-IN" w:eastAsia="en-IN"/>
        </w:rPr>
        <w:t>"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, M);</w:t>
      </w:r>
    </w:p>
    <w:p w14:paraId="091B53B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867C01D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Insert Keys (as in sample I/O): 10, 3, 17, 24, 31 (All hash to 3)</w:t>
      </w:r>
    </w:p>
    <w:p w14:paraId="3F42058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10(3) -&gt; Index 3</w:t>
      </w:r>
    </w:p>
    <w:p w14:paraId="62DBFD8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3(3) -&gt; Index 4</w:t>
      </w:r>
    </w:p>
    <w:p w14:paraId="2C997E2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17(3) -&gt; Index 5</w:t>
      </w:r>
    </w:p>
    <w:p w14:paraId="1788954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24(3) -&gt; Index 6</w:t>
      </w:r>
    </w:p>
    <w:p w14:paraId="6DD37DB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31(3) -&gt; Index 0 (wraps around)</w:t>
      </w:r>
    </w:p>
    <w:p w14:paraId="658B974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37381E2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7EE93B9E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  </w:t>
      </w:r>
    </w:p>
    <w:p w14:paraId="54A115D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17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42D05D5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4E995980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insert_probing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6C0B523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095F376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display_probing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();</w:t>
      </w:r>
    </w:p>
    <w:p w14:paraId="24DDD984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6DEE680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00FF"/>
          <w:sz w:val="20"/>
          <w:szCs w:val="20"/>
          <w:lang w:val="en-IN" w:eastAsia="en-IN"/>
        </w:rPr>
        <w:t>int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6E19D4E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700934D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Successful Search 1 (Key 24: Hash 3, stored at 6)</w:t>
      </w:r>
    </w:p>
    <w:p w14:paraId="2C3E4D9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Probes: 3 -&gt; 4 -&gt; 5 -&gt; 6 (4 probes)</w:t>
      </w:r>
    </w:p>
    <w:p w14:paraId="6D32859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24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463B2055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6554451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lastRenderedPageBreak/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Successful Search 2 (Key 31: Hash 3, stored at 0)</w:t>
      </w:r>
    </w:p>
    <w:p w14:paraId="6CEBE9A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Probes: 3 -&gt; 4 -&gt; 5 -&gt; 6 -&gt; 0 (5 probes)</w:t>
      </w:r>
    </w:p>
    <w:p w14:paraId="3170C65A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31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4E76343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27BD69A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Unsuccessful Search 1 (Key 99: Hash 1, but index 1 is EMPTY)</w:t>
      </w:r>
    </w:p>
    <w:p w14:paraId="288A5547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Probes: 1 (1 probe)</w:t>
      </w:r>
    </w:p>
    <w:p w14:paraId="5DF64E12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99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);</w:t>
      </w:r>
    </w:p>
    <w:p w14:paraId="4D1DFB1B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</w:p>
    <w:p w14:paraId="12370A3C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Unsuccessful Search 2 (Key 4: Hash 4, but index 4 is occupied by 3)</w:t>
      </w:r>
    </w:p>
    <w:p w14:paraId="649067F3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008000"/>
          <w:sz w:val="20"/>
          <w:szCs w:val="20"/>
          <w:lang w:val="en-IN" w:eastAsia="en-IN"/>
        </w:rPr>
        <w:t>// Probes: 4 -&gt; 5 -&gt; 6 -&gt; 0 -&gt; 1 -&gt; 2 (Index 2 is EMPTY) (6 probes)</w:t>
      </w:r>
    </w:p>
    <w:p w14:paraId="12F0D26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proofErr w:type="spellStart"/>
      <w:r w:rsidRPr="007C02AB">
        <w:rPr>
          <w:rFonts w:ascii="Consolas" w:eastAsia="Times New Roman" w:hAnsi="Consolas" w:cs="Times New Roman"/>
          <w:color w:val="795E26"/>
          <w:sz w:val="20"/>
          <w:szCs w:val="20"/>
          <w:lang w:val="en-IN" w:eastAsia="en-IN"/>
        </w:rPr>
        <w:t>search_probing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(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4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, </w:t>
      </w:r>
      <w:r w:rsidRPr="007C02A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&amp;</w:t>
      </w:r>
      <w:proofErr w:type="spellStart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probes_count</w:t>
      </w:r>
      <w:proofErr w:type="spellEnd"/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); </w:t>
      </w:r>
    </w:p>
    <w:p w14:paraId="3BC4C6A9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</w:p>
    <w:p w14:paraId="070603EF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    </w:t>
      </w:r>
      <w:r w:rsidRPr="007C02AB">
        <w:rPr>
          <w:rFonts w:ascii="Consolas" w:eastAsia="Times New Roman" w:hAnsi="Consolas" w:cs="Times New Roman"/>
          <w:color w:val="AF00DB"/>
          <w:sz w:val="20"/>
          <w:szCs w:val="20"/>
          <w:lang w:val="en-IN" w:eastAsia="en-IN"/>
        </w:rPr>
        <w:t>return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 xml:space="preserve"> </w:t>
      </w:r>
      <w:r w:rsidRPr="007C02AB">
        <w:rPr>
          <w:rFonts w:ascii="Consolas" w:eastAsia="Times New Roman" w:hAnsi="Consolas" w:cs="Times New Roman"/>
          <w:color w:val="098658"/>
          <w:sz w:val="20"/>
          <w:szCs w:val="20"/>
          <w:lang w:val="en-IN" w:eastAsia="en-IN"/>
        </w:rPr>
        <w:t>0</w:t>
      </w: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;</w:t>
      </w:r>
    </w:p>
    <w:p w14:paraId="0CD1A6B1" w14:textId="77777777" w:rsidR="007C02AB" w:rsidRPr="007C02AB" w:rsidRDefault="007C02AB" w:rsidP="007C02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</w:pPr>
      <w:r w:rsidRPr="007C02AB">
        <w:rPr>
          <w:rFonts w:ascii="Consolas" w:eastAsia="Times New Roman" w:hAnsi="Consolas" w:cs="Times New Roman"/>
          <w:color w:val="3B3B3B"/>
          <w:sz w:val="20"/>
          <w:szCs w:val="20"/>
          <w:lang w:val="en-IN" w:eastAsia="en-IN"/>
        </w:rPr>
        <w:t>}</w:t>
      </w:r>
    </w:p>
    <w:p w14:paraId="73DF7DB1" w14:textId="77777777" w:rsidR="007C02AB" w:rsidRDefault="007C02AB">
      <w:pPr>
        <w:rPr>
          <w:rFonts w:ascii="Times New Roman" w:hAnsi="Times New Roman" w:cs="Times New Roman"/>
        </w:rPr>
      </w:pPr>
    </w:p>
    <w:p w14:paraId="33AB3E70" w14:textId="53DAAE6C" w:rsidR="007C02AB" w:rsidRDefault="007C0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Lab Program Output:</w:t>
      </w:r>
    </w:p>
    <w:p w14:paraId="61422A15" w14:textId="1C5C3B1E" w:rsidR="007C02AB" w:rsidRPr="00EF0EB8" w:rsidRDefault="007C02AB">
      <w:pPr>
        <w:rPr>
          <w:rFonts w:ascii="Times New Roman" w:hAnsi="Times New Roman" w:cs="Times New Roman"/>
        </w:rPr>
      </w:pPr>
      <w:r w:rsidRPr="007C02AB">
        <w:rPr>
          <w:rFonts w:ascii="Times New Roman" w:hAnsi="Times New Roman" w:cs="Times New Roman"/>
        </w:rPr>
        <w:drawing>
          <wp:inline distT="0" distB="0" distL="0" distR="0" wp14:anchorId="1954A174" wp14:editId="3A298AC7">
            <wp:extent cx="5486400" cy="3005455"/>
            <wp:effectExtent l="0" t="0" r="0" b="0"/>
            <wp:docPr id="90430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4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2AB" w:rsidRPr="00EF0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136126">
    <w:abstractNumId w:val="8"/>
  </w:num>
  <w:num w:numId="2" w16cid:durableId="1359358740">
    <w:abstractNumId w:val="6"/>
  </w:num>
  <w:num w:numId="3" w16cid:durableId="2026856513">
    <w:abstractNumId w:val="5"/>
  </w:num>
  <w:num w:numId="4" w16cid:durableId="1184976858">
    <w:abstractNumId w:val="4"/>
  </w:num>
  <w:num w:numId="5" w16cid:durableId="1203058620">
    <w:abstractNumId w:val="7"/>
  </w:num>
  <w:num w:numId="6" w16cid:durableId="480196582">
    <w:abstractNumId w:val="3"/>
  </w:num>
  <w:num w:numId="7" w16cid:durableId="675033822">
    <w:abstractNumId w:val="2"/>
  </w:num>
  <w:num w:numId="8" w16cid:durableId="433208844">
    <w:abstractNumId w:val="1"/>
  </w:num>
  <w:num w:numId="9" w16cid:durableId="68498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1FB8"/>
    <w:rsid w:val="00704FAF"/>
    <w:rsid w:val="007C02AB"/>
    <w:rsid w:val="00AA1D8D"/>
    <w:rsid w:val="00B47730"/>
    <w:rsid w:val="00B621F7"/>
    <w:rsid w:val="00CB0664"/>
    <w:rsid w:val="00EF0EB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0BF95"/>
  <w15:docId w15:val="{73FF98CA-30AA-408F-B84A-827339AE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Atharva Jagtap</cp:lastModifiedBy>
  <cp:revision>3</cp:revision>
  <dcterms:created xsi:type="dcterms:W3CDTF">2025-10-06T04:50:00Z</dcterms:created>
  <dcterms:modified xsi:type="dcterms:W3CDTF">2025-10-11T11:24:00Z</dcterms:modified>
</cp:coreProperties>
</file>