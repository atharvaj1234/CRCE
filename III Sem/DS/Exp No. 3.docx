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DAF2" w14:textId="77777777" w:rsidR="001A0FF9" w:rsidRPr="00FA1D13" w:rsidRDefault="00FA1D13" w:rsidP="00284AE5">
      <w:pPr>
        <w:jc w:val="center"/>
        <w:rPr>
          <w:rFonts w:ascii="Times New Roman" w:hAnsi="Times New Roman" w:cs="Times New Roman"/>
          <w:sz w:val="28"/>
        </w:rPr>
      </w:pPr>
      <w:r w:rsidRPr="00FA1D13">
        <w:rPr>
          <w:rFonts w:ascii="Times New Roman" w:hAnsi="Times New Roman" w:cs="Times New Roman"/>
          <w:b/>
          <w:sz w:val="28"/>
        </w:rPr>
        <w:t>Exp No. 3</w:t>
      </w:r>
    </w:p>
    <w:p w14:paraId="141D1FA7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Title:</w:t>
      </w:r>
    </w:p>
    <w:p w14:paraId="3C5403D0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Implementation of Double Ended Queue (DEQueue) using Array and Priority Queue ADT using Array</w:t>
      </w:r>
    </w:p>
    <w:p w14:paraId="7E231A9A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Aim:</w:t>
      </w:r>
    </w:p>
    <w:p w14:paraId="23C07032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To implement (a) Double Ended Queue (DEQueue) using array and (b) Priority Queue ADT using array, demonstrating all basic operations.</w:t>
      </w:r>
    </w:p>
    <w:p w14:paraId="289CF785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Objectives:</w:t>
      </w:r>
    </w:p>
    <w:p w14:paraId="28D07C7D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• Understand queue variants (DEQueue and Priority Queue) and their use-cases.</w:t>
      </w:r>
      <w:r w:rsidRPr="00FA1D13">
        <w:rPr>
          <w:rFonts w:ascii="Times New Roman" w:hAnsi="Times New Roman" w:cs="Times New Roman"/>
        </w:rPr>
        <w:br/>
        <w:t>• Implement DEQueue using circular indexing on a static array.</w:t>
      </w:r>
      <w:r w:rsidRPr="00FA1D13">
        <w:rPr>
          <w:rFonts w:ascii="Times New Roman" w:hAnsi="Times New Roman" w:cs="Times New Roman"/>
        </w:rPr>
        <w:br/>
        <w:t>• Implement a Max-Priority Queue using an array with ordered insertion.</w:t>
      </w:r>
      <w:r w:rsidRPr="00FA1D13">
        <w:rPr>
          <w:rFonts w:ascii="Times New Roman" w:hAnsi="Times New Roman" w:cs="Times New Roman"/>
        </w:rPr>
        <w:br/>
        <w:t>• Compare operation complexities and design choices.</w:t>
      </w:r>
    </w:p>
    <w:p w14:paraId="614492B6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Theory:</w:t>
      </w:r>
    </w:p>
    <w:p w14:paraId="1EBD3F03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A Double Ended Queue (DEQueue) allows insertion and deletion at both ends: front and rear. Typical operations include insertFront, insertRear, deleteFront, deleteRear, peekFront, peekRear, and display. A circular array avoids false overflow and supports O(1) amortized index updates using modulo arithmetic.</w:t>
      </w:r>
      <w:r w:rsidRPr="00FA1D13">
        <w:rPr>
          <w:rFonts w:ascii="Times New Roman" w:hAnsi="Times New Roman" w:cs="Times New Roman"/>
        </w:rPr>
        <w:br/>
      </w:r>
      <w:r w:rsidRPr="00FA1D13">
        <w:rPr>
          <w:rFonts w:ascii="Times New Roman" w:hAnsi="Times New Roman" w:cs="Times New Roman"/>
        </w:rPr>
        <w:br/>
        <w:t>A Priority Queue stores elements associated with priorities. In a Max-Priority Queue, the element with the highest priority is removed first. Using a static array, we can maintain the array in non-increasing order of priority to achieve O(n) insertion and O(1) deletion from the front. Alternative designs include unsorted arrays (O(1) insert, O(n) delete) or binary heaps (O(log n) insert/delete).</w:t>
      </w:r>
    </w:p>
    <w:p w14:paraId="5D272955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Algorithms:</w:t>
      </w:r>
    </w:p>
    <w:p w14:paraId="42699A83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Algorithm A: DEQueue using Circular Array</w:t>
      </w:r>
    </w:p>
    <w:p w14:paraId="68597E5C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1. Initialize front = -1, rear = -1, MAX = size of array.</w:t>
      </w:r>
      <w:r w:rsidRPr="00FA1D13">
        <w:rPr>
          <w:rFonts w:ascii="Times New Roman" w:hAnsi="Times New Roman" w:cs="Times New Roman"/>
        </w:rPr>
        <w:br/>
        <w:t>2. isEmpty(): return (front == -1).</w:t>
      </w:r>
      <w:r w:rsidRPr="00FA1D13">
        <w:rPr>
          <w:rFonts w:ascii="Times New Roman" w:hAnsi="Times New Roman" w:cs="Times New Roman"/>
        </w:rPr>
        <w:br/>
        <w:t>3. isFull(): return ((front == 0 &amp;&amp; rear == MAX-1) || (front == rear + 1)).</w:t>
      </w:r>
      <w:r w:rsidRPr="00FA1D13">
        <w:rPr>
          <w:rFonts w:ascii="Times New Roman" w:hAnsi="Times New Roman" w:cs="Times New Roman"/>
        </w:rPr>
        <w:br/>
        <w:t>4. insertFront(x): if isFull() -&gt; Overflow; if isEmpty() set front = rear = 0; else front = (front - 1 + MAX) % MAX; dq[front] = x.</w:t>
      </w:r>
      <w:r w:rsidRPr="00FA1D13">
        <w:rPr>
          <w:rFonts w:ascii="Times New Roman" w:hAnsi="Times New Roman" w:cs="Times New Roman"/>
        </w:rPr>
        <w:br/>
        <w:t>5. insertRear(x):  if isFull() -&gt; Overflow; if isEmpty() set front = rear = 0; else rear = (rear + 1) % MAX; dq[rear] = x.</w:t>
      </w:r>
      <w:r w:rsidRPr="00FA1D13">
        <w:rPr>
          <w:rFonts w:ascii="Times New Roman" w:hAnsi="Times New Roman" w:cs="Times New Roman"/>
        </w:rPr>
        <w:br/>
        <w:t>6. deleteFront():  if isEmpty() -&gt; Underflow; if front == rear set front = rear = -1; else front = (front + 1) % MAX.</w:t>
      </w:r>
      <w:r w:rsidRPr="00FA1D13">
        <w:rPr>
          <w:rFonts w:ascii="Times New Roman" w:hAnsi="Times New Roman" w:cs="Times New Roman"/>
        </w:rPr>
        <w:br/>
        <w:t>7. deleteRear():   if isEmpty() -&gt; Underflow; if front == rear set front = rear = -1; else rear = (rear - 1 + MAX) % MAX.</w:t>
      </w:r>
      <w:r w:rsidRPr="00FA1D13">
        <w:rPr>
          <w:rFonts w:ascii="Times New Roman" w:hAnsi="Times New Roman" w:cs="Times New Roman"/>
        </w:rPr>
        <w:br/>
        <w:t>8. peekFront()/peekRear(): return appropriate end or report empty.</w:t>
      </w:r>
      <w:r w:rsidRPr="00FA1D13">
        <w:rPr>
          <w:rFonts w:ascii="Times New Roman" w:hAnsi="Times New Roman" w:cs="Times New Roman"/>
        </w:rPr>
        <w:br/>
        <w:t>9. display(): traverse from front to rear using modulo until rear is reached.</w:t>
      </w:r>
    </w:p>
    <w:p w14:paraId="4C518968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Algorithm B: Max-Priority Queue using Ordered Array</w:t>
      </w:r>
    </w:p>
    <w:p w14:paraId="6F112987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lastRenderedPageBreak/>
        <w:t>1. Each item has (value, priority). Larger priority =&gt; higher precedence.</w:t>
      </w:r>
      <w:r w:rsidRPr="00FA1D13">
        <w:rPr>
          <w:rFonts w:ascii="Times New Roman" w:hAnsi="Times New Roman" w:cs="Times New Roman"/>
        </w:rPr>
        <w:br/>
        <w:t>2. Keep array sorted by non-increasing priority.</w:t>
      </w:r>
      <w:r w:rsidRPr="00FA1D13">
        <w:rPr>
          <w:rFonts w:ascii="Times New Roman" w:hAnsi="Times New Roman" w:cs="Times New Roman"/>
        </w:rPr>
        <w:br/>
        <w:t>3. isEmpty(): return (size == 0). isFull(): return (size == MAX).</w:t>
      </w:r>
      <w:r w:rsidRPr="00FA1D13">
        <w:rPr>
          <w:rFonts w:ascii="Times New Roman" w:hAnsi="Times New Roman" w:cs="Times New Roman"/>
        </w:rPr>
        <w:br/>
        <w:t>4. enqueue(value, pr): if isFull() -&gt; Overflow; find position pos where pr &lt;= pq[pos-1].priority; shift elements right; insert at pos; size++.</w:t>
      </w:r>
      <w:r w:rsidRPr="00FA1D13">
        <w:rPr>
          <w:rFonts w:ascii="Times New Roman" w:hAnsi="Times New Roman" w:cs="Times New Roman"/>
        </w:rPr>
        <w:br/>
        <w:t>5. dequeue(): if isEmpty() -&gt; Underflow; remove element at index 0; shift remaining left; size--.</w:t>
      </w:r>
      <w:r w:rsidRPr="00FA1D13">
        <w:rPr>
          <w:rFonts w:ascii="Times New Roman" w:hAnsi="Times New Roman" w:cs="Times New Roman"/>
        </w:rPr>
        <w:br/>
        <w:t>6. peek(): return element at index 0 (highest priority).</w:t>
      </w:r>
    </w:p>
    <w:p w14:paraId="00731C94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Program Code A (C Language): DEQueue using Circular Array</w:t>
      </w:r>
    </w:p>
    <w:p w14:paraId="7740E8C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&lt;stdio.h&gt;</w:t>
      </w:r>
    </w:p>
    <w:p w14:paraId="102FCF3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&lt;stdbool.h&gt;</w:t>
      </w:r>
    </w:p>
    <w:p w14:paraId="152D93F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091ADB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MAX_SIZE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</w:p>
    <w:p w14:paraId="3FC30B0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88B879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[MAX_SIZE];</w:t>
      </w:r>
    </w:p>
    <w:p w14:paraId="5BDDFA4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DD7861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0408D8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78163A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DEQueue is empty</w:t>
      </w:r>
    </w:p>
    <w:p w14:paraId="49D8FD0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2470957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E23DE5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11561B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C5330A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DEQueue is full</w:t>
      </w:r>
    </w:p>
    <w:p w14:paraId="1E7D675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is_full_dq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4BF1EF6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Standard circular array full check where one spot is unused</w:t>
      </w:r>
    </w:p>
    <w:p w14:paraId="1B7B611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The algorithm given in the prompt is equivalent to (rear + 1) % MAX_SIZE == front</w:t>
      </w:r>
    </w:p>
    <w:p w14:paraId="6747D10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when using the standard initial/empty state (front=-1, rear=-1) with a single element.</w:t>
      </w:r>
    </w:p>
    <w:p w14:paraId="492A92B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Let's use the explicit check from the algorithm for compliance:</w:t>
      </w:r>
    </w:p>
    <w:p w14:paraId="014B77E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((front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));</w:t>
      </w:r>
    </w:p>
    <w:p w14:paraId="4742E72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CAB8D8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C6153B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element at the front</w:t>
      </w:r>
    </w:p>
    <w:p w14:paraId="0CD5DEC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insertFront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3CFB0A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is_full_dq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51B92AB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"Overflow! Cannot insert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. DEQueue is full.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47A8C13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008414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7BE124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1CFBF1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79E320B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96ABEE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2F2AAD9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Move front backward circularly: (front - 1) % MAX_SIZE, but handle negative result</w:t>
      </w:r>
    </w:p>
    <w:p w14:paraId="13513AA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</w:p>
    <w:p w14:paraId="2E436A7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B5721C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8B6C58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[front]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66C397F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"Inserted at Front: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78AAB29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792BB2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3228EB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lastRenderedPageBreak/>
        <w:t>// Function to insert element at the rear</w:t>
      </w:r>
    </w:p>
    <w:p w14:paraId="3FCA3AF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insertRear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C44841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is_full_dq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7B8D7F2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"Overflow! Cannot insert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. DEQueue is full.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7E54494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28CB6C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B4C1BB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1CF791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6F65812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419BE6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0AA9E5C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Move rear forward circularly</w:t>
      </w:r>
    </w:p>
    <w:p w14:paraId="32E01EB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</w:p>
    <w:p w14:paraId="5B081BA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1193A6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FE20A0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[rear]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3DA7D0D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"Inserted at Rear: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6A038C3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526F81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308699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delete element from the front</w:t>
      </w:r>
    </w:p>
    <w:p w14:paraId="54C79A8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deleteFront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087FEA4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2E4ACF2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"Underflow! Cannot delete. DEQueue is empty.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6FACC1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E74408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CDD7C4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7F475F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[front];</w:t>
      </w:r>
    </w:p>
    <w:p w14:paraId="085E995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02C735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rear) {</w:t>
      </w:r>
    </w:p>
    <w:p w14:paraId="3450E1C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Reset when last element is removed</w:t>
      </w:r>
    </w:p>
    <w:p w14:paraId="1DF2C36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053FD33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</w:p>
    <w:p w14:paraId="7C95A0D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3475D9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3DE912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7C740F9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B87D09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4598FC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delete element from the rear</w:t>
      </w:r>
    </w:p>
    <w:p w14:paraId="2AEEF46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deleteRear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2C24001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7C24744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"Underflow! Cannot delete. DEQueue is empty.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D8DC6A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30A95B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81E44E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C4721D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[rear];</w:t>
      </w:r>
    </w:p>
    <w:p w14:paraId="3FE95A7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63F832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rear) {</w:t>
      </w:r>
    </w:p>
    <w:p w14:paraId="7D96804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Reset when last element is removed</w:t>
      </w:r>
    </w:p>
    <w:p w14:paraId="11C3DDD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2223386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Move rear backward circularly</w:t>
      </w:r>
    </w:p>
    <w:p w14:paraId="3C38C94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</w:p>
    <w:p w14:paraId="698F53A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A8A29B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16EC30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713C6E7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667527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4D30A0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lastRenderedPageBreak/>
        <w:t>// Function to get the front element</w:t>
      </w:r>
    </w:p>
    <w:p w14:paraId="1F3478E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peekFront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3B0DE40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1EF25C7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"Peek Front: Empty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2D19B8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E48EF5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F12161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[front];</w:t>
      </w:r>
    </w:p>
    <w:p w14:paraId="53E699D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0A8C85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61B69E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get the rear element</w:t>
      </w:r>
    </w:p>
    <w:p w14:paraId="14BAC61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peekRear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5C4F48D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68AA0EB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"Peek Rear: Empty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F03353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91D0AF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A3AA85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[rear];</w:t>
      </w:r>
    </w:p>
    <w:p w14:paraId="07588F5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B80850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C7C37C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all elements</w:t>
      </w:r>
    </w:p>
    <w:p w14:paraId="0473DBA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6BBD744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5E22718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"DEQueue: Empty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A6A28A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5A5612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48C3B7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2D2A74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"DEQueue: 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6679D6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front;</w:t>
      </w:r>
    </w:p>
    <w:p w14:paraId="300ED0D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do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436D9C3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[i]);</w:t>
      </w:r>
    </w:p>
    <w:p w14:paraId="5F0EF65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rear)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C0C89C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</w:p>
    <w:p w14:paraId="680F211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774475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2E2B1D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DCD9D5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41AAFD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ED951C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52241F3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Double Ended Queue (DEQueue) Operations ---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ECEFAA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572481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Sample Operations</w:t>
      </w:r>
    </w:p>
    <w:p w14:paraId="3C452E8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insertRear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517525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insertRear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ABF27F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insertFront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26C8CA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5 10 20</w:t>
      </w:r>
    </w:p>
    <w:p w14:paraId="195C309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0C1EA5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deleted_rear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deleteRear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2A485E1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(deleted_rear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54E07E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"Deleted from Rear: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deleted_rear);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20</w:t>
      </w:r>
    </w:p>
    <w:p w14:paraId="0D90DCD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975696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85A751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5 10</w:t>
      </w:r>
    </w:p>
    <w:p w14:paraId="4149F60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D70AC3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insertFront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68C420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insertRear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DCDE44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insertRear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40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Will fill up (MAX_SIZE=5)</w:t>
      </w:r>
    </w:p>
    <w:p w14:paraId="5EBB5A9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insertRear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Overflow</w:t>
      </w:r>
    </w:p>
    <w:p w14:paraId="5490761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50EC1D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front_val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peekFront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622E65F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(front_val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90B667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"Front Element: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front_val);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1</w:t>
      </w:r>
    </w:p>
    <w:p w14:paraId="3565B42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9BBF68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AECAC9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deleted_front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deleteFront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44A72FF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(deleted_front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CE81F9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"Deleted from Front: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deleted_front);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1</w:t>
      </w:r>
    </w:p>
    <w:p w14:paraId="5012117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035FCD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231BDC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display_dq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5 10 30 40</w:t>
      </w:r>
    </w:p>
    <w:p w14:paraId="194AC7A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4D9056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4B1878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B1C090B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  <w:sz w:val="20"/>
        </w:rPr>
        <w:br/>
      </w:r>
    </w:p>
    <w:p w14:paraId="5D93DC70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Program Code B (C Language): Max-Priority Queue using Ordered Array</w:t>
      </w:r>
    </w:p>
    <w:p w14:paraId="015A7D00" w14:textId="77777777" w:rsidR="00703416" w:rsidRPr="00703416" w:rsidRDefault="00FA1D13" w:rsidP="0070341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FA1D13">
        <w:rPr>
          <w:rFonts w:ascii="Times New Roman" w:hAnsi="Times New Roman" w:cs="Times New Roman"/>
          <w:sz w:val="20"/>
        </w:rPr>
        <w:br/>
      </w:r>
      <w:r w:rsidR="00703416"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="00703416"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="00703416"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&lt;stdio.h&gt;</w:t>
      </w:r>
    </w:p>
    <w:p w14:paraId="077A2BB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&lt;stdbool.h&gt;</w:t>
      </w:r>
    </w:p>
    <w:p w14:paraId="74EACBB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E96FDF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MAX_SIZE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Max elements in the Priority Queue</w:t>
      </w:r>
    </w:p>
    <w:p w14:paraId="3199EF5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97F5A6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Structure to hold element value and its priority</w:t>
      </w:r>
    </w:p>
    <w:p w14:paraId="25BD23E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641704C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value;</w:t>
      </w:r>
    </w:p>
    <w:p w14:paraId="621FE29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priority;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Larger number = higher priority</w:t>
      </w:r>
    </w:p>
    <w:p w14:paraId="7C43DA6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Item;</w:t>
      </w:r>
    </w:p>
    <w:p w14:paraId="521F43D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47A6A7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Item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[MAX_SIZE];</w:t>
      </w:r>
    </w:p>
    <w:p w14:paraId="37525B0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Current number of elements in the queue</w:t>
      </w:r>
    </w:p>
    <w:p w14:paraId="6D79E2B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7FA9C6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PQ is empty</w:t>
      </w:r>
    </w:p>
    <w:p w14:paraId="644E2DA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263A0F4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C67CAD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4DD639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4338C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PQ is full</w:t>
      </w:r>
    </w:p>
    <w:p w14:paraId="49E613B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is_full_pq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1A8F432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MAX_SIZE);</w:t>
      </w:r>
    </w:p>
    <w:p w14:paraId="050EEED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8ED0A7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8B6593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an element while maintaining descending order of priority (Max-PQ)</w:t>
      </w:r>
    </w:p>
    <w:p w14:paraId="76891D0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value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52B2FB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is_full_pq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64D1824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"Overflow! Cannot enqueue (val=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, pr=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). Priority Queue is full.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value, priority);</w:t>
      </w:r>
    </w:p>
    <w:p w14:paraId="547FA3A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FB5160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11BE44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610BBA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1. Find the correct position for the new element</w:t>
      </w:r>
    </w:p>
    <w:p w14:paraId="0AFAC87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i;</w:t>
      </w:r>
    </w:p>
    <w:p w14:paraId="51E825F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 i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2052DD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Shift elements to the right if the new priority is higher</w:t>
      </w:r>
    </w:p>
    <w:p w14:paraId="2BBBE13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(priority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1BC454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[i];</w:t>
      </w:r>
    </w:p>
    <w:p w14:paraId="0EBAEBD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3F68DA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Found the insertion spot</w:t>
      </w:r>
    </w:p>
    <w:p w14:paraId="14A4B40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0D9C510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0DC7DF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5DA189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The insertion spot is at (i + 1)</w:t>
      </w:r>
    </w:p>
    <w:p w14:paraId="7AEE563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value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value;</w:t>
      </w:r>
    </w:p>
    <w:p w14:paraId="246E2B0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priority;</w:t>
      </w:r>
    </w:p>
    <w:p w14:paraId="3175D4C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size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071C93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"Enqueued: val=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, pr=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value, priority);</w:t>
      </w:r>
    </w:p>
    <w:p w14:paraId="784014E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D6F7D7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92C64D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remove and return the element with the highest priority (index 0)</w:t>
      </w:r>
    </w:p>
    <w:p w14:paraId="4725718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0282528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5CA55EE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"Underflow! Cannot dequeue. Priority Queue is empty.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F37D8C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Sentinel value for error</w:t>
      </w:r>
    </w:p>
    <w:p w14:paraId="2C83647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7B208D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409F14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The highest priority element is always at index 0</w:t>
      </w:r>
    </w:p>
    <w:p w14:paraId="5C79199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Item removed_item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2CD77A9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185D5C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Shift all remaining elements one position to the left</w:t>
      </w:r>
    </w:p>
    <w:p w14:paraId="6668247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 i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44BC0E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[i]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2933FEF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AC9012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C3F051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size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8B268B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F67306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"Dequeued highest priority: val=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, pr=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removed_item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value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removed_item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4B7F08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removed_item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value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Returning the value as per the function signature</w:t>
      </w:r>
    </w:p>
    <w:p w14:paraId="3F93251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B039A9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44F1AA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get the highest priority element without removing it</w:t>
      </w:r>
    </w:p>
    <w:p w14:paraId="09BF4E0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Item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0B21C4C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Item error_item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};</w:t>
      </w:r>
    </w:p>
    <w:p w14:paraId="2985E1E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103820D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"No element to peek. Priority Queue is empty.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4502A8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error_item;</w:t>
      </w:r>
    </w:p>
    <w:p w14:paraId="227D2C4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7187D7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191A6E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0BBDBF7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968261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B8AB1C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all elements in the PQ</w:t>
      </w:r>
    </w:p>
    <w:p w14:paraId="12D2DC3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lastRenderedPageBreak/>
        <w:t>void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3E56D10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239D78A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"Priority Queue [val:pr]: Empty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B2A24E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AD5F53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D2D871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6A5439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"Priority Queue [val:pr]: 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D1EF2D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size; i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755F22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"(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: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 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value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7386F4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B12DDB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DCFF81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E6E537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983E6E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043DDF1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Max-Priority Queue Operations ---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4A477E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497DC9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Sample Operations</w:t>
      </w:r>
    </w:p>
    <w:p w14:paraId="10F73FC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40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855F5A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4BEE5E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A85E8A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4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Insertion: (50:5) (40:2) (10:1) -&gt; (50:5) (40:2) (30:4) (10:1) -&gt; (50:5) (40:2) (10:1) </w:t>
      </w:r>
    </w:p>
    <w:p w14:paraId="7E3AB7B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           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Wait, 4 is &gt; 2 and 1. Correct order: (50:5) (40:2) (10:1) -&gt; (50:5) (30:4) (40:2) (10:1)</w:t>
      </w:r>
    </w:p>
    <w:p w14:paraId="2DA7B7A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           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Let's re-run the logic:</w:t>
      </w:r>
    </w:p>
    <w:p w14:paraId="163E8F5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           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1. (40:2)</w:t>
      </w:r>
    </w:p>
    <w:p w14:paraId="790CC8A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           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2. (50:5) pr=5 &gt; 2. Shift 40 right. Insert 50 at 0. -&gt; (50:5) (40:2)</w:t>
      </w:r>
    </w:p>
    <w:p w14:paraId="7A7996C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           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3. (10:1) pr=1 &lt; 40:2. Insert 10 at 2. -&gt; (50:5) (40:2) (10:1)</w:t>
      </w:r>
    </w:p>
    <w:p w14:paraId="259A962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           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4. (30:4) pr=4. 4 &gt; 2 (40). Shift 40, 10 right. 4 &gt; 5 (50) is FALSE.</w:t>
      </w:r>
    </w:p>
    <w:p w14:paraId="3680319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           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   i=2 (10:1), shift 10 to 3. i=1 (40:2), shift 40 to 2. i=0 (50:5), pr=4 &lt; 5. Stop. Insert 30 at 1.</w:t>
      </w:r>
    </w:p>
    <w:p w14:paraId="6EFC11C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           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   Result: (50:5) (30:4) (40:2) (10:1)</w:t>
      </w:r>
    </w:p>
    <w:p w14:paraId="5742CC8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8ADD4D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(); </w:t>
      </w:r>
    </w:p>
    <w:p w14:paraId="7FCA84C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755D11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50, 5</w:t>
      </w:r>
    </w:p>
    <w:p w14:paraId="52433BB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857C07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Item front_item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peek_pq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597E6F6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front_item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value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285108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"Highest: val=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, pr=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front_item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value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front_item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30, 4</w:t>
      </w:r>
    </w:p>
    <w:p w14:paraId="25D898F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16FED0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DE4139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1D01B4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C7C9A25" w14:textId="57B2C05D" w:rsidR="001A0FF9" w:rsidRPr="00FA1D13" w:rsidRDefault="001A0FF9">
      <w:pPr>
        <w:rPr>
          <w:rFonts w:ascii="Times New Roman" w:hAnsi="Times New Roman" w:cs="Times New Roman"/>
        </w:rPr>
      </w:pPr>
    </w:p>
    <w:p w14:paraId="23322EAC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Sample Input/Output:</w:t>
      </w:r>
    </w:p>
    <w:p w14:paraId="57353CEC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DEQueue Sample:</w:t>
      </w:r>
      <w:r w:rsidRPr="00FA1D13">
        <w:rPr>
          <w:rFonts w:ascii="Times New Roman" w:hAnsi="Times New Roman" w:cs="Times New Roman"/>
        </w:rPr>
        <w:br/>
        <w:t>Operations: insertRear 10, insertRear 20, insertFront 5, deleteRear, display</w:t>
      </w:r>
      <w:r w:rsidRPr="00FA1D13">
        <w:rPr>
          <w:rFonts w:ascii="Times New Roman" w:hAnsi="Times New Roman" w:cs="Times New Roman"/>
        </w:rPr>
        <w:br/>
        <w:t>Output:</w:t>
      </w:r>
      <w:r w:rsidRPr="00FA1D13">
        <w:rPr>
          <w:rFonts w:ascii="Times New Roman" w:hAnsi="Times New Roman" w:cs="Times New Roman"/>
        </w:rPr>
        <w:br/>
      </w:r>
      <w:r w:rsidRPr="00FA1D13">
        <w:rPr>
          <w:rFonts w:ascii="Times New Roman" w:hAnsi="Times New Roman" w:cs="Times New Roman"/>
        </w:rPr>
        <w:lastRenderedPageBreak/>
        <w:t>Inserted at Rear: 10</w:t>
      </w:r>
      <w:r w:rsidRPr="00FA1D13">
        <w:rPr>
          <w:rFonts w:ascii="Times New Roman" w:hAnsi="Times New Roman" w:cs="Times New Roman"/>
        </w:rPr>
        <w:br/>
        <w:t>Inserted at Rear: 20</w:t>
      </w:r>
      <w:r w:rsidRPr="00FA1D13">
        <w:rPr>
          <w:rFonts w:ascii="Times New Roman" w:hAnsi="Times New Roman" w:cs="Times New Roman"/>
        </w:rPr>
        <w:br/>
        <w:t>Inserted at Front: 5</w:t>
      </w:r>
      <w:r w:rsidRPr="00FA1D13">
        <w:rPr>
          <w:rFonts w:ascii="Times New Roman" w:hAnsi="Times New Roman" w:cs="Times New Roman"/>
        </w:rPr>
        <w:br/>
        <w:t>Deleted from Rear: 20</w:t>
      </w:r>
      <w:r w:rsidRPr="00FA1D13">
        <w:rPr>
          <w:rFonts w:ascii="Times New Roman" w:hAnsi="Times New Roman" w:cs="Times New Roman"/>
        </w:rPr>
        <w:br/>
        <w:t>DEQueue: 5 10</w:t>
      </w:r>
      <w:r w:rsidRPr="00FA1D13">
        <w:rPr>
          <w:rFonts w:ascii="Times New Roman" w:hAnsi="Times New Roman" w:cs="Times New Roman"/>
        </w:rPr>
        <w:br/>
      </w:r>
      <w:r w:rsidRPr="00FA1D13">
        <w:rPr>
          <w:rFonts w:ascii="Times New Roman" w:hAnsi="Times New Roman" w:cs="Times New Roman"/>
        </w:rPr>
        <w:br/>
        <w:t>Priority Queue Sample:</w:t>
      </w:r>
      <w:r w:rsidRPr="00FA1D13">
        <w:rPr>
          <w:rFonts w:ascii="Times New Roman" w:hAnsi="Times New Roman" w:cs="Times New Roman"/>
        </w:rPr>
        <w:br/>
        <w:t>Operations: enqueue (40,2), enqueue (50,5), enqueue (10,1), display, dequeue, peek</w:t>
      </w:r>
      <w:r w:rsidRPr="00FA1D13">
        <w:rPr>
          <w:rFonts w:ascii="Times New Roman" w:hAnsi="Times New Roman" w:cs="Times New Roman"/>
        </w:rPr>
        <w:br/>
        <w:t>Output:</w:t>
      </w:r>
      <w:r w:rsidRPr="00FA1D13">
        <w:rPr>
          <w:rFonts w:ascii="Times New Roman" w:hAnsi="Times New Roman" w:cs="Times New Roman"/>
        </w:rPr>
        <w:br/>
        <w:t>Enqueued: val=40, pr=2</w:t>
      </w:r>
      <w:r w:rsidRPr="00FA1D13">
        <w:rPr>
          <w:rFonts w:ascii="Times New Roman" w:hAnsi="Times New Roman" w:cs="Times New Roman"/>
        </w:rPr>
        <w:br/>
        <w:t>Enqueued: val=50, pr=5</w:t>
      </w:r>
      <w:r w:rsidRPr="00FA1D13">
        <w:rPr>
          <w:rFonts w:ascii="Times New Roman" w:hAnsi="Times New Roman" w:cs="Times New Roman"/>
        </w:rPr>
        <w:br/>
        <w:t>Enqueued: val=10, pr=1</w:t>
      </w:r>
      <w:r w:rsidRPr="00FA1D13">
        <w:rPr>
          <w:rFonts w:ascii="Times New Roman" w:hAnsi="Times New Roman" w:cs="Times New Roman"/>
        </w:rPr>
        <w:br/>
        <w:t>Priority Queue [val:pr]: (50:5) (40:2) (10:1)</w:t>
      </w:r>
      <w:r w:rsidRPr="00FA1D13">
        <w:rPr>
          <w:rFonts w:ascii="Times New Roman" w:hAnsi="Times New Roman" w:cs="Times New Roman"/>
        </w:rPr>
        <w:br/>
        <w:t>Dequeued highest priority: val=50, pr=5</w:t>
      </w:r>
      <w:r w:rsidRPr="00FA1D13">
        <w:rPr>
          <w:rFonts w:ascii="Times New Roman" w:hAnsi="Times New Roman" w:cs="Times New Roman"/>
        </w:rPr>
        <w:br/>
        <w:t>Highest: val=40, pr=2</w:t>
      </w:r>
    </w:p>
    <w:p w14:paraId="306F0BAB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Result:</w:t>
      </w:r>
    </w:p>
    <w:p w14:paraId="2F1F621C" w14:textId="77777777" w:rsidR="001A0FF9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Successfully implemented DEQueue using circular array and a Max-Priority Queue using an ordered array, and verified all operations.</w:t>
      </w:r>
    </w:p>
    <w:p w14:paraId="66C3A1BB" w14:textId="2D6C6B8D" w:rsidR="00703416" w:rsidRDefault="00703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 Output:</w:t>
      </w:r>
    </w:p>
    <w:p w14:paraId="158D510C" w14:textId="6C2A3955" w:rsidR="00703416" w:rsidRDefault="00703416">
      <w:pPr>
        <w:rPr>
          <w:rFonts w:ascii="Times New Roman" w:hAnsi="Times New Roman" w:cs="Times New Roman"/>
        </w:rPr>
      </w:pPr>
      <w:r w:rsidRPr="00703416">
        <w:rPr>
          <w:rFonts w:ascii="Times New Roman" w:hAnsi="Times New Roman" w:cs="Times New Roman"/>
        </w:rPr>
        <w:drawing>
          <wp:inline distT="0" distB="0" distL="0" distR="0" wp14:anchorId="2AE664F8" wp14:editId="31D941D2">
            <wp:extent cx="5486400" cy="3068955"/>
            <wp:effectExtent l="0" t="0" r="0" b="0"/>
            <wp:docPr id="103064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46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B724" w14:textId="77777777" w:rsidR="00703416" w:rsidRDefault="00703416">
      <w:pPr>
        <w:rPr>
          <w:rFonts w:ascii="Times New Roman" w:hAnsi="Times New Roman" w:cs="Times New Roman"/>
        </w:rPr>
      </w:pPr>
    </w:p>
    <w:p w14:paraId="20816657" w14:textId="77777777" w:rsidR="00703416" w:rsidRDefault="00703416">
      <w:pPr>
        <w:rPr>
          <w:rFonts w:ascii="Times New Roman" w:hAnsi="Times New Roman" w:cs="Times New Roman"/>
        </w:rPr>
      </w:pPr>
    </w:p>
    <w:p w14:paraId="6D9553D7" w14:textId="77777777" w:rsidR="00703416" w:rsidRDefault="00703416">
      <w:pPr>
        <w:rPr>
          <w:rFonts w:ascii="Times New Roman" w:hAnsi="Times New Roman" w:cs="Times New Roman"/>
        </w:rPr>
      </w:pPr>
    </w:p>
    <w:p w14:paraId="660D8EDC" w14:textId="4E760AA2" w:rsidR="00703416" w:rsidRDefault="00703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B Output:</w:t>
      </w:r>
    </w:p>
    <w:p w14:paraId="78619CBA" w14:textId="4BFA417C" w:rsidR="00703416" w:rsidRPr="00FA1D13" w:rsidRDefault="00703416">
      <w:pPr>
        <w:rPr>
          <w:rFonts w:ascii="Times New Roman" w:hAnsi="Times New Roman" w:cs="Times New Roman"/>
        </w:rPr>
      </w:pPr>
      <w:r w:rsidRPr="00703416">
        <w:rPr>
          <w:rFonts w:ascii="Times New Roman" w:hAnsi="Times New Roman" w:cs="Times New Roman"/>
        </w:rPr>
        <w:drawing>
          <wp:inline distT="0" distB="0" distL="0" distR="0" wp14:anchorId="5AAF06DD" wp14:editId="1B145711">
            <wp:extent cx="5486400" cy="2106930"/>
            <wp:effectExtent l="0" t="0" r="0" b="0"/>
            <wp:docPr id="34031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1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8E7B" w14:textId="77777777" w:rsidR="001A0FF9" w:rsidRPr="00FA1D13" w:rsidRDefault="00FA1D13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Conclusion:</w:t>
      </w:r>
    </w:p>
    <w:p w14:paraId="3D7DFB5F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DEQueue generalizes a queue by supporting insert/delete at both ends, useful for scheduling and caching. Array-based Priority Queue with ordered insertion ensures quick access/removal of highest-priority elements at the cost of O(n) insertion.</w:t>
      </w:r>
    </w:p>
    <w:p w14:paraId="25213A90" w14:textId="77777777" w:rsidR="001A0FF9" w:rsidRPr="00FA1D13" w:rsidRDefault="00284AE5">
      <w:pPr>
        <w:pStyle w:val="Heading2"/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Post-Lab Problem</w:t>
      </w:r>
      <w:r w:rsidR="00FA1D13" w:rsidRPr="00FA1D13">
        <w:rPr>
          <w:rFonts w:ascii="Times New Roman" w:hAnsi="Times New Roman" w:cs="Times New Roman"/>
        </w:rPr>
        <w:t>: Emergency Room Triage Simulator</w:t>
      </w:r>
    </w:p>
    <w:p w14:paraId="06D071FE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Objective:</w:t>
      </w:r>
    </w:p>
    <w:p w14:paraId="05B1E249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Use the Priority Queue to simulate triage where higher priority patients are treated first.</w:t>
      </w:r>
    </w:p>
    <w:p w14:paraId="1442C92A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Description:</w:t>
      </w:r>
    </w:p>
    <w:p w14:paraId="612BFE0A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Write a program that supports commands:</w:t>
      </w:r>
      <w:r w:rsidRPr="00FA1D13">
        <w:rPr>
          <w:rFonts w:ascii="Times New Roman" w:hAnsi="Times New Roman" w:cs="Times New Roman"/>
        </w:rPr>
        <w:br/>
        <w:t>• A name priority  -&gt; Add patient with given priority (larger number = more urgent)</w:t>
      </w:r>
      <w:r w:rsidRPr="00FA1D13">
        <w:rPr>
          <w:rFonts w:ascii="Times New Roman" w:hAnsi="Times New Roman" w:cs="Times New Roman"/>
        </w:rPr>
        <w:br/>
        <w:t>• T                -&gt; Treat (dequeue) highest-priority patient and print their name</w:t>
      </w:r>
      <w:r w:rsidRPr="00FA1D13">
        <w:rPr>
          <w:rFonts w:ascii="Times New Roman" w:hAnsi="Times New Roman" w:cs="Times New Roman"/>
        </w:rPr>
        <w:br/>
        <w:t>• P                -&gt; Peek the next patient to be treated</w:t>
      </w:r>
      <w:r w:rsidRPr="00FA1D13">
        <w:rPr>
          <w:rFonts w:ascii="Times New Roman" w:hAnsi="Times New Roman" w:cs="Times New Roman"/>
        </w:rPr>
        <w:br/>
        <w:t>• D                -&gt; Display the current queue as (name:priority)</w:t>
      </w:r>
      <w:r w:rsidRPr="00FA1D13">
        <w:rPr>
          <w:rFonts w:ascii="Times New Roman" w:hAnsi="Times New Roman" w:cs="Times New Roman"/>
        </w:rPr>
        <w:br/>
        <w:t>Implement using your array-based Priority Queue. Assume names are single strings (no spaces).</w:t>
      </w:r>
    </w:p>
    <w:p w14:paraId="6FBD9ECB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Input:</w:t>
      </w:r>
    </w:p>
    <w:p w14:paraId="5881D7CB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First line: N (number of commands). Next N lines: commands (e.g., A Ravi 5, A Tina 2, T, P, D).</w:t>
      </w:r>
    </w:p>
    <w:p w14:paraId="08405EF1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Output:</w:t>
      </w:r>
    </w:p>
    <w:p w14:paraId="2886EF03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For each command, print the action taken (e.g., "Added Ravi (5)", "Treated Ravi", "Next: Tina (2)", list display).</w:t>
      </w:r>
    </w:p>
    <w:p w14:paraId="5B8C070D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Constraints:</w:t>
      </w:r>
    </w:p>
    <w:p w14:paraId="25F76A12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• Use only your array-based PQ (no STL).</w:t>
      </w:r>
      <w:r w:rsidRPr="00FA1D13">
        <w:rPr>
          <w:rFonts w:ascii="Times New Roman" w:hAnsi="Times New Roman" w:cs="Times New Roman"/>
        </w:rPr>
        <w:br/>
        <w:t>• Queue capacity MAX = 10.</w:t>
      </w:r>
      <w:r w:rsidRPr="00FA1D13">
        <w:rPr>
          <w:rFonts w:ascii="Times New Roman" w:hAnsi="Times New Roman" w:cs="Times New Roman"/>
        </w:rPr>
        <w:br/>
        <w:t>• If full on add -&gt; print "Overflow". If empty on treat/peek -&gt; print "Underflow/Empty".</w:t>
      </w:r>
    </w:p>
    <w:p w14:paraId="1FAD010B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lastRenderedPageBreak/>
        <w:t>Sample I/O:</w:t>
      </w:r>
    </w:p>
    <w:p w14:paraId="4B0DC7EE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Input:</w:t>
      </w:r>
      <w:r w:rsidRPr="00FA1D13">
        <w:rPr>
          <w:rFonts w:ascii="Times New Roman" w:hAnsi="Times New Roman" w:cs="Times New Roman"/>
        </w:rPr>
        <w:br/>
        <w:t>7</w:t>
      </w:r>
      <w:r w:rsidRPr="00FA1D13">
        <w:rPr>
          <w:rFonts w:ascii="Times New Roman" w:hAnsi="Times New Roman" w:cs="Times New Roman"/>
        </w:rPr>
        <w:br/>
        <w:t>A Ravi 5</w:t>
      </w:r>
      <w:r w:rsidRPr="00FA1D13">
        <w:rPr>
          <w:rFonts w:ascii="Times New Roman" w:hAnsi="Times New Roman" w:cs="Times New Roman"/>
        </w:rPr>
        <w:br/>
        <w:t>A Tina 2</w:t>
      </w:r>
      <w:r w:rsidRPr="00FA1D13">
        <w:rPr>
          <w:rFonts w:ascii="Times New Roman" w:hAnsi="Times New Roman" w:cs="Times New Roman"/>
        </w:rPr>
        <w:br/>
        <w:t>A Om 4</w:t>
      </w:r>
      <w:r w:rsidRPr="00FA1D13">
        <w:rPr>
          <w:rFonts w:ascii="Times New Roman" w:hAnsi="Times New Roman" w:cs="Times New Roman"/>
        </w:rPr>
        <w:br/>
        <w:t>P</w:t>
      </w:r>
      <w:r w:rsidRPr="00FA1D13">
        <w:rPr>
          <w:rFonts w:ascii="Times New Roman" w:hAnsi="Times New Roman" w:cs="Times New Roman"/>
        </w:rPr>
        <w:br/>
        <w:t>T</w:t>
      </w:r>
      <w:r w:rsidRPr="00FA1D13">
        <w:rPr>
          <w:rFonts w:ascii="Times New Roman" w:hAnsi="Times New Roman" w:cs="Times New Roman"/>
        </w:rPr>
        <w:br/>
        <w:t>D</w:t>
      </w:r>
      <w:r w:rsidRPr="00FA1D13">
        <w:rPr>
          <w:rFonts w:ascii="Times New Roman" w:hAnsi="Times New Roman" w:cs="Times New Roman"/>
        </w:rPr>
        <w:br/>
        <w:t>T</w:t>
      </w:r>
      <w:r w:rsidRPr="00FA1D13">
        <w:rPr>
          <w:rFonts w:ascii="Times New Roman" w:hAnsi="Times New Roman" w:cs="Times New Roman"/>
        </w:rPr>
        <w:br/>
      </w:r>
      <w:r w:rsidRPr="00FA1D13">
        <w:rPr>
          <w:rFonts w:ascii="Times New Roman" w:hAnsi="Times New Roman" w:cs="Times New Roman"/>
        </w:rPr>
        <w:br/>
        <w:t>Expected Output:</w:t>
      </w:r>
      <w:r w:rsidRPr="00FA1D13">
        <w:rPr>
          <w:rFonts w:ascii="Times New Roman" w:hAnsi="Times New Roman" w:cs="Times New Roman"/>
        </w:rPr>
        <w:br/>
        <w:t>Added Ravi (5)</w:t>
      </w:r>
      <w:r w:rsidRPr="00FA1D13">
        <w:rPr>
          <w:rFonts w:ascii="Times New Roman" w:hAnsi="Times New Roman" w:cs="Times New Roman"/>
        </w:rPr>
        <w:br/>
        <w:t>Added Tina (2)</w:t>
      </w:r>
      <w:r w:rsidRPr="00FA1D13">
        <w:rPr>
          <w:rFonts w:ascii="Times New Roman" w:hAnsi="Times New Roman" w:cs="Times New Roman"/>
        </w:rPr>
        <w:br/>
        <w:t>Added Om (4)</w:t>
      </w:r>
      <w:r w:rsidRPr="00FA1D13">
        <w:rPr>
          <w:rFonts w:ascii="Times New Roman" w:hAnsi="Times New Roman" w:cs="Times New Roman"/>
        </w:rPr>
        <w:br/>
        <w:t>Next: Ravi (5)</w:t>
      </w:r>
      <w:r w:rsidRPr="00FA1D13">
        <w:rPr>
          <w:rFonts w:ascii="Times New Roman" w:hAnsi="Times New Roman" w:cs="Times New Roman"/>
        </w:rPr>
        <w:br/>
        <w:t>Treated Ravi</w:t>
      </w:r>
      <w:r w:rsidRPr="00FA1D13">
        <w:rPr>
          <w:rFonts w:ascii="Times New Roman" w:hAnsi="Times New Roman" w:cs="Times New Roman"/>
        </w:rPr>
        <w:br/>
        <w:t>Priority Queue [name:pr]: (Om:4) (Tina:2)</w:t>
      </w:r>
      <w:r w:rsidRPr="00FA1D13">
        <w:rPr>
          <w:rFonts w:ascii="Times New Roman" w:hAnsi="Times New Roman" w:cs="Times New Roman"/>
        </w:rPr>
        <w:br/>
        <w:t>Treated Om</w:t>
      </w:r>
    </w:p>
    <w:p w14:paraId="6ABBD37E" w14:textId="77777777" w:rsidR="001A0FF9" w:rsidRPr="00FA1D13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Hints:</w:t>
      </w:r>
    </w:p>
    <w:p w14:paraId="42AD8767" w14:textId="77777777" w:rsidR="001A0FF9" w:rsidRDefault="00FA1D13">
      <w:pPr>
        <w:rPr>
          <w:rFonts w:ascii="Times New Roman" w:hAnsi="Times New Roman" w:cs="Times New Roman"/>
        </w:rPr>
      </w:pPr>
      <w:r w:rsidRPr="00FA1D13">
        <w:rPr>
          <w:rFonts w:ascii="Times New Roman" w:hAnsi="Times New Roman" w:cs="Times New Roman"/>
        </w:rPr>
        <w:t>• To store names with priority using arrays, you can either use parallel arrays or a struct with char name[].</w:t>
      </w:r>
      <w:r w:rsidRPr="00FA1D13">
        <w:rPr>
          <w:rFonts w:ascii="Times New Roman" w:hAnsi="Times New Roman" w:cs="Times New Roman"/>
        </w:rPr>
        <w:br/>
        <w:t>• Maintain non-increasing order of priority so highest priority is always at index 0.</w:t>
      </w:r>
      <w:r w:rsidRPr="00FA1D13">
        <w:rPr>
          <w:rFonts w:ascii="Times New Roman" w:hAnsi="Times New Roman" w:cs="Times New Roman"/>
        </w:rPr>
        <w:br/>
        <w:t>• Validate isFull/isEmpty on every operation.</w:t>
      </w:r>
    </w:p>
    <w:p w14:paraId="2BAE951D" w14:textId="03BAA4E8" w:rsidR="00703416" w:rsidRDefault="00703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Lab Code:</w:t>
      </w:r>
    </w:p>
    <w:p w14:paraId="79CFCF4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&lt;stdio.h&gt;</w:t>
      </w:r>
    </w:p>
    <w:p w14:paraId="344FFE7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&lt;stdlib.h&gt;</w:t>
      </w:r>
    </w:p>
    <w:p w14:paraId="7BE2A24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&lt;string.h&gt;</w:t>
      </w:r>
    </w:p>
    <w:p w14:paraId="40795A3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&lt;stdbool.h&gt;</w:t>
      </w:r>
    </w:p>
    <w:p w14:paraId="0A86956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81D297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MAX_SIZE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10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Constraint: MAX = 10</w:t>
      </w:r>
    </w:p>
    <w:p w14:paraId="41CD814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NAME_MAX_LEN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20</w:t>
      </w:r>
    </w:p>
    <w:p w14:paraId="03E5EEC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705AAD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Structure for a patient in the Triage Queue</w:t>
      </w:r>
    </w:p>
    <w:p w14:paraId="1F7811E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5C53F1A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name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[NAME_MAX_LEN];</w:t>
      </w:r>
    </w:p>
    <w:p w14:paraId="1B69B37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priority;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Higher number = more urgent</w:t>
      </w:r>
    </w:p>
    <w:p w14:paraId="4116870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Patient;</w:t>
      </w:r>
    </w:p>
    <w:p w14:paraId="1846736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1C707A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Patient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[MAX_SIZE];</w:t>
      </w:r>
    </w:p>
    <w:p w14:paraId="2B7E1A9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current_size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FCFDDA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4779A6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Priority Queue Operations ---</w:t>
      </w:r>
    </w:p>
    <w:p w14:paraId="7B6C0F0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B88772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is_empty_triage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3D50BCB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(current_size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D6450F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C83963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F27489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is_full_triage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7118F67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(current_size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MAX_SIZE);</w:t>
      </w:r>
    </w:p>
    <w:p w14:paraId="65B407B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69A266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2BFBBC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add a patient (enqueue) while maintaining sorted order (O(n))</w:t>
      </w:r>
    </w:p>
    <w:p w14:paraId="30934E8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add_patient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name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E397D3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is_full_triage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1E84B85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"Overflow! Cannot add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). Triage Queue is full.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name, priority);</w:t>
      </w:r>
    </w:p>
    <w:p w14:paraId="649FA40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B64D85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6CC711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C1BB0B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1. Find the correct position for the new patient</w:t>
      </w:r>
    </w:p>
    <w:p w14:paraId="3D570DC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i;</w:t>
      </w:r>
    </w:p>
    <w:p w14:paraId="4FB89F6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current_size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 i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8C8F66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Shift elements to the right if the new priority is higher</w:t>
      </w:r>
    </w:p>
    <w:p w14:paraId="50A1DD8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(priority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CBB831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[i];</w:t>
      </w:r>
    </w:p>
    <w:p w14:paraId="70A0F26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69804CB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Found the insertion spot</w:t>
      </w:r>
    </w:p>
    <w:p w14:paraId="7A0C90C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4F1A086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4C0BAD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0CDCEF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2. Insert the patient at (i + 1)</w:t>
      </w:r>
    </w:p>
    <w:p w14:paraId="528A687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strcpy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name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name);</w:t>
      </w:r>
    </w:p>
    <w:p w14:paraId="22D5C18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priority;</w:t>
      </w:r>
    </w:p>
    <w:p w14:paraId="7D6DD89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current_size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A1A16E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5EE83C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"Added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name, priority);</w:t>
      </w:r>
    </w:p>
    <w:p w14:paraId="3A43132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A41DA0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B559D0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treat (dequeue) the highest-priority patient (O(n))</w:t>
      </w:r>
    </w:p>
    <w:p w14:paraId="6E76CE2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Patient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treat_patient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5ECF33C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Patient empty_patient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\0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Sentinel for error</w:t>
      </w:r>
    </w:p>
    <w:p w14:paraId="4E0297D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487C33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is_empty_triage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7758B99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"Underflow! No patient to treat (Queue empty).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1D5DBC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empty_patient;</w:t>
      </w:r>
    </w:p>
    <w:p w14:paraId="245D6B6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EED85B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930762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Highest priority patient is at index 0</w:t>
      </w:r>
    </w:p>
    <w:p w14:paraId="0331B5D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Patient treated_patient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251A0D1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374FB3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Shift remaining patients one position to the left</w:t>
      </w:r>
    </w:p>
    <w:p w14:paraId="69D6E90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current_size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 i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4B6FFF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[i]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2B86B70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A28F4D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045BFC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current_size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EDA65A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B7A418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"Treated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treated_patient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name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C31E3E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treated_patient;</w:t>
      </w:r>
    </w:p>
    <w:p w14:paraId="71006C9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>}</w:t>
      </w:r>
    </w:p>
    <w:p w14:paraId="38535AC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0CEC12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peek the next patient</w:t>
      </w:r>
    </w:p>
    <w:p w14:paraId="46D6250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peek_next_patient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2058630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is_empty_triage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79DBCE5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"Next: Triage Queue Empty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087044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6BB94D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54B05A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A23D5E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"Next: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name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BD174F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D80886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6FE00D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the Triage Queue</w:t>
      </w:r>
    </w:p>
    <w:p w14:paraId="3972B94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013BBB9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is_empty_triage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6B97F93A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"Priority Queue [name:pr]: Empty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041057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97B215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3BBA7A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11C8F3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"Priority Queue [name:pr]: 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FAECBA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current_size; i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FC7B8F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"(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: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 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name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[i].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priority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C10640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BD946A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977D7F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5A52F7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D1BCBE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2E6AB35D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N;</w:t>
      </w:r>
    </w:p>
    <w:p w14:paraId="4E6FCB3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command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31D4651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name_buffer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[NAME_MAX_LEN];</w:t>
      </w:r>
    </w:p>
    <w:p w14:paraId="3C37B25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priority_value;</w:t>
      </w:r>
    </w:p>
    <w:p w14:paraId="3FC2C02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D516EC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Emergency Room Triage Simulator ---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812C7D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number of commands (N &lt;= 50): 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38A5CB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E15081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7E3579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(stderr,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"Invalid N.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7A4B09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416B40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604FBA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8364B3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 commands (A name priority, T, P, D):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5EF92B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2DCFA6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i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N; i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27F45F7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command)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7ABFAF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03416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Stop on read error</w:t>
      </w:r>
    </w:p>
    <w:p w14:paraId="3BC68A7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4ABA3FA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6280C3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strcmp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(command,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"A"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96A203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name_buffer,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priority_value)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7634761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add_patient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(name_buffer, priority_value);</w:t>
      </w:r>
    </w:p>
    <w:p w14:paraId="66B64D2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7ABB714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(stderr,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"Invalid 'A' command format.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3F52735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EEDC623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}</w:t>
      </w:r>
    </w:p>
    <w:p w14:paraId="32D71B2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strcmp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(command,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"T"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139C3D9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treat_patient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201B080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strcmp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(command,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81047EB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peek_next_patient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33A3D102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strcmp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(command, 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0341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E96189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display_triage_queue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4F3A0AAF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00B8AD66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03416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"Unknown command: </w:t>
      </w:r>
      <w:r w:rsidRPr="00703416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03416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03416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command);</w:t>
      </w:r>
    </w:p>
    <w:p w14:paraId="47E0E304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1971FCCE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4FC1C70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6DBD7F8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03416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03416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AF9126C" w14:textId="77777777" w:rsidR="00703416" w:rsidRPr="00703416" w:rsidRDefault="00703416" w:rsidP="007034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03416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0447E19" w14:textId="77777777" w:rsidR="00703416" w:rsidRPr="00703416" w:rsidRDefault="00703416" w:rsidP="007034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D2C5214" w14:textId="77777777" w:rsidR="00703416" w:rsidRDefault="00703416">
      <w:pPr>
        <w:rPr>
          <w:rFonts w:ascii="Times New Roman" w:hAnsi="Times New Roman" w:cs="Times New Roman"/>
        </w:rPr>
      </w:pPr>
    </w:p>
    <w:p w14:paraId="3220C3AF" w14:textId="6A36CA07" w:rsidR="00703416" w:rsidRDefault="00703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 w:rsidRPr="00703416">
        <w:rPr>
          <w:rFonts w:ascii="Times New Roman" w:hAnsi="Times New Roman" w:cs="Times New Roman"/>
        </w:rPr>
        <w:drawing>
          <wp:inline distT="0" distB="0" distL="0" distR="0" wp14:anchorId="52F16681" wp14:editId="1D15001F">
            <wp:extent cx="5486400" cy="3814445"/>
            <wp:effectExtent l="0" t="0" r="0" b="0"/>
            <wp:docPr id="74653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31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F749" w14:textId="77777777" w:rsidR="00703416" w:rsidRPr="00FA1D13" w:rsidRDefault="00703416">
      <w:pPr>
        <w:rPr>
          <w:rFonts w:ascii="Times New Roman" w:hAnsi="Times New Roman" w:cs="Times New Roman"/>
        </w:rPr>
      </w:pPr>
    </w:p>
    <w:sectPr w:rsidR="00703416" w:rsidRPr="00FA1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298370">
    <w:abstractNumId w:val="8"/>
  </w:num>
  <w:num w:numId="2" w16cid:durableId="230769953">
    <w:abstractNumId w:val="6"/>
  </w:num>
  <w:num w:numId="3" w16cid:durableId="1002584023">
    <w:abstractNumId w:val="5"/>
  </w:num>
  <w:num w:numId="4" w16cid:durableId="660962513">
    <w:abstractNumId w:val="4"/>
  </w:num>
  <w:num w:numId="5" w16cid:durableId="1593928732">
    <w:abstractNumId w:val="7"/>
  </w:num>
  <w:num w:numId="6" w16cid:durableId="588587531">
    <w:abstractNumId w:val="3"/>
  </w:num>
  <w:num w:numId="7" w16cid:durableId="1594430496">
    <w:abstractNumId w:val="2"/>
  </w:num>
  <w:num w:numId="8" w16cid:durableId="194318000">
    <w:abstractNumId w:val="1"/>
  </w:num>
  <w:num w:numId="9" w16cid:durableId="206078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FF9"/>
    <w:rsid w:val="00284AE5"/>
    <w:rsid w:val="0029639D"/>
    <w:rsid w:val="00326F90"/>
    <w:rsid w:val="00703416"/>
    <w:rsid w:val="00A404A0"/>
    <w:rsid w:val="00AA1D8D"/>
    <w:rsid w:val="00B47730"/>
    <w:rsid w:val="00CB0664"/>
    <w:rsid w:val="00FA1D13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C0E0C"/>
  <w15:docId w15:val="{F2C8B848-C0F5-4300-9606-A9A0EF29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Atharva Jagtap</cp:lastModifiedBy>
  <cp:revision>3</cp:revision>
  <dcterms:created xsi:type="dcterms:W3CDTF">2025-10-06T04:18:00Z</dcterms:created>
  <dcterms:modified xsi:type="dcterms:W3CDTF">2025-10-11T10:50:00Z</dcterms:modified>
</cp:coreProperties>
</file>