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2C06C" w14:textId="77777777" w:rsidR="001468E1" w:rsidRPr="00B84D9A" w:rsidRDefault="00D2153C" w:rsidP="00B84D9A">
      <w:pPr>
        <w:jc w:val="center"/>
        <w:rPr>
          <w:rFonts w:ascii="Times New Roman" w:hAnsi="Times New Roman" w:cs="Times New Roman"/>
          <w:b/>
          <w:sz w:val="28"/>
        </w:rPr>
      </w:pPr>
      <w:r w:rsidRPr="00B84D9A">
        <w:rPr>
          <w:rFonts w:ascii="Times New Roman" w:hAnsi="Times New Roman" w:cs="Times New Roman"/>
          <w:b/>
          <w:sz w:val="28"/>
        </w:rPr>
        <w:t>Exp No. 2</w:t>
      </w:r>
    </w:p>
    <w:p w14:paraId="757CED8F" w14:textId="77777777" w:rsidR="001468E1" w:rsidRPr="00B84D9A" w:rsidRDefault="00D2153C">
      <w:pPr>
        <w:pStyle w:val="Heading2"/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Title:</w:t>
      </w:r>
    </w:p>
    <w:p w14:paraId="54B29097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Implementation of Linear Queue ADT and Circular Queue ADT using Array</w:t>
      </w:r>
    </w:p>
    <w:p w14:paraId="6161E49E" w14:textId="77777777" w:rsidR="001468E1" w:rsidRPr="00B84D9A" w:rsidRDefault="00D2153C">
      <w:pPr>
        <w:pStyle w:val="Heading2"/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Aim:</w:t>
      </w:r>
    </w:p>
    <w:p w14:paraId="038C7398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To implement (a) Linear Queue ADT using array and (b) Circular Queue ADT using array, and demonstrate basic queue operations such as Enqueue, Dequeue, Peek, and Display.</w:t>
      </w:r>
    </w:p>
    <w:p w14:paraId="3E3B3ACD" w14:textId="77777777" w:rsidR="001468E1" w:rsidRPr="00B84D9A" w:rsidRDefault="00D2153C">
      <w:pPr>
        <w:pStyle w:val="Heading2"/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Objectives:</w:t>
      </w:r>
    </w:p>
    <w:p w14:paraId="014BA73D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• Understand queue concepts and FIFO (First In, First Out) principle.</w:t>
      </w:r>
      <w:r w:rsidRPr="00B84D9A">
        <w:rPr>
          <w:rFonts w:ascii="Times New Roman" w:hAnsi="Times New Roman" w:cs="Times New Roman"/>
        </w:rPr>
        <w:br/>
        <w:t>• Implement Linear Queue using static array with front and rear pointers.</w:t>
      </w:r>
      <w:r w:rsidRPr="00B84D9A">
        <w:rPr>
          <w:rFonts w:ascii="Times New Roman" w:hAnsi="Times New Roman" w:cs="Times New Roman"/>
        </w:rPr>
        <w:br/>
        <w:t>• Implement Circular Queue using static array with modulo arithmetic to efficiently utilize space.</w:t>
      </w:r>
      <w:r w:rsidRPr="00B84D9A">
        <w:rPr>
          <w:rFonts w:ascii="Times New Roman" w:hAnsi="Times New Roman" w:cs="Times New Roman"/>
        </w:rPr>
        <w:br/>
        <w:t>• Compare limitations of Linear Queue vs. benefits of Circular Queue.</w:t>
      </w:r>
    </w:p>
    <w:p w14:paraId="4E5B7DB1" w14:textId="77777777" w:rsidR="001468E1" w:rsidRPr="00B84D9A" w:rsidRDefault="00D2153C">
      <w:pPr>
        <w:pStyle w:val="Heading2"/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Theory:</w:t>
      </w:r>
    </w:p>
    <w:p w14:paraId="26F1C16D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A Queue is a linear data structure that follows the FIFO (First In, First Out) principle. Two primary operations are: Enqueue (insert at rear) and Dequeue (remove from front). A Linear Queue implemented with a static array suffers from the 'false overflow' problem when front advances; even if there is free space at the beginning, rear may reach the array end. A Circular Queue treats the array as circular using modulo arithmetic so that after the last index, the next index is 0, thus efficiently reusing freed slots.</w:t>
      </w:r>
    </w:p>
    <w:p w14:paraId="23963489" w14:textId="77777777" w:rsidR="001468E1" w:rsidRPr="00B84D9A" w:rsidRDefault="00D2153C">
      <w:pPr>
        <w:pStyle w:val="Heading2"/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Algorithms:</w:t>
      </w:r>
    </w:p>
    <w:p w14:paraId="546A3F9D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Algorithm A: Linear Queue using Array</w:t>
      </w:r>
    </w:p>
    <w:p w14:paraId="0B174DB1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1. Initialize front = -1, rear = -1, MAX = size of array.</w:t>
      </w:r>
      <w:r w:rsidRPr="00B84D9A">
        <w:rPr>
          <w:rFonts w:ascii="Times New Roman" w:hAnsi="Times New Roman" w:cs="Times New Roman"/>
        </w:rPr>
        <w:br/>
        <w:t xml:space="preserve">2. </w:t>
      </w:r>
      <w:proofErr w:type="spellStart"/>
      <w:proofErr w:type="gramStart"/>
      <w:r w:rsidRPr="00B84D9A">
        <w:rPr>
          <w:rFonts w:ascii="Times New Roman" w:hAnsi="Times New Roman" w:cs="Times New Roman"/>
        </w:rPr>
        <w:t>isEmpty</w:t>
      </w:r>
      <w:proofErr w:type="spellEnd"/>
      <w:r w:rsidRPr="00B84D9A">
        <w:rPr>
          <w:rFonts w:ascii="Times New Roman" w:hAnsi="Times New Roman" w:cs="Times New Roman"/>
        </w:rPr>
        <w:t>(</w:t>
      </w:r>
      <w:proofErr w:type="gramEnd"/>
      <w:r w:rsidRPr="00B84D9A">
        <w:rPr>
          <w:rFonts w:ascii="Times New Roman" w:hAnsi="Times New Roman" w:cs="Times New Roman"/>
        </w:rPr>
        <w:t>): return (front == -1 || front &gt; rear).</w:t>
      </w:r>
      <w:r w:rsidRPr="00B84D9A">
        <w:rPr>
          <w:rFonts w:ascii="Times New Roman" w:hAnsi="Times New Roman" w:cs="Times New Roman"/>
        </w:rPr>
        <w:br/>
        <w:t xml:space="preserve">3. </w:t>
      </w:r>
      <w:proofErr w:type="spellStart"/>
      <w:proofErr w:type="gramStart"/>
      <w:r w:rsidRPr="00B84D9A">
        <w:rPr>
          <w:rFonts w:ascii="Times New Roman" w:hAnsi="Times New Roman" w:cs="Times New Roman"/>
        </w:rPr>
        <w:t>isFull</w:t>
      </w:r>
      <w:proofErr w:type="spellEnd"/>
      <w:r w:rsidRPr="00B84D9A">
        <w:rPr>
          <w:rFonts w:ascii="Times New Roman" w:hAnsi="Times New Roman" w:cs="Times New Roman"/>
        </w:rPr>
        <w:t>(</w:t>
      </w:r>
      <w:proofErr w:type="gramEnd"/>
      <w:r w:rsidRPr="00B84D9A">
        <w:rPr>
          <w:rFonts w:ascii="Times New Roman" w:hAnsi="Times New Roman" w:cs="Times New Roman"/>
        </w:rPr>
        <w:t>): return (rear == MAX - 1).</w:t>
      </w:r>
      <w:r w:rsidRPr="00B84D9A">
        <w:rPr>
          <w:rFonts w:ascii="Times New Roman" w:hAnsi="Times New Roman" w:cs="Times New Roman"/>
        </w:rPr>
        <w:br/>
        <w:t xml:space="preserve">4. Enqueue(x): if </w:t>
      </w:r>
      <w:proofErr w:type="spellStart"/>
      <w:proofErr w:type="gramStart"/>
      <w:r w:rsidRPr="00B84D9A">
        <w:rPr>
          <w:rFonts w:ascii="Times New Roman" w:hAnsi="Times New Roman" w:cs="Times New Roman"/>
        </w:rPr>
        <w:t>isFull</w:t>
      </w:r>
      <w:proofErr w:type="spellEnd"/>
      <w:r w:rsidRPr="00B84D9A">
        <w:rPr>
          <w:rFonts w:ascii="Times New Roman" w:hAnsi="Times New Roman" w:cs="Times New Roman"/>
        </w:rPr>
        <w:t>(</w:t>
      </w:r>
      <w:proofErr w:type="gramEnd"/>
      <w:r w:rsidRPr="00B84D9A">
        <w:rPr>
          <w:rFonts w:ascii="Times New Roman" w:hAnsi="Times New Roman" w:cs="Times New Roman"/>
        </w:rPr>
        <w:t>) -&gt; Overflow; else if front == -1 set front = 0; set queue[++rear] = x.</w:t>
      </w:r>
      <w:r w:rsidRPr="00B84D9A">
        <w:rPr>
          <w:rFonts w:ascii="Times New Roman" w:hAnsi="Times New Roman" w:cs="Times New Roman"/>
        </w:rPr>
        <w:br/>
        <w:t xml:space="preserve">5. </w:t>
      </w:r>
      <w:proofErr w:type="gramStart"/>
      <w:r w:rsidRPr="00B84D9A">
        <w:rPr>
          <w:rFonts w:ascii="Times New Roman" w:hAnsi="Times New Roman" w:cs="Times New Roman"/>
        </w:rPr>
        <w:t>Dequeue(</w:t>
      </w:r>
      <w:proofErr w:type="gramEnd"/>
      <w:r w:rsidRPr="00B84D9A">
        <w:rPr>
          <w:rFonts w:ascii="Times New Roman" w:hAnsi="Times New Roman" w:cs="Times New Roman"/>
        </w:rPr>
        <w:t xml:space="preserve">): if </w:t>
      </w:r>
      <w:proofErr w:type="spellStart"/>
      <w:proofErr w:type="gramStart"/>
      <w:r w:rsidRPr="00B84D9A">
        <w:rPr>
          <w:rFonts w:ascii="Times New Roman" w:hAnsi="Times New Roman" w:cs="Times New Roman"/>
        </w:rPr>
        <w:t>isEmpty</w:t>
      </w:r>
      <w:proofErr w:type="spellEnd"/>
      <w:r w:rsidRPr="00B84D9A">
        <w:rPr>
          <w:rFonts w:ascii="Times New Roman" w:hAnsi="Times New Roman" w:cs="Times New Roman"/>
        </w:rPr>
        <w:t>(</w:t>
      </w:r>
      <w:proofErr w:type="gramEnd"/>
      <w:r w:rsidRPr="00B84D9A">
        <w:rPr>
          <w:rFonts w:ascii="Times New Roman" w:hAnsi="Times New Roman" w:cs="Times New Roman"/>
        </w:rPr>
        <w:t>) -&gt; Underflow; else return queue[front++] (optionally reset front, rear to -1 when front &gt; rear).</w:t>
      </w:r>
      <w:r w:rsidRPr="00B84D9A">
        <w:rPr>
          <w:rFonts w:ascii="Times New Roman" w:hAnsi="Times New Roman" w:cs="Times New Roman"/>
        </w:rPr>
        <w:br/>
        <w:t xml:space="preserve">6. </w:t>
      </w:r>
      <w:proofErr w:type="gramStart"/>
      <w:r w:rsidRPr="00B84D9A">
        <w:rPr>
          <w:rFonts w:ascii="Times New Roman" w:hAnsi="Times New Roman" w:cs="Times New Roman"/>
        </w:rPr>
        <w:t>Peek(</w:t>
      </w:r>
      <w:proofErr w:type="gramEnd"/>
      <w:r w:rsidRPr="00B84D9A">
        <w:rPr>
          <w:rFonts w:ascii="Times New Roman" w:hAnsi="Times New Roman" w:cs="Times New Roman"/>
        </w:rPr>
        <w:t xml:space="preserve">): if </w:t>
      </w:r>
      <w:proofErr w:type="spellStart"/>
      <w:proofErr w:type="gramStart"/>
      <w:r w:rsidRPr="00B84D9A">
        <w:rPr>
          <w:rFonts w:ascii="Times New Roman" w:hAnsi="Times New Roman" w:cs="Times New Roman"/>
        </w:rPr>
        <w:t>isEmpty</w:t>
      </w:r>
      <w:proofErr w:type="spellEnd"/>
      <w:r w:rsidRPr="00B84D9A">
        <w:rPr>
          <w:rFonts w:ascii="Times New Roman" w:hAnsi="Times New Roman" w:cs="Times New Roman"/>
        </w:rPr>
        <w:t>(</w:t>
      </w:r>
      <w:proofErr w:type="gramEnd"/>
      <w:r w:rsidRPr="00B84D9A">
        <w:rPr>
          <w:rFonts w:ascii="Times New Roman" w:hAnsi="Times New Roman" w:cs="Times New Roman"/>
        </w:rPr>
        <w:t>) -&gt; no element; else return queue[front].</w:t>
      </w:r>
      <w:r w:rsidRPr="00B84D9A">
        <w:rPr>
          <w:rFonts w:ascii="Times New Roman" w:hAnsi="Times New Roman" w:cs="Times New Roman"/>
        </w:rPr>
        <w:br/>
        <w:t xml:space="preserve">7. </w:t>
      </w:r>
      <w:proofErr w:type="gramStart"/>
      <w:r w:rsidRPr="00B84D9A">
        <w:rPr>
          <w:rFonts w:ascii="Times New Roman" w:hAnsi="Times New Roman" w:cs="Times New Roman"/>
        </w:rPr>
        <w:t>Display(</w:t>
      </w:r>
      <w:proofErr w:type="gramEnd"/>
      <w:r w:rsidRPr="00B84D9A">
        <w:rPr>
          <w:rFonts w:ascii="Times New Roman" w:hAnsi="Times New Roman" w:cs="Times New Roman"/>
        </w:rPr>
        <w:t>): print elements from front to rear.</w:t>
      </w:r>
    </w:p>
    <w:p w14:paraId="180C491C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Algorithm B: Circular Queue using Array</w:t>
      </w:r>
    </w:p>
    <w:p w14:paraId="2A5D676D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1. Initialize front = -1, rear = -1, MAX = size of array.</w:t>
      </w:r>
      <w:r w:rsidRPr="00B84D9A">
        <w:rPr>
          <w:rFonts w:ascii="Times New Roman" w:hAnsi="Times New Roman" w:cs="Times New Roman"/>
        </w:rPr>
        <w:br/>
        <w:t xml:space="preserve">2. </w:t>
      </w:r>
      <w:proofErr w:type="spellStart"/>
      <w:proofErr w:type="gramStart"/>
      <w:r w:rsidRPr="00B84D9A">
        <w:rPr>
          <w:rFonts w:ascii="Times New Roman" w:hAnsi="Times New Roman" w:cs="Times New Roman"/>
        </w:rPr>
        <w:t>isEmpty</w:t>
      </w:r>
      <w:proofErr w:type="spellEnd"/>
      <w:r w:rsidRPr="00B84D9A">
        <w:rPr>
          <w:rFonts w:ascii="Times New Roman" w:hAnsi="Times New Roman" w:cs="Times New Roman"/>
        </w:rPr>
        <w:t>(</w:t>
      </w:r>
      <w:proofErr w:type="gramEnd"/>
      <w:r w:rsidRPr="00B84D9A">
        <w:rPr>
          <w:rFonts w:ascii="Times New Roman" w:hAnsi="Times New Roman" w:cs="Times New Roman"/>
        </w:rPr>
        <w:t>): return (front == -1).</w:t>
      </w:r>
      <w:r w:rsidRPr="00B84D9A">
        <w:rPr>
          <w:rFonts w:ascii="Times New Roman" w:hAnsi="Times New Roman" w:cs="Times New Roman"/>
        </w:rPr>
        <w:br/>
        <w:t xml:space="preserve">3. </w:t>
      </w:r>
      <w:proofErr w:type="spellStart"/>
      <w:proofErr w:type="gramStart"/>
      <w:r w:rsidRPr="00B84D9A">
        <w:rPr>
          <w:rFonts w:ascii="Times New Roman" w:hAnsi="Times New Roman" w:cs="Times New Roman"/>
        </w:rPr>
        <w:t>isFull</w:t>
      </w:r>
      <w:proofErr w:type="spellEnd"/>
      <w:r w:rsidRPr="00B84D9A">
        <w:rPr>
          <w:rFonts w:ascii="Times New Roman" w:hAnsi="Times New Roman" w:cs="Times New Roman"/>
        </w:rPr>
        <w:t>(</w:t>
      </w:r>
      <w:proofErr w:type="gramEnd"/>
      <w:r w:rsidRPr="00B84D9A">
        <w:rPr>
          <w:rFonts w:ascii="Times New Roman" w:hAnsi="Times New Roman" w:cs="Times New Roman"/>
        </w:rPr>
        <w:t>): return ((rear + 1) % MAX == front).</w:t>
      </w:r>
      <w:r w:rsidRPr="00B84D9A">
        <w:rPr>
          <w:rFonts w:ascii="Times New Roman" w:hAnsi="Times New Roman" w:cs="Times New Roman"/>
        </w:rPr>
        <w:br/>
        <w:t xml:space="preserve">4. Enqueue(x): if </w:t>
      </w:r>
      <w:proofErr w:type="spellStart"/>
      <w:proofErr w:type="gramStart"/>
      <w:r w:rsidRPr="00B84D9A">
        <w:rPr>
          <w:rFonts w:ascii="Times New Roman" w:hAnsi="Times New Roman" w:cs="Times New Roman"/>
        </w:rPr>
        <w:t>isFull</w:t>
      </w:r>
      <w:proofErr w:type="spellEnd"/>
      <w:r w:rsidRPr="00B84D9A">
        <w:rPr>
          <w:rFonts w:ascii="Times New Roman" w:hAnsi="Times New Roman" w:cs="Times New Roman"/>
        </w:rPr>
        <w:t>(</w:t>
      </w:r>
      <w:proofErr w:type="gramEnd"/>
      <w:r w:rsidRPr="00B84D9A">
        <w:rPr>
          <w:rFonts w:ascii="Times New Roman" w:hAnsi="Times New Roman" w:cs="Times New Roman"/>
        </w:rPr>
        <w:t xml:space="preserve">) -&gt; Overflow; else if </w:t>
      </w:r>
      <w:proofErr w:type="spellStart"/>
      <w:proofErr w:type="gramStart"/>
      <w:r w:rsidRPr="00B84D9A">
        <w:rPr>
          <w:rFonts w:ascii="Times New Roman" w:hAnsi="Times New Roman" w:cs="Times New Roman"/>
        </w:rPr>
        <w:t>isEmpty</w:t>
      </w:r>
      <w:proofErr w:type="spellEnd"/>
      <w:r w:rsidRPr="00B84D9A">
        <w:rPr>
          <w:rFonts w:ascii="Times New Roman" w:hAnsi="Times New Roman" w:cs="Times New Roman"/>
        </w:rPr>
        <w:t>(</w:t>
      </w:r>
      <w:proofErr w:type="gramEnd"/>
      <w:r w:rsidRPr="00B84D9A">
        <w:rPr>
          <w:rFonts w:ascii="Times New Roman" w:hAnsi="Times New Roman" w:cs="Times New Roman"/>
        </w:rPr>
        <w:t xml:space="preserve">) set front = rear = 0; else rear = (rear + 1) % MAX; set </w:t>
      </w:r>
      <w:proofErr w:type="spellStart"/>
      <w:r w:rsidRPr="00B84D9A">
        <w:rPr>
          <w:rFonts w:ascii="Times New Roman" w:hAnsi="Times New Roman" w:cs="Times New Roman"/>
        </w:rPr>
        <w:t>cq</w:t>
      </w:r>
      <w:proofErr w:type="spellEnd"/>
      <w:r w:rsidRPr="00B84D9A">
        <w:rPr>
          <w:rFonts w:ascii="Times New Roman" w:hAnsi="Times New Roman" w:cs="Times New Roman"/>
        </w:rPr>
        <w:t>[rear] = x.</w:t>
      </w:r>
      <w:r w:rsidRPr="00B84D9A">
        <w:rPr>
          <w:rFonts w:ascii="Times New Roman" w:hAnsi="Times New Roman" w:cs="Times New Roman"/>
        </w:rPr>
        <w:br/>
        <w:t xml:space="preserve">5. </w:t>
      </w:r>
      <w:proofErr w:type="gramStart"/>
      <w:r w:rsidRPr="00B84D9A">
        <w:rPr>
          <w:rFonts w:ascii="Times New Roman" w:hAnsi="Times New Roman" w:cs="Times New Roman"/>
        </w:rPr>
        <w:t>Dequeue(</w:t>
      </w:r>
      <w:proofErr w:type="gramEnd"/>
      <w:r w:rsidRPr="00B84D9A">
        <w:rPr>
          <w:rFonts w:ascii="Times New Roman" w:hAnsi="Times New Roman" w:cs="Times New Roman"/>
        </w:rPr>
        <w:t xml:space="preserve">): if </w:t>
      </w:r>
      <w:proofErr w:type="spellStart"/>
      <w:proofErr w:type="gramStart"/>
      <w:r w:rsidRPr="00B84D9A">
        <w:rPr>
          <w:rFonts w:ascii="Times New Roman" w:hAnsi="Times New Roman" w:cs="Times New Roman"/>
        </w:rPr>
        <w:t>isEmpty</w:t>
      </w:r>
      <w:proofErr w:type="spellEnd"/>
      <w:r w:rsidRPr="00B84D9A">
        <w:rPr>
          <w:rFonts w:ascii="Times New Roman" w:hAnsi="Times New Roman" w:cs="Times New Roman"/>
        </w:rPr>
        <w:t>(</w:t>
      </w:r>
      <w:proofErr w:type="gramEnd"/>
      <w:r w:rsidRPr="00B84D9A">
        <w:rPr>
          <w:rFonts w:ascii="Times New Roman" w:hAnsi="Times New Roman" w:cs="Times New Roman"/>
        </w:rPr>
        <w:t xml:space="preserve">) -&gt; Underflow; else x = </w:t>
      </w:r>
      <w:proofErr w:type="spellStart"/>
      <w:r w:rsidRPr="00B84D9A">
        <w:rPr>
          <w:rFonts w:ascii="Times New Roman" w:hAnsi="Times New Roman" w:cs="Times New Roman"/>
        </w:rPr>
        <w:t>cq</w:t>
      </w:r>
      <w:proofErr w:type="spellEnd"/>
      <w:r w:rsidRPr="00B84D9A">
        <w:rPr>
          <w:rFonts w:ascii="Times New Roman" w:hAnsi="Times New Roman" w:cs="Times New Roman"/>
        </w:rPr>
        <w:t>[front]; if front == rear set front = rear = -1; else front = (front + 1) % MAX; return x.</w:t>
      </w:r>
      <w:r w:rsidRPr="00B84D9A">
        <w:rPr>
          <w:rFonts w:ascii="Times New Roman" w:hAnsi="Times New Roman" w:cs="Times New Roman"/>
        </w:rPr>
        <w:br/>
      </w:r>
      <w:r w:rsidRPr="00B84D9A">
        <w:rPr>
          <w:rFonts w:ascii="Times New Roman" w:hAnsi="Times New Roman" w:cs="Times New Roman"/>
        </w:rPr>
        <w:lastRenderedPageBreak/>
        <w:t xml:space="preserve">6. </w:t>
      </w:r>
      <w:proofErr w:type="gramStart"/>
      <w:r w:rsidRPr="00B84D9A">
        <w:rPr>
          <w:rFonts w:ascii="Times New Roman" w:hAnsi="Times New Roman" w:cs="Times New Roman"/>
        </w:rPr>
        <w:t>Peek(</w:t>
      </w:r>
      <w:proofErr w:type="gramEnd"/>
      <w:r w:rsidRPr="00B84D9A">
        <w:rPr>
          <w:rFonts w:ascii="Times New Roman" w:hAnsi="Times New Roman" w:cs="Times New Roman"/>
        </w:rPr>
        <w:t xml:space="preserve">): if </w:t>
      </w:r>
      <w:proofErr w:type="spellStart"/>
      <w:proofErr w:type="gramStart"/>
      <w:r w:rsidRPr="00B84D9A">
        <w:rPr>
          <w:rFonts w:ascii="Times New Roman" w:hAnsi="Times New Roman" w:cs="Times New Roman"/>
        </w:rPr>
        <w:t>isEmpty</w:t>
      </w:r>
      <w:proofErr w:type="spellEnd"/>
      <w:r w:rsidRPr="00B84D9A">
        <w:rPr>
          <w:rFonts w:ascii="Times New Roman" w:hAnsi="Times New Roman" w:cs="Times New Roman"/>
        </w:rPr>
        <w:t>(</w:t>
      </w:r>
      <w:proofErr w:type="gramEnd"/>
      <w:r w:rsidRPr="00B84D9A">
        <w:rPr>
          <w:rFonts w:ascii="Times New Roman" w:hAnsi="Times New Roman" w:cs="Times New Roman"/>
        </w:rPr>
        <w:t xml:space="preserve">) -&gt; no element; else return </w:t>
      </w:r>
      <w:proofErr w:type="spellStart"/>
      <w:r w:rsidRPr="00B84D9A">
        <w:rPr>
          <w:rFonts w:ascii="Times New Roman" w:hAnsi="Times New Roman" w:cs="Times New Roman"/>
        </w:rPr>
        <w:t>cq</w:t>
      </w:r>
      <w:proofErr w:type="spellEnd"/>
      <w:r w:rsidRPr="00B84D9A">
        <w:rPr>
          <w:rFonts w:ascii="Times New Roman" w:hAnsi="Times New Roman" w:cs="Times New Roman"/>
        </w:rPr>
        <w:t>[front].</w:t>
      </w:r>
      <w:r w:rsidRPr="00B84D9A">
        <w:rPr>
          <w:rFonts w:ascii="Times New Roman" w:hAnsi="Times New Roman" w:cs="Times New Roman"/>
        </w:rPr>
        <w:br/>
        <w:t xml:space="preserve">7. </w:t>
      </w:r>
      <w:proofErr w:type="gramStart"/>
      <w:r w:rsidRPr="00B84D9A">
        <w:rPr>
          <w:rFonts w:ascii="Times New Roman" w:hAnsi="Times New Roman" w:cs="Times New Roman"/>
        </w:rPr>
        <w:t>Display(</w:t>
      </w:r>
      <w:proofErr w:type="gramEnd"/>
      <w:r w:rsidRPr="00B84D9A">
        <w:rPr>
          <w:rFonts w:ascii="Times New Roman" w:hAnsi="Times New Roman" w:cs="Times New Roman"/>
        </w:rPr>
        <w:t>): traverse from front to rear using modulo until you wrap back.</w:t>
      </w:r>
    </w:p>
    <w:p w14:paraId="5C559989" w14:textId="77777777" w:rsidR="001468E1" w:rsidRPr="00B84D9A" w:rsidRDefault="00D2153C">
      <w:pPr>
        <w:pStyle w:val="Heading2"/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Program Code A (C Language): Linear Queue using Array</w:t>
      </w:r>
    </w:p>
    <w:p w14:paraId="4E0EB4B7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stdio.h</w:t>
      </w:r>
      <w:proofErr w:type="spell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2537C1E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stdbool.h</w:t>
      </w:r>
      <w:proofErr w:type="spell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671754B9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51A1CD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MAX_SIZE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Fixed size for the queue</w:t>
      </w:r>
    </w:p>
    <w:p w14:paraId="55D04F1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3765AE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queue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MAX_SIZE];</w:t>
      </w:r>
    </w:p>
    <w:p w14:paraId="5E892E7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front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FC7BAE8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C5A3AE9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C92D44F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check if the queue is empty</w:t>
      </w:r>
    </w:p>
    <w:p w14:paraId="57E7C878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empty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202817A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(front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front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rear);</w:t>
      </w:r>
    </w:p>
    <w:p w14:paraId="652E1603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340F521F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ACE51B8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check if the queue is full (False Overflow can occur here)</w:t>
      </w:r>
    </w:p>
    <w:p w14:paraId="6821CD3E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full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3CBB5B6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(rear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907006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4CA8326F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BA3A82F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insert an element at the rear (Enqueue)</w:t>
      </w:r>
    </w:p>
    <w:p w14:paraId="0078077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7C230FA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full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0FDD9FC5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"Overflow! Cannot enqueue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. Queue </w:t>
      </w:r>
      <w:proofErr w:type="gramStart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is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full.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data);</w:t>
      </w:r>
    </w:p>
    <w:p w14:paraId="44470958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743E3CB6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(front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2ABFC1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front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Initialize front when the first element is added</w:t>
      </w:r>
    </w:p>
    <w:p w14:paraId="6AF1EC05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5DF85F78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queue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rear]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1C736EEA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"Enqueued: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data);</w:t>
      </w:r>
    </w:p>
    <w:p w14:paraId="1372C534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3504063A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66FAA98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4F08D05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remove an element from the front (Dequeue)</w:t>
      </w:r>
    </w:p>
    <w:p w14:paraId="0B5EBFC7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dequeue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CEFE94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empty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2AD5BE56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"Underflow! Cannot dequeue. Queue is empty.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4F3A5C8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Sentinel value for error</w:t>
      </w:r>
    </w:p>
    <w:p w14:paraId="722BE0D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185E7E1E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queue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[front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7C18F3E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</w:p>
    <w:p w14:paraId="6450D44E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Check if the queue became empty after dequeue</w:t>
      </w:r>
    </w:p>
    <w:p w14:paraId="0BED9EF6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(front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rear) {</w:t>
      </w:r>
    </w:p>
    <w:p w14:paraId="35F8090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front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7800EB8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rear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6C157E6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5255EF17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</w:p>
    <w:p w14:paraId="45C22BB5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45139D3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1C8408E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055397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0896324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lastRenderedPageBreak/>
        <w:t>// Function to get the front element without removing it (Peek)</w:t>
      </w:r>
    </w:p>
    <w:p w14:paraId="21AD33AC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peek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CA40DE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empty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0CB6F8A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"No element to peek. Queue is empty.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26E7B1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Sentinel value for error</w:t>
      </w:r>
    </w:p>
    <w:p w14:paraId="4375A37C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130D9C6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queue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[front];</w:t>
      </w:r>
    </w:p>
    <w:p w14:paraId="0C34B79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5D72DAF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A480749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84C3A29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display all elements in the queue</w:t>
      </w:r>
    </w:p>
    <w:p w14:paraId="7F600B09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29457C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empty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2FF90CF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"Queue: Empty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0725F9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3ECA7FEC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"Linear Queue: 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99A469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front;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rear;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E92191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queue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]);</w:t>
      </w:r>
    </w:p>
    <w:p w14:paraId="35D88CB3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4F9A7B9A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484B535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228B289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0E55E40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01A75A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main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21F7016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 Linear Queue Operations ---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B1BEA96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9035A3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Sample Operations</w:t>
      </w:r>
    </w:p>
    <w:p w14:paraId="00A945E8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10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8EB78C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20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C8607B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30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CE21819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10 20 30</w:t>
      </w:r>
    </w:p>
    <w:p w14:paraId="48C3483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6B6CE69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dequeued_val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dequeue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E1956D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dequeued_</w:t>
      </w:r>
      <w:proofErr w:type="gram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val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D25D8B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"Dequeued: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dequeued_val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10</w:t>
      </w:r>
    </w:p>
    <w:p w14:paraId="4FF6BC9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7ACDE57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DDA9D6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peek_val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peek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6D449AF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peek_</w:t>
      </w:r>
      <w:proofErr w:type="gram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val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91BA84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"Front: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peek_val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20</w:t>
      </w:r>
    </w:p>
    <w:p w14:paraId="251450C4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176B2AEC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055A70A9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40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9A0BD76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50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6914F4E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60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This will cause Overflow (MAX_SIZE is 5, front is 1, rear is 4, 0-indexing)</w:t>
      </w:r>
    </w:p>
    <w:p w14:paraId="2F9C2B7E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53D578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20 30 40 50</w:t>
      </w:r>
    </w:p>
    <w:p w14:paraId="6D54300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1C2A5A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358D05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AF00DE9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  <w:sz w:val="20"/>
        </w:rPr>
        <w:br/>
      </w:r>
    </w:p>
    <w:p w14:paraId="46528820" w14:textId="77777777" w:rsidR="001468E1" w:rsidRPr="00B84D9A" w:rsidRDefault="00D2153C">
      <w:pPr>
        <w:pStyle w:val="Heading2"/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lastRenderedPageBreak/>
        <w:t>Program Code B (C Language): Circular Queue using Array</w:t>
      </w:r>
    </w:p>
    <w:p w14:paraId="6D4CE02F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stdio.h</w:t>
      </w:r>
      <w:proofErr w:type="spell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3941577F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stdbool.h</w:t>
      </w:r>
      <w:proofErr w:type="spell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1AC676AF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AC3DF5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MAX_SIZE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Fixed size for the circular queue</w:t>
      </w:r>
    </w:p>
    <w:p w14:paraId="575C8059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2B4AB74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MAX_SIZE];</w:t>
      </w:r>
    </w:p>
    <w:p w14:paraId="382241CE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front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5434C5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1D34FAF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2A4D66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check if the circular queue is empty</w:t>
      </w:r>
    </w:p>
    <w:p w14:paraId="78C0E6A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B5CB2D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(front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E44A70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3AC7E293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14BFBFE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check if the circular queue is full</w:t>
      </w:r>
    </w:p>
    <w:p w14:paraId="7B0F09E6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is_full_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AFBB977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((rear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front);</w:t>
      </w:r>
    </w:p>
    <w:p w14:paraId="7606B5E9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A7DA7DF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19E1C8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insert an element at the rear (Enqueue)</w:t>
      </w:r>
    </w:p>
    <w:p w14:paraId="69B882D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data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68137BE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is_full_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06445D9A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"Overflow! Cannot enqueue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. Circular Queue </w:t>
      </w:r>
      <w:proofErr w:type="gramStart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is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full.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data);</w:t>
      </w:r>
    </w:p>
    <w:p w14:paraId="07C78DC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0D97B57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1018338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front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Initialize front and rear for the first element</w:t>
      </w:r>
    </w:p>
    <w:p w14:paraId="0B7C769E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40DF38F5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rear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(rear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Advance rear circularly</w:t>
      </w:r>
    </w:p>
    <w:p w14:paraId="4E98D343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57ED9D63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[rear]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51BBB5F5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"Enqueued: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data);</w:t>
      </w:r>
    </w:p>
    <w:p w14:paraId="29404D6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2E704C6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3AEDFEC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6D118D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remove an element from the front (Dequeue)</w:t>
      </w:r>
    </w:p>
    <w:p w14:paraId="0EB36546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dequeue_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340EE7F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3D0A3D3A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"Underflow! Cannot dequeue. Circular Queue is empty.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CDBB1A9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Sentinel value for error</w:t>
      </w:r>
    </w:p>
    <w:p w14:paraId="233B8733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3DBE6B19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[front];</w:t>
      </w:r>
    </w:p>
    <w:p w14:paraId="4D1F611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</w:p>
    <w:p w14:paraId="47DBB1DA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(front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rear) {</w:t>
      </w:r>
    </w:p>
    <w:p w14:paraId="5242C885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front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Reset when the last element is removed</w:t>
      </w:r>
    </w:p>
    <w:p w14:paraId="6713655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6E2492D3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front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(front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Advance front circularly</w:t>
      </w:r>
    </w:p>
    <w:p w14:paraId="0C219407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7F388F4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</w:p>
    <w:p w14:paraId="37DCB217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data;</w:t>
      </w:r>
    </w:p>
    <w:p w14:paraId="28A8F167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7441B61C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17F44B2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1F30DA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get the front element without removing it (Peek)</w:t>
      </w:r>
    </w:p>
    <w:p w14:paraId="346073C6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peek_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346492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6A71F97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"No element to peek. Circular Queue is empty.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17B69F3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Sentinel value for error</w:t>
      </w:r>
    </w:p>
    <w:p w14:paraId="669C5974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1720B09A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[front];</w:t>
      </w:r>
    </w:p>
    <w:p w14:paraId="5C23C847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3C73ECE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DC15E1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E42AE55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Function to display all elements in the circular queue</w:t>
      </w:r>
    </w:p>
    <w:p w14:paraId="4F26CBF8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E6BC1D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is_empty_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26F6FE7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"Circular Queue: Empty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C8BD92A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C170F3A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BAFFE5C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19BDE48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"Circular Queue: 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4F56929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front;</w:t>
      </w:r>
    </w:p>
    <w:p w14:paraId="75D01A5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do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4B90652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]);</w:t>
      </w:r>
    </w:p>
    <w:p w14:paraId="7D84B339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rear)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break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Stop after printing the last element</w:t>
      </w:r>
    </w:p>
    <w:p w14:paraId="66DC84C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MAX_SIZE;</w:t>
      </w:r>
    </w:p>
    <w:p w14:paraId="34DF5FF3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(rear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MAX_SIZE);</w:t>
      </w:r>
    </w:p>
    <w:p w14:paraId="7870BEF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185A49A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AC8F36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A2F48F4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30EA6DC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main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424272E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 Circular Queue Operations ---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9FFE0B6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85C6728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Sample Operations</w:t>
      </w:r>
    </w:p>
    <w:p w14:paraId="4BEE367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CACFB6E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2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3367045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3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A7DE195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4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A43D4C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1 2 3 4</w:t>
      </w:r>
    </w:p>
    <w:p w14:paraId="6747240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F3EB1F5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dequeued_val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dequeue_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33DD66E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dequeued_</w:t>
      </w:r>
      <w:proofErr w:type="gram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val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657E5F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"Dequeued: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dequeued_val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1</w:t>
      </w:r>
    </w:p>
    <w:p w14:paraId="351D404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3E384CBF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0E50A84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Now the space left by '1' is reused</w:t>
      </w:r>
    </w:p>
    <w:p w14:paraId="3DD1163C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2 3 4 5</w:t>
      </w:r>
    </w:p>
    <w:p w14:paraId="194EE30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26928BE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6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This will cause Overflow (Size 5, max elements 5: 2, 3, 4, 5, 6)</w:t>
      </w:r>
    </w:p>
    <w:p w14:paraId="174CAB49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353D414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dequeued_val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dequeue_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1FBFBD3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dequeued_</w:t>
      </w:r>
      <w:proofErr w:type="gram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val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AF8B188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"Dequeued: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dequeued_val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2</w:t>
      </w:r>
    </w:p>
    <w:p w14:paraId="61BF8D3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0C98621A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4CF835FE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7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Space left by '2' is reused</w:t>
      </w:r>
    </w:p>
    <w:p w14:paraId="693C341A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Output: 3 4 5 6 7</w:t>
      </w:r>
    </w:p>
    <w:p w14:paraId="45A7B9B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E8B7286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6B5537F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73CFD5A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  <w:sz w:val="20"/>
        </w:rPr>
        <w:br/>
      </w:r>
    </w:p>
    <w:p w14:paraId="29D05BB6" w14:textId="77777777" w:rsidR="001468E1" w:rsidRPr="00B84D9A" w:rsidRDefault="00D2153C">
      <w:pPr>
        <w:pStyle w:val="Heading2"/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Sample Input/Output:</w:t>
      </w:r>
    </w:p>
    <w:p w14:paraId="395B0BD1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Linear Queue Sample:</w:t>
      </w:r>
      <w:r w:rsidRPr="00B84D9A">
        <w:rPr>
          <w:rFonts w:ascii="Times New Roman" w:hAnsi="Times New Roman" w:cs="Times New Roman"/>
        </w:rPr>
        <w:br/>
        <w:t>Operations: Enqueue 10, Enqueue 20, Enqueue 30, Dequeue, Peek, Display</w:t>
      </w:r>
      <w:r w:rsidRPr="00B84D9A">
        <w:rPr>
          <w:rFonts w:ascii="Times New Roman" w:hAnsi="Times New Roman" w:cs="Times New Roman"/>
        </w:rPr>
        <w:br/>
        <w:t>Output:</w:t>
      </w:r>
      <w:r w:rsidRPr="00B84D9A">
        <w:rPr>
          <w:rFonts w:ascii="Times New Roman" w:hAnsi="Times New Roman" w:cs="Times New Roman"/>
        </w:rPr>
        <w:br/>
        <w:t>Enqueued: 10</w:t>
      </w:r>
      <w:r w:rsidRPr="00B84D9A">
        <w:rPr>
          <w:rFonts w:ascii="Times New Roman" w:hAnsi="Times New Roman" w:cs="Times New Roman"/>
        </w:rPr>
        <w:br/>
        <w:t>Enqueued: 20</w:t>
      </w:r>
      <w:r w:rsidRPr="00B84D9A">
        <w:rPr>
          <w:rFonts w:ascii="Times New Roman" w:hAnsi="Times New Roman" w:cs="Times New Roman"/>
        </w:rPr>
        <w:br/>
        <w:t>Enqueued: 30</w:t>
      </w:r>
      <w:r w:rsidRPr="00B84D9A">
        <w:rPr>
          <w:rFonts w:ascii="Times New Roman" w:hAnsi="Times New Roman" w:cs="Times New Roman"/>
        </w:rPr>
        <w:br/>
        <w:t>Dequeued: 10</w:t>
      </w:r>
      <w:r w:rsidRPr="00B84D9A">
        <w:rPr>
          <w:rFonts w:ascii="Times New Roman" w:hAnsi="Times New Roman" w:cs="Times New Roman"/>
        </w:rPr>
        <w:br/>
        <w:t>Front: 20</w:t>
      </w:r>
      <w:r w:rsidRPr="00B84D9A">
        <w:rPr>
          <w:rFonts w:ascii="Times New Roman" w:hAnsi="Times New Roman" w:cs="Times New Roman"/>
        </w:rPr>
        <w:br/>
        <w:t>Queue: 20 30</w:t>
      </w:r>
      <w:r w:rsidRPr="00B84D9A">
        <w:rPr>
          <w:rFonts w:ascii="Times New Roman" w:hAnsi="Times New Roman" w:cs="Times New Roman"/>
        </w:rPr>
        <w:br/>
      </w:r>
      <w:r w:rsidRPr="00B84D9A">
        <w:rPr>
          <w:rFonts w:ascii="Times New Roman" w:hAnsi="Times New Roman" w:cs="Times New Roman"/>
        </w:rPr>
        <w:br/>
        <w:t>Circular Queue Sample:</w:t>
      </w:r>
      <w:r w:rsidRPr="00B84D9A">
        <w:rPr>
          <w:rFonts w:ascii="Times New Roman" w:hAnsi="Times New Roman" w:cs="Times New Roman"/>
        </w:rPr>
        <w:br/>
        <w:t>Operations: Enqueue 1, Enqueue 2, Enqueue 3, Enqueue 4, Dequeue, Enqueue 5, Display</w:t>
      </w:r>
      <w:r w:rsidRPr="00B84D9A">
        <w:rPr>
          <w:rFonts w:ascii="Times New Roman" w:hAnsi="Times New Roman" w:cs="Times New Roman"/>
        </w:rPr>
        <w:br/>
        <w:t>Output:</w:t>
      </w:r>
      <w:r w:rsidRPr="00B84D9A">
        <w:rPr>
          <w:rFonts w:ascii="Times New Roman" w:hAnsi="Times New Roman" w:cs="Times New Roman"/>
        </w:rPr>
        <w:br/>
        <w:t>Enqueued: 1</w:t>
      </w:r>
      <w:r w:rsidRPr="00B84D9A">
        <w:rPr>
          <w:rFonts w:ascii="Times New Roman" w:hAnsi="Times New Roman" w:cs="Times New Roman"/>
        </w:rPr>
        <w:br/>
        <w:t>Enqueued: 2</w:t>
      </w:r>
      <w:r w:rsidRPr="00B84D9A">
        <w:rPr>
          <w:rFonts w:ascii="Times New Roman" w:hAnsi="Times New Roman" w:cs="Times New Roman"/>
        </w:rPr>
        <w:br/>
        <w:t>Enqueued: 3</w:t>
      </w:r>
      <w:r w:rsidRPr="00B84D9A">
        <w:rPr>
          <w:rFonts w:ascii="Times New Roman" w:hAnsi="Times New Roman" w:cs="Times New Roman"/>
        </w:rPr>
        <w:br/>
        <w:t>Enqueued: 4</w:t>
      </w:r>
      <w:r w:rsidRPr="00B84D9A">
        <w:rPr>
          <w:rFonts w:ascii="Times New Roman" w:hAnsi="Times New Roman" w:cs="Times New Roman"/>
        </w:rPr>
        <w:br/>
        <w:t>Dequeued: 1</w:t>
      </w:r>
      <w:r w:rsidRPr="00B84D9A">
        <w:rPr>
          <w:rFonts w:ascii="Times New Roman" w:hAnsi="Times New Roman" w:cs="Times New Roman"/>
        </w:rPr>
        <w:br/>
        <w:t>Enqueued: 5</w:t>
      </w:r>
      <w:r w:rsidRPr="00B84D9A">
        <w:rPr>
          <w:rFonts w:ascii="Times New Roman" w:hAnsi="Times New Roman" w:cs="Times New Roman"/>
        </w:rPr>
        <w:br/>
        <w:t>Circular Queue: 2 3 4 5</w:t>
      </w:r>
    </w:p>
    <w:p w14:paraId="74E11B54" w14:textId="77777777" w:rsidR="001468E1" w:rsidRPr="00B84D9A" w:rsidRDefault="00D2153C">
      <w:pPr>
        <w:pStyle w:val="Heading2"/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Result:</w:t>
      </w:r>
    </w:p>
    <w:p w14:paraId="7AE24D83" w14:textId="77777777" w:rsidR="001468E1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Successfully implemented Linear Queue and Circular Queue ADTs using arrays and demonstrated queue operations with illustrative examples.</w:t>
      </w:r>
    </w:p>
    <w:p w14:paraId="00BD0C0D" w14:textId="58576468" w:rsidR="0032025E" w:rsidRDefault="0032025E">
      <w:pPr>
        <w:rPr>
          <w:rFonts w:ascii="Times New Roman" w:hAnsi="Times New Roman" w:cs="Times New Roman"/>
        </w:rPr>
      </w:pPr>
      <w:r w:rsidRPr="0032025E">
        <w:rPr>
          <w:rFonts w:ascii="Times New Roman" w:hAnsi="Times New Roman" w:cs="Times New Roman"/>
          <w:noProof/>
        </w:rPr>
        <w:drawing>
          <wp:inline distT="0" distB="0" distL="0" distR="0" wp14:anchorId="2BB3CF50" wp14:editId="49D3989C">
            <wp:extent cx="5486400" cy="2038985"/>
            <wp:effectExtent l="0" t="0" r="0" b="0"/>
            <wp:docPr id="18889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6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5647" w14:textId="5017D7A8" w:rsidR="0032025E" w:rsidRPr="00B84D9A" w:rsidRDefault="0032025E">
      <w:pPr>
        <w:rPr>
          <w:rFonts w:ascii="Times New Roman" w:hAnsi="Times New Roman" w:cs="Times New Roman"/>
        </w:rPr>
      </w:pPr>
      <w:r w:rsidRPr="0032025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38158E" wp14:editId="0AC37703">
            <wp:extent cx="5486400" cy="2519045"/>
            <wp:effectExtent l="0" t="0" r="0" b="0"/>
            <wp:docPr id="59397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71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9F49" w14:textId="77777777" w:rsidR="001468E1" w:rsidRPr="00B84D9A" w:rsidRDefault="00D2153C">
      <w:pPr>
        <w:pStyle w:val="Heading2"/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Conclusion:</w:t>
      </w:r>
    </w:p>
    <w:p w14:paraId="501FA7BC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Linear Queue suffers from false overflow due to fixed rear movement, whereas Circular Queue overcomes this by wrapping indices using modulo arithmetic, enabling efficient space utilization in fixed-size arrays.</w:t>
      </w:r>
    </w:p>
    <w:p w14:paraId="6972A692" w14:textId="77777777" w:rsidR="001468E1" w:rsidRPr="00B84D9A" w:rsidRDefault="00B84D9A">
      <w:pPr>
        <w:pStyle w:val="Heading2"/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 xml:space="preserve">Post-Lab </w:t>
      </w:r>
      <w:proofErr w:type="gramStart"/>
      <w:r w:rsidRPr="00B84D9A">
        <w:rPr>
          <w:rFonts w:ascii="Times New Roman" w:hAnsi="Times New Roman" w:cs="Times New Roman"/>
        </w:rPr>
        <w:t xml:space="preserve">Problem </w:t>
      </w:r>
      <w:r w:rsidR="00D2153C" w:rsidRPr="00B84D9A">
        <w:rPr>
          <w:rFonts w:ascii="Times New Roman" w:hAnsi="Times New Roman" w:cs="Times New Roman"/>
        </w:rPr>
        <w:t>:</w:t>
      </w:r>
      <w:proofErr w:type="gramEnd"/>
      <w:r w:rsidR="00D2153C" w:rsidRPr="00B84D9A">
        <w:rPr>
          <w:rFonts w:ascii="Times New Roman" w:hAnsi="Times New Roman" w:cs="Times New Roman"/>
        </w:rPr>
        <w:t xml:space="preserve"> Queue-based Ticket Counter Simulator</w:t>
      </w:r>
    </w:p>
    <w:p w14:paraId="6E6D0F9E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Objective:</w:t>
      </w:r>
    </w:p>
    <w:p w14:paraId="68FD25C5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Use your queue implementations to simulate a simple ticket counter where customers arrive and are served in FIFO order.</w:t>
      </w:r>
    </w:p>
    <w:p w14:paraId="529EDCB1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Description:</w:t>
      </w:r>
    </w:p>
    <w:p w14:paraId="3385623F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Write a program that accepts a stream of commands:</w:t>
      </w:r>
      <w:r w:rsidRPr="00B84D9A">
        <w:rPr>
          <w:rFonts w:ascii="Times New Roman" w:hAnsi="Times New Roman" w:cs="Times New Roman"/>
        </w:rPr>
        <w:br/>
        <w:t xml:space="preserve">• A </w:t>
      </w:r>
      <w:proofErr w:type="gramStart"/>
      <w:r w:rsidRPr="00B84D9A">
        <w:rPr>
          <w:rFonts w:ascii="Times New Roman" w:hAnsi="Times New Roman" w:cs="Times New Roman"/>
        </w:rPr>
        <w:t>x  -</w:t>
      </w:r>
      <w:proofErr w:type="gramEnd"/>
      <w:r w:rsidRPr="00B84D9A">
        <w:rPr>
          <w:rFonts w:ascii="Times New Roman" w:hAnsi="Times New Roman" w:cs="Times New Roman"/>
        </w:rPr>
        <w:t>&gt; A new customer with token x arrives (enqueue x)</w:t>
      </w:r>
      <w:r w:rsidRPr="00B84D9A">
        <w:rPr>
          <w:rFonts w:ascii="Times New Roman" w:hAnsi="Times New Roman" w:cs="Times New Roman"/>
        </w:rPr>
        <w:br/>
        <w:t>• S    -&gt; Serve the next customer (dequeue and print token)</w:t>
      </w:r>
      <w:r w:rsidRPr="00B84D9A">
        <w:rPr>
          <w:rFonts w:ascii="Times New Roman" w:hAnsi="Times New Roman" w:cs="Times New Roman"/>
        </w:rPr>
        <w:br/>
        <w:t>• P    -&gt; Print/peek the current customer at the front</w:t>
      </w:r>
      <w:r w:rsidRPr="00B84D9A">
        <w:rPr>
          <w:rFonts w:ascii="Times New Roman" w:hAnsi="Times New Roman" w:cs="Times New Roman"/>
        </w:rPr>
        <w:br/>
        <w:t>• D    -&gt; Display the queue</w:t>
      </w:r>
      <w:r w:rsidRPr="00B84D9A">
        <w:rPr>
          <w:rFonts w:ascii="Times New Roman" w:hAnsi="Times New Roman" w:cs="Times New Roman"/>
        </w:rPr>
        <w:br/>
        <w:t>Implement this using both Linear Queue and Circular Queue to observe behavior when capacity is reached.</w:t>
      </w:r>
    </w:p>
    <w:p w14:paraId="1F16CC9A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Input:</w:t>
      </w:r>
    </w:p>
    <w:p w14:paraId="48B3EEE3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First line: N (number of commands). Next N lines: commands as described (e.g., A 101, S, P, D). Assume MAX = 5.</w:t>
      </w:r>
    </w:p>
    <w:p w14:paraId="39E0441F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Output:</w:t>
      </w:r>
    </w:p>
    <w:p w14:paraId="6BA221F1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For each command, print the outcome (e.g., "Enqueued 101", "Served 101", "Front 102", "Queue: ...", "Overflow", "Underflow").</w:t>
      </w:r>
    </w:p>
    <w:p w14:paraId="45FCFBBC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Constraints:</w:t>
      </w:r>
    </w:p>
    <w:p w14:paraId="15522567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lastRenderedPageBreak/>
        <w:t>• Use your array-based queue ADTs only (no STL/collections).</w:t>
      </w:r>
      <w:r w:rsidRPr="00B84D9A">
        <w:rPr>
          <w:rFonts w:ascii="Times New Roman" w:hAnsi="Times New Roman" w:cs="Times New Roman"/>
        </w:rPr>
        <w:br/>
        <w:t>• Number of commands N ≤ 50.</w:t>
      </w:r>
      <w:r w:rsidRPr="00B84D9A">
        <w:rPr>
          <w:rFonts w:ascii="Times New Roman" w:hAnsi="Times New Roman" w:cs="Times New Roman"/>
        </w:rPr>
        <w:br/>
        <w:t>• Token values are positive integers.</w:t>
      </w:r>
      <w:r w:rsidRPr="00B84D9A">
        <w:rPr>
          <w:rFonts w:ascii="Times New Roman" w:hAnsi="Times New Roman" w:cs="Times New Roman"/>
        </w:rPr>
        <w:br/>
        <w:t>• For Linear Queue, show Overflow when rear reaches MAX-1.</w:t>
      </w:r>
      <w:r w:rsidRPr="00B84D9A">
        <w:rPr>
          <w:rFonts w:ascii="Times New Roman" w:hAnsi="Times New Roman" w:cs="Times New Roman"/>
        </w:rPr>
        <w:br/>
        <w:t>• For Circular Queue, show Overflow when (rear+</w:t>
      </w:r>
      <w:proofErr w:type="gramStart"/>
      <w:r w:rsidRPr="00B84D9A">
        <w:rPr>
          <w:rFonts w:ascii="Times New Roman" w:hAnsi="Times New Roman" w:cs="Times New Roman"/>
        </w:rPr>
        <w:t>1)%</w:t>
      </w:r>
      <w:proofErr w:type="gramEnd"/>
      <w:r w:rsidRPr="00B84D9A">
        <w:rPr>
          <w:rFonts w:ascii="Times New Roman" w:hAnsi="Times New Roman" w:cs="Times New Roman"/>
        </w:rPr>
        <w:t>MAX == front.</w:t>
      </w:r>
    </w:p>
    <w:p w14:paraId="0B71AC8C" w14:textId="77777777" w:rsidR="001468E1" w:rsidRPr="00B84D9A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Sample I/O:</w:t>
      </w:r>
    </w:p>
    <w:p w14:paraId="22F53F51" w14:textId="3309FBE2" w:rsidR="001468E1" w:rsidRDefault="00D2153C">
      <w:pPr>
        <w:rPr>
          <w:rFonts w:ascii="Times New Roman" w:hAnsi="Times New Roman" w:cs="Times New Roman"/>
        </w:rPr>
      </w:pPr>
      <w:r w:rsidRPr="00B84D9A">
        <w:rPr>
          <w:rFonts w:ascii="Times New Roman" w:hAnsi="Times New Roman" w:cs="Times New Roman"/>
        </w:rPr>
        <w:t>Input:</w:t>
      </w:r>
      <w:r w:rsidRPr="00B84D9A">
        <w:rPr>
          <w:rFonts w:ascii="Times New Roman" w:hAnsi="Times New Roman" w:cs="Times New Roman"/>
        </w:rPr>
        <w:br/>
        <w:t>7</w:t>
      </w:r>
      <w:r w:rsidRPr="00B84D9A">
        <w:rPr>
          <w:rFonts w:ascii="Times New Roman" w:hAnsi="Times New Roman" w:cs="Times New Roman"/>
        </w:rPr>
        <w:br/>
        <w:t>A 10</w:t>
      </w:r>
      <w:r w:rsidRPr="00B84D9A">
        <w:rPr>
          <w:rFonts w:ascii="Times New Roman" w:hAnsi="Times New Roman" w:cs="Times New Roman"/>
        </w:rPr>
        <w:br/>
        <w:t>A 20</w:t>
      </w:r>
      <w:r w:rsidRPr="00B84D9A">
        <w:rPr>
          <w:rFonts w:ascii="Times New Roman" w:hAnsi="Times New Roman" w:cs="Times New Roman"/>
        </w:rPr>
        <w:br/>
        <w:t>A 30</w:t>
      </w:r>
      <w:r w:rsidRPr="00B84D9A">
        <w:rPr>
          <w:rFonts w:ascii="Times New Roman" w:hAnsi="Times New Roman" w:cs="Times New Roman"/>
        </w:rPr>
        <w:br/>
        <w:t>S</w:t>
      </w:r>
      <w:r w:rsidRPr="00B84D9A">
        <w:rPr>
          <w:rFonts w:ascii="Times New Roman" w:hAnsi="Times New Roman" w:cs="Times New Roman"/>
        </w:rPr>
        <w:br/>
        <w:t>A 40</w:t>
      </w:r>
      <w:r w:rsidRPr="00B84D9A">
        <w:rPr>
          <w:rFonts w:ascii="Times New Roman" w:hAnsi="Times New Roman" w:cs="Times New Roman"/>
        </w:rPr>
        <w:br/>
        <w:t>A 50</w:t>
      </w:r>
      <w:r w:rsidRPr="00B84D9A">
        <w:rPr>
          <w:rFonts w:ascii="Times New Roman" w:hAnsi="Times New Roman" w:cs="Times New Roman"/>
        </w:rPr>
        <w:br/>
        <w:t>D</w:t>
      </w:r>
      <w:r w:rsidRPr="00B84D9A">
        <w:rPr>
          <w:rFonts w:ascii="Times New Roman" w:hAnsi="Times New Roman" w:cs="Times New Roman"/>
        </w:rPr>
        <w:br/>
      </w:r>
      <w:r w:rsidRPr="00B84D9A">
        <w:rPr>
          <w:rFonts w:ascii="Times New Roman" w:hAnsi="Times New Roman" w:cs="Times New Roman"/>
        </w:rPr>
        <w:br/>
        <w:t>Expected Output (Circular Queue):</w:t>
      </w:r>
      <w:r w:rsidRPr="00B84D9A">
        <w:rPr>
          <w:rFonts w:ascii="Times New Roman" w:hAnsi="Times New Roman" w:cs="Times New Roman"/>
        </w:rPr>
        <w:br/>
        <w:t>Enqueued 10</w:t>
      </w:r>
      <w:r w:rsidRPr="00B84D9A">
        <w:rPr>
          <w:rFonts w:ascii="Times New Roman" w:hAnsi="Times New Roman" w:cs="Times New Roman"/>
        </w:rPr>
        <w:br/>
        <w:t>Enqueued 20</w:t>
      </w:r>
      <w:r w:rsidRPr="00B84D9A">
        <w:rPr>
          <w:rFonts w:ascii="Times New Roman" w:hAnsi="Times New Roman" w:cs="Times New Roman"/>
        </w:rPr>
        <w:br/>
        <w:t>Enqueued 30</w:t>
      </w:r>
      <w:r w:rsidRPr="00B84D9A">
        <w:rPr>
          <w:rFonts w:ascii="Times New Roman" w:hAnsi="Times New Roman" w:cs="Times New Roman"/>
        </w:rPr>
        <w:br/>
        <w:t>Served 10</w:t>
      </w:r>
      <w:r w:rsidRPr="00B84D9A">
        <w:rPr>
          <w:rFonts w:ascii="Times New Roman" w:hAnsi="Times New Roman" w:cs="Times New Roman"/>
        </w:rPr>
        <w:br/>
        <w:t>Enqueued 40</w:t>
      </w:r>
      <w:r w:rsidRPr="00B84D9A">
        <w:rPr>
          <w:rFonts w:ascii="Times New Roman" w:hAnsi="Times New Roman" w:cs="Times New Roman"/>
        </w:rPr>
        <w:br/>
        <w:t>Enqueued 50</w:t>
      </w:r>
      <w:r w:rsidRPr="00B84D9A">
        <w:rPr>
          <w:rFonts w:ascii="Times New Roman" w:hAnsi="Times New Roman" w:cs="Times New Roman"/>
        </w:rPr>
        <w:br/>
        <w:t>Circular Queue: 20 30 40 50</w:t>
      </w:r>
    </w:p>
    <w:p w14:paraId="1EC390E2" w14:textId="6D9C1165" w:rsidR="0032025E" w:rsidRDefault="0032025E" w:rsidP="0032025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3A0EE6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stdio.h</w:t>
      </w:r>
      <w:proofErr w:type="spell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4FE7775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stdlib.h</w:t>
      </w:r>
      <w:proofErr w:type="spell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7DDABAE4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string.h</w:t>
      </w:r>
      <w:proofErr w:type="spell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4B40BF0E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stdbool.h</w:t>
      </w:r>
      <w:proofErr w:type="spell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3ACC3199" w14:textId="5CA7F8FA" w:rsidR="0032025E" w:rsidRDefault="0032025E" w:rsidP="00CD67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MAX_SIZE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Constraint: MAX = 5</w:t>
      </w:r>
    </w:p>
    <w:p w14:paraId="3EC28781" w14:textId="77777777" w:rsidR="00CD67C7" w:rsidRPr="0032025E" w:rsidRDefault="00CD67C7" w:rsidP="00CD67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697929F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MAX_SIZE];</w:t>
      </w:r>
    </w:p>
    <w:p w14:paraId="3FE0C803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cq_front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8F3FCD8" w14:textId="368E40BD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cq_rear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337BE05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cq_is_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empty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C81673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cq_front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3B48F1A" w14:textId="095FAD76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20E2CD7C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cq_is_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full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7F1DD3F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((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cq_rear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cq_front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14478A2" w14:textId="0A566755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AD49E3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enqueue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token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9C77DA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cq_is_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full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652B397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"Overflow! Customer token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denied (Queue full).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token);</w:t>
      </w:r>
    </w:p>
    <w:p w14:paraId="4647877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412554F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cq_is_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empty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5038AAE5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cq_front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cq_rear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900EB0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2344811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cq_rear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cq_rear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MAX_SIZE;</w:t>
      </w:r>
    </w:p>
    <w:p w14:paraId="1618651C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40EBA748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cq_rear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token;</w:t>
      </w:r>
    </w:p>
    <w:p w14:paraId="2B7D5345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"Enqueued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token);</w:t>
      </w:r>
    </w:p>
    <w:p w14:paraId="01F036F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777869DA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4D9A70E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dequeue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8EAB90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cq_is_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empty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1FC9B463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"Underflow! No customer to serve (Queue empty).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81A083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9B90B8E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0AFD129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token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cq_front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</w:p>
    <w:p w14:paraId="29BDFF3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</w:p>
    <w:p w14:paraId="78F3F5AE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cq_front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cq_rear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2251038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cq_front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cq_rear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Reset</w:t>
      </w:r>
    </w:p>
    <w:p w14:paraId="22EBFF8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52B58C18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cq_front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cq_front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MAX_SIZE;</w:t>
      </w:r>
    </w:p>
    <w:p w14:paraId="4E2DD2C6" w14:textId="32657548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4EFBE7BF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token;</w:t>
      </w:r>
    </w:p>
    <w:p w14:paraId="30F660D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362D7355" w14:textId="79510E10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08AE679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peek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5C99C7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cq_is_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empty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428393E9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"Front: Queue empty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CCE2AF5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1C52E6A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"Front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cq_front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]);</w:t>
      </w:r>
    </w:p>
    <w:p w14:paraId="3366580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73ECF59" w14:textId="359583E2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FA57274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924C646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cq_is_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empty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)) {</w:t>
      </w:r>
    </w:p>
    <w:p w14:paraId="52D74844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"Circular Queue: Empty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7FC349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A4B060E" w14:textId="407C25E2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B3445C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"Circular Queue: 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F663638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cq_front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F3AC208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do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6C3295E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cq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]);</w:t>
      </w:r>
    </w:p>
    <w:p w14:paraId="6BACC4EF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cq_rear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break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E0BE9C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MAX_SIZE;</w:t>
      </w:r>
    </w:p>
    <w:p w14:paraId="2417FA0B" w14:textId="75C634DA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while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true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);    </w:t>
      </w:r>
    </w:p>
    <w:p w14:paraId="46E02CD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205D5D4" w14:textId="4FE682A9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64E91B6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main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DCE16B6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N;</w:t>
      </w:r>
    </w:p>
    <w:p w14:paraId="464A3675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char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command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gramEnd"/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5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Sufficient for 'A x' or 'S\0'</w:t>
      </w:r>
    </w:p>
    <w:p w14:paraId="3CE0357C" w14:textId="592F63C9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token_value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070ABB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 Ticket Counter Simulator (Circular Queue ADT) ---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D77706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"Enter number of commands (N &lt;= 50): 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A1F133A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N</w:t>
      </w:r>
      <w:proofErr w:type="gram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||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531834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stderr, 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"Invalid N.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786AB5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D562C32" w14:textId="47DF0AA6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DD42801" w14:textId="501DE18E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"Enter N commands (A x, S, P, D</w:t>
      </w:r>
      <w:proofErr w:type="gramStart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):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</w:t>
      </w:r>
      <w:proofErr w:type="gramEnd"/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F0F9BD4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N;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4DA22C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%s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command</w:t>
      </w:r>
      <w:proofErr w:type="gram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F742101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break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Stop on read error</w:t>
      </w:r>
    </w:p>
    <w:p w14:paraId="7522E38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50B0DE47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strcmp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command, 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"A"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C4C37F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scanf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token_value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30ACC7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cq_enqueue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token_value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Use </w:t>
      </w:r>
      <w:proofErr w:type="spellStart"/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cq_enqueue</w:t>
      </w:r>
      <w:proofErr w:type="spellEnd"/>
    </w:p>
    <w:p w14:paraId="50533970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23CF64B8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stderr, 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"Invalid 'A' command format.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657A7F4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break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BD335EC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    }</w:t>
      </w:r>
    </w:p>
    <w:p w14:paraId="00C8895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strcmp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command, 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"S"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84A541B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32025E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served_token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dequeue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Use </w:t>
      </w:r>
      <w:proofErr w:type="spellStart"/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cq_dequeue</w:t>
      </w:r>
      <w:proofErr w:type="spellEnd"/>
    </w:p>
    <w:p w14:paraId="468966C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served_</w:t>
      </w:r>
      <w:proofErr w:type="gram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token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</w:t>
      </w:r>
      <w:proofErr w:type="gramEnd"/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039A765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"Served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served_token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ED79279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    }</w:t>
      </w:r>
    </w:p>
    <w:p w14:paraId="0F1B226C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strcmp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command, 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"P"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F04436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peek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Use </w:t>
      </w:r>
      <w:proofErr w:type="spellStart"/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cq_peek</w:t>
      </w:r>
      <w:proofErr w:type="spellEnd"/>
    </w:p>
    <w:p w14:paraId="0199B848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strcmp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command, 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"D"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32025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13F660C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cq_</w:t>
      </w:r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Use </w:t>
      </w:r>
      <w:proofErr w:type="spellStart"/>
      <w:r w:rsidRPr="0032025E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cq_display</w:t>
      </w:r>
      <w:proofErr w:type="spellEnd"/>
    </w:p>
    <w:p w14:paraId="783A7D33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76E2049F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32025E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"Unknown command: </w:t>
      </w:r>
      <w:r w:rsidRPr="0032025E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%s</w:t>
      </w:r>
      <w:r w:rsidRPr="0032025E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32025E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command);</w:t>
      </w:r>
    </w:p>
    <w:p w14:paraId="57D8396D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1D1FF992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58A63DFA" w14:textId="77777777" w:rsidR="0032025E" w:rsidRPr="0032025E" w:rsidRDefault="0032025E" w:rsidP="003202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32025E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2025E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6A9CB77" w14:textId="7DDB4D5F" w:rsidR="0032025E" w:rsidRDefault="0032025E" w:rsidP="00CD67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2025E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2A79452E" w14:textId="77777777" w:rsidR="00CD67C7" w:rsidRPr="00CD67C7" w:rsidRDefault="00CD67C7" w:rsidP="00CD67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F41677C" w14:textId="3D8D71C0" w:rsidR="0032025E" w:rsidRDefault="00320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Output:</w:t>
      </w:r>
    </w:p>
    <w:p w14:paraId="29C219C9" w14:textId="5C32C79E" w:rsidR="001468E1" w:rsidRPr="00B84D9A" w:rsidRDefault="00CD67C7">
      <w:pPr>
        <w:rPr>
          <w:rFonts w:ascii="Times New Roman" w:hAnsi="Times New Roman" w:cs="Times New Roman"/>
        </w:rPr>
      </w:pPr>
      <w:r w:rsidRPr="00CD67C7">
        <w:rPr>
          <w:rFonts w:ascii="Times New Roman" w:hAnsi="Times New Roman" w:cs="Times New Roman"/>
          <w:noProof/>
        </w:rPr>
        <w:drawing>
          <wp:inline distT="0" distB="0" distL="0" distR="0" wp14:anchorId="2247FE98" wp14:editId="670D21EC">
            <wp:extent cx="5486400" cy="3289300"/>
            <wp:effectExtent l="0" t="0" r="0" b="0"/>
            <wp:docPr id="74780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08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25E" w:rsidRPr="0032025E">
        <w:rPr>
          <w:rFonts w:ascii="Times New Roman" w:hAnsi="Times New Roman" w:cs="Times New Roman"/>
          <w:noProof/>
        </w:rPr>
        <w:drawing>
          <wp:inline distT="0" distB="0" distL="0" distR="0" wp14:anchorId="70482981" wp14:editId="56051164">
            <wp:extent cx="5486400" cy="497205"/>
            <wp:effectExtent l="0" t="0" r="0" b="0"/>
            <wp:docPr id="171090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04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8E1" w:rsidRPr="00B84D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5178071">
    <w:abstractNumId w:val="8"/>
  </w:num>
  <w:num w:numId="2" w16cid:durableId="815923215">
    <w:abstractNumId w:val="6"/>
  </w:num>
  <w:num w:numId="3" w16cid:durableId="722757593">
    <w:abstractNumId w:val="5"/>
  </w:num>
  <w:num w:numId="4" w16cid:durableId="1467623064">
    <w:abstractNumId w:val="4"/>
  </w:num>
  <w:num w:numId="5" w16cid:durableId="259917585">
    <w:abstractNumId w:val="7"/>
  </w:num>
  <w:num w:numId="6" w16cid:durableId="724765473">
    <w:abstractNumId w:val="3"/>
  </w:num>
  <w:num w:numId="7" w16cid:durableId="1608347115">
    <w:abstractNumId w:val="2"/>
  </w:num>
  <w:num w:numId="8" w16cid:durableId="1251354904">
    <w:abstractNumId w:val="1"/>
  </w:num>
  <w:num w:numId="9" w16cid:durableId="74063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468E1"/>
    <w:rsid w:val="0015074B"/>
    <w:rsid w:val="0029639D"/>
    <w:rsid w:val="0032025E"/>
    <w:rsid w:val="00326F90"/>
    <w:rsid w:val="00530874"/>
    <w:rsid w:val="00AA1D8D"/>
    <w:rsid w:val="00B47730"/>
    <w:rsid w:val="00B84D9A"/>
    <w:rsid w:val="00CB0664"/>
    <w:rsid w:val="00CD67C7"/>
    <w:rsid w:val="00D2153C"/>
    <w:rsid w:val="00D33BE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A35E4"/>
  <w15:docId w15:val="{F0A8D08F-0625-457F-BC64-7A466C6F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Atharva Jagtap</cp:lastModifiedBy>
  <cp:revision>4</cp:revision>
  <dcterms:created xsi:type="dcterms:W3CDTF">2025-10-06T04:13:00Z</dcterms:created>
  <dcterms:modified xsi:type="dcterms:W3CDTF">2025-10-11T11:31:00Z</dcterms:modified>
</cp:coreProperties>
</file>