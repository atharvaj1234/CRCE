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D8DC6" w14:textId="77777777" w:rsidR="00D90DD3" w:rsidRPr="004B7382" w:rsidRDefault="00607056" w:rsidP="004B7382">
      <w:pPr>
        <w:jc w:val="center"/>
        <w:rPr>
          <w:rFonts w:ascii="Times New Roman" w:hAnsi="Times New Roman" w:cs="Times New Roman"/>
        </w:rPr>
      </w:pPr>
      <w:r w:rsidRPr="004B7382">
        <w:rPr>
          <w:rFonts w:ascii="Times New Roman" w:hAnsi="Times New Roman" w:cs="Times New Roman"/>
          <w:b/>
        </w:rPr>
        <w:t>Exp No. 4</w:t>
      </w:r>
    </w:p>
    <w:p w14:paraId="3D24ABAA" w14:textId="77777777" w:rsidR="00D90DD3" w:rsidRPr="004B7382" w:rsidRDefault="00607056">
      <w:pPr>
        <w:pStyle w:val="Heading2"/>
        <w:rPr>
          <w:rFonts w:ascii="Times New Roman" w:hAnsi="Times New Roman" w:cs="Times New Roman"/>
        </w:rPr>
      </w:pPr>
      <w:r w:rsidRPr="004B7382">
        <w:rPr>
          <w:rFonts w:ascii="Times New Roman" w:hAnsi="Times New Roman" w:cs="Times New Roman"/>
        </w:rPr>
        <w:t>Title:</w:t>
      </w:r>
    </w:p>
    <w:p w14:paraId="42DA5E37" w14:textId="77777777" w:rsidR="00D90DD3" w:rsidRPr="004B7382" w:rsidRDefault="00607056">
      <w:pPr>
        <w:rPr>
          <w:rFonts w:ascii="Times New Roman" w:hAnsi="Times New Roman" w:cs="Times New Roman"/>
        </w:rPr>
      </w:pPr>
      <w:r w:rsidRPr="004B7382">
        <w:rPr>
          <w:rFonts w:ascii="Times New Roman" w:hAnsi="Times New Roman" w:cs="Times New Roman"/>
        </w:rPr>
        <w:t>A) Implement Circular Linked List ADT  |  B) Implement Doubly Linked List ADT  |  C) Add Two Polynomials using Linked List</w:t>
      </w:r>
    </w:p>
    <w:p w14:paraId="4E5D4C6E" w14:textId="77777777" w:rsidR="00D90DD3" w:rsidRPr="004B7382" w:rsidRDefault="00607056">
      <w:pPr>
        <w:pStyle w:val="Heading2"/>
        <w:rPr>
          <w:rFonts w:ascii="Times New Roman" w:hAnsi="Times New Roman" w:cs="Times New Roman"/>
        </w:rPr>
      </w:pPr>
      <w:r w:rsidRPr="004B7382">
        <w:rPr>
          <w:rFonts w:ascii="Times New Roman" w:hAnsi="Times New Roman" w:cs="Times New Roman"/>
        </w:rPr>
        <w:t>Aim:</w:t>
      </w:r>
    </w:p>
    <w:p w14:paraId="6C49F9BD" w14:textId="77777777" w:rsidR="00D90DD3" w:rsidRPr="004B7382" w:rsidRDefault="00607056">
      <w:pPr>
        <w:rPr>
          <w:rFonts w:ascii="Times New Roman" w:hAnsi="Times New Roman" w:cs="Times New Roman"/>
        </w:rPr>
      </w:pPr>
      <w:r w:rsidRPr="004B7382">
        <w:rPr>
          <w:rFonts w:ascii="Times New Roman" w:hAnsi="Times New Roman" w:cs="Times New Roman"/>
        </w:rPr>
        <w:t>To implement (A) Circular Linked List, (B) Doubly Linked List, and (C) Polynomial Addition using Linked Lists in C language.</w:t>
      </w:r>
    </w:p>
    <w:p w14:paraId="6CFEC96F" w14:textId="77777777" w:rsidR="00D90DD3" w:rsidRPr="004B7382" w:rsidRDefault="00607056">
      <w:pPr>
        <w:pStyle w:val="Heading2"/>
        <w:rPr>
          <w:rFonts w:ascii="Times New Roman" w:hAnsi="Times New Roman" w:cs="Times New Roman"/>
        </w:rPr>
      </w:pPr>
      <w:r w:rsidRPr="004B7382">
        <w:rPr>
          <w:rFonts w:ascii="Times New Roman" w:hAnsi="Times New Roman" w:cs="Times New Roman"/>
        </w:rPr>
        <w:t>Objectives:</w:t>
      </w:r>
    </w:p>
    <w:p w14:paraId="0582983F" w14:textId="77777777" w:rsidR="00D90DD3" w:rsidRPr="004B7382" w:rsidRDefault="00607056">
      <w:pPr>
        <w:rPr>
          <w:rFonts w:ascii="Times New Roman" w:hAnsi="Times New Roman" w:cs="Times New Roman"/>
        </w:rPr>
      </w:pPr>
      <w:r w:rsidRPr="004B7382">
        <w:rPr>
          <w:rFonts w:ascii="Times New Roman" w:hAnsi="Times New Roman" w:cs="Times New Roman"/>
        </w:rPr>
        <w:t>• Understand pointer-based dynamic memory and node manipulation.</w:t>
      </w:r>
      <w:r w:rsidRPr="004B7382">
        <w:rPr>
          <w:rFonts w:ascii="Times New Roman" w:hAnsi="Times New Roman" w:cs="Times New Roman"/>
        </w:rPr>
        <w:br/>
        <w:t>• Implement insertion, deletion, traversal for Circular and Doubly Linked Lists.</w:t>
      </w:r>
      <w:r w:rsidRPr="004B7382">
        <w:rPr>
          <w:rFonts w:ascii="Times New Roman" w:hAnsi="Times New Roman" w:cs="Times New Roman"/>
        </w:rPr>
        <w:br/>
        <w:t>• Represent polynomials as linked lists and perform addition.</w:t>
      </w:r>
    </w:p>
    <w:p w14:paraId="7E17522B" w14:textId="77777777" w:rsidR="00D90DD3" w:rsidRPr="004B7382" w:rsidRDefault="00607056">
      <w:pPr>
        <w:pStyle w:val="Heading2"/>
        <w:rPr>
          <w:rFonts w:ascii="Times New Roman" w:hAnsi="Times New Roman" w:cs="Times New Roman"/>
        </w:rPr>
      </w:pPr>
      <w:r w:rsidRPr="004B7382">
        <w:rPr>
          <w:rFonts w:ascii="Times New Roman" w:hAnsi="Times New Roman" w:cs="Times New Roman"/>
        </w:rPr>
        <w:t>Theory:</w:t>
      </w:r>
    </w:p>
    <w:p w14:paraId="5FB83F0B" w14:textId="77777777" w:rsidR="00D90DD3" w:rsidRPr="004B7382" w:rsidRDefault="00607056">
      <w:pPr>
        <w:rPr>
          <w:rFonts w:ascii="Times New Roman" w:hAnsi="Times New Roman" w:cs="Times New Roman"/>
        </w:rPr>
      </w:pPr>
      <w:r w:rsidRPr="004B7382">
        <w:rPr>
          <w:rFonts w:ascii="Times New Roman" w:hAnsi="Times New Roman" w:cs="Times New Roman"/>
        </w:rPr>
        <w:t>A Linked List is a dynamic data structure where elements (nodes) contain data and pointers to the next/previous nodes.</w:t>
      </w:r>
      <w:r w:rsidRPr="004B7382">
        <w:rPr>
          <w:rFonts w:ascii="Times New Roman" w:hAnsi="Times New Roman" w:cs="Times New Roman"/>
        </w:rPr>
        <w:br/>
        <w:t>• Circular Linked List (CLL): The last node points back to the first node forming a circle; traversal can start at any node.</w:t>
      </w:r>
      <w:r w:rsidRPr="004B7382">
        <w:rPr>
          <w:rFonts w:ascii="Times New Roman" w:hAnsi="Times New Roman" w:cs="Times New Roman"/>
        </w:rPr>
        <w:br/>
        <w:t>• Doubly Linked List (DLL): Each node has pointers to both previous and next nodes; supports bidirectional traversal.</w:t>
      </w:r>
      <w:r w:rsidRPr="004B7382">
        <w:rPr>
          <w:rFonts w:ascii="Times New Roman" w:hAnsi="Times New Roman" w:cs="Times New Roman"/>
        </w:rPr>
        <w:br/>
        <w:t>• Polynomial as Linked List: Each term is a node (coefficient, exponent). Polynomials are usually kept sorted by exponent.</w:t>
      </w:r>
    </w:p>
    <w:p w14:paraId="3A5779EA" w14:textId="77777777" w:rsidR="00D90DD3" w:rsidRPr="004B7382" w:rsidRDefault="00607056">
      <w:pPr>
        <w:pStyle w:val="Heading2"/>
        <w:rPr>
          <w:rFonts w:ascii="Times New Roman" w:hAnsi="Times New Roman" w:cs="Times New Roman"/>
        </w:rPr>
      </w:pPr>
      <w:r w:rsidRPr="004B7382">
        <w:rPr>
          <w:rFonts w:ascii="Times New Roman" w:hAnsi="Times New Roman" w:cs="Times New Roman"/>
        </w:rPr>
        <w:t>Algorithms (High Level):</w:t>
      </w:r>
    </w:p>
    <w:p w14:paraId="48ECD595" w14:textId="77777777" w:rsidR="00D90DD3" w:rsidRPr="004B7382" w:rsidRDefault="00607056">
      <w:pPr>
        <w:rPr>
          <w:rFonts w:ascii="Times New Roman" w:hAnsi="Times New Roman" w:cs="Times New Roman"/>
        </w:rPr>
      </w:pPr>
      <w:r w:rsidRPr="004B7382">
        <w:rPr>
          <w:rFonts w:ascii="Times New Roman" w:hAnsi="Times New Roman" w:cs="Times New Roman"/>
        </w:rPr>
        <w:t>A) Circular Linked List</w:t>
      </w:r>
    </w:p>
    <w:p w14:paraId="40CA8B39" w14:textId="77777777" w:rsidR="00D90DD3" w:rsidRPr="004B7382" w:rsidRDefault="00607056">
      <w:pPr>
        <w:rPr>
          <w:rFonts w:ascii="Times New Roman" w:hAnsi="Times New Roman" w:cs="Times New Roman"/>
        </w:rPr>
      </w:pPr>
      <w:r w:rsidRPr="004B7382">
        <w:rPr>
          <w:rFonts w:ascii="Times New Roman" w:hAnsi="Times New Roman" w:cs="Times New Roman"/>
        </w:rPr>
        <w:t>1. Maintain a tail pointer (tail-&gt;next gives head).</w:t>
      </w:r>
      <w:r w:rsidRPr="004B7382">
        <w:rPr>
          <w:rFonts w:ascii="Times New Roman" w:hAnsi="Times New Roman" w:cs="Times New Roman"/>
        </w:rPr>
        <w:br/>
        <w:t>2. Insert at end: new-&gt;next = tail-&gt;next; tail-&gt;next = new; tail = new.</w:t>
      </w:r>
      <w:r w:rsidRPr="004B7382">
        <w:rPr>
          <w:rFonts w:ascii="Times New Roman" w:hAnsi="Times New Roman" w:cs="Times New Roman"/>
        </w:rPr>
        <w:br/>
        <w:t>3. Insert at beginning: new-&gt;next = tail-&gt;next; tail-&gt;next = new.</w:t>
      </w:r>
      <w:r w:rsidRPr="004B7382">
        <w:rPr>
          <w:rFonts w:ascii="Times New Roman" w:hAnsi="Times New Roman" w:cs="Times New Roman"/>
        </w:rPr>
        <w:br/>
        <w:t>4. Delete by value: traverse until node-&gt;data == key; adjust previous-&gt;next; if deleting tail, move tail to previous.</w:t>
      </w:r>
      <w:r w:rsidRPr="004B7382">
        <w:rPr>
          <w:rFonts w:ascii="Times New Roman" w:hAnsi="Times New Roman" w:cs="Times New Roman"/>
        </w:rPr>
        <w:br/>
        <w:t>5. Traverse: start from head = tail-&gt;next and continue until you reach tail again.</w:t>
      </w:r>
    </w:p>
    <w:p w14:paraId="354BD83C" w14:textId="77777777" w:rsidR="00D90DD3" w:rsidRPr="004B7382" w:rsidRDefault="00607056">
      <w:pPr>
        <w:rPr>
          <w:rFonts w:ascii="Times New Roman" w:hAnsi="Times New Roman" w:cs="Times New Roman"/>
        </w:rPr>
      </w:pPr>
      <w:r w:rsidRPr="004B7382">
        <w:rPr>
          <w:rFonts w:ascii="Times New Roman" w:hAnsi="Times New Roman" w:cs="Times New Roman"/>
        </w:rPr>
        <w:t>B) Doubly Linked List</w:t>
      </w:r>
    </w:p>
    <w:p w14:paraId="39B3370F" w14:textId="77777777" w:rsidR="00D90DD3" w:rsidRPr="004B7382" w:rsidRDefault="00607056">
      <w:pPr>
        <w:rPr>
          <w:rFonts w:ascii="Times New Roman" w:hAnsi="Times New Roman" w:cs="Times New Roman"/>
        </w:rPr>
      </w:pPr>
      <w:r w:rsidRPr="004B7382">
        <w:rPr>
          <w:rFonts w:ascii="Times New Roman" w:hAnsi="Times New Roman" w:cs="Times New Roman"/>
        </w:rPr>
        <w:t>1. Maintain head pointer.</w:t>
      </w:r>
      <w:r w:rsidRPr="004B7382">
        <w:rPr>
          <w:rFonts w:ascii="Times New Roman" w:hAnsi="Times New Roman" w:cs="Times New Roman"/>
        </w:rPr>
        <w:br/>
        <w:t>2. Insert front: new-&gt;next=head; if head!=NULL head-&gt;prev=new; head=new.</w:t>
      </w:r>
      <w:r w:rsidRPr="004B7382">
        <w:rPr>
          <w:rFonts w:ascii="Times New Roman" w:hAnsi="Times New Roman" w:cs="Times New Roman"/>
        </w:rPr>
        <w:br/>
        <w:t>3. Insert end: traverse to last, link new after last.</w:t>
      </w:r>
      <w:r w:rsidRPr="004B7382">
        <w:rPr>
          <w:rFonts w:ascii="Times New Roman" w:hAnsi="Times New Roman" w:cs="Times New Roman"/>
        </w:rPr>
        <w:br/>
        <w:t>4. Delete by value/front/end: update both next and prev pointers.</w:t>
      </w:r>
      <w:r w:rsidRPr="004B7382">
        <w:rPr>
          <w:rFonts w:ascii="Times New Roman" w:hAnsi="Times New Roman" w:cs="Times New Roman"/>
        </w:rPr>
        <w:br/>
        <w:t>5. Display forward/backward: use next/prev pointers respectively.</w:t>
      </w:r>
    </w:p>
    <w:p w14:paraId="2B541C4F" w14:textId="77777777" w:rsidR="00D90DD3" w:rsidRPr="004B7382" w:rsidRDefault="00607056">
      <w:pPr>
        <w:rPr>
          <w:rFonts w:ascii="Times New Roman" w:hAnsi="Times New Roman" w:cs="Times New Roman"/>
        </w:rPr>
      </w:pPr>
      <w:r w:rsidRPr="004B7382">
        <w:rPr>
          <w:rFonts w:ascii="Times New Roman" w:hAnsi="Times New Roman" w:cs="Times New Roman"/>
        </w:rPr>
        <w:t>C) Polynomial Addition</w:t>
      </w:r>
    </w:p>
    <w:p w14:paraId="54CEBEB7" w14:textId="77777777" w:rsidR="00D90DD3" w:rsidRPr="004B7382" w:rsidRDefault="00607056">
      <w:pPr>
        <w:rPr>
          <w:rFonts w:ascii="Times New Roman" w:hAnsi="Times New Roman" w:cs="Times New Roman"/>
        </w:rPr>
      </w:pPr>
      <w:r w:rsidRPr="004B7382">
        <w:rPr>
          <w:rFonts w:ascii="Times New Roman" w:hAnsi="Times New Roman" w:cs="Times New Roman"/>
        </w:rPr>
        <w:lastRenderedPageBreak/>
        <w:t>1. Represent each term as (coeff, expo) node in descending order of exponent.</w:t>
      </w:r>
      <w:r w:rsidRPr="004B7382">
        <w:rPr>
          <w:rFonts w:ascii="Times New Roman" w:hAnsi="Times New Roman" w:cs="Times New Roman"/>
        </w:rPr>
        <w:br/>
        <w:t>2. Traverse both lists:</w:t>
      </w:r>
      <w:r w:rsidRPr="004B7382">
        <w:rPr>
          <w:rFonts w:ascii="Times New Roman" w:hAnsi="Times New Roman" w:cs="Times New Roman"/>
        </w:rPr>
        <w:br/>
        <w:t xml:space="preserve">   - If exponents equal: sum coefficients; if sum!=0, add to result.</w:t>
      </w:r>
      <w:r w:rsidRPr="004B7382">
        <w:rPr>
          <w:rFonts w:ascii="Times New Roman" w:hAnsi="Times New Roman" w:cs="Times New Roman"/>
        </w:rPr>
        <w:br/>
        <w:t xml:space="preserve">   - Else append the term with higher exponent.</w:t>
      </w:r>
      <w:r w:rsidRPr="004B7382">
        <w:rPr>
          <w:rFonts w:ascii="Times New Roman" w:hAnsi="Times New Roman" w:cs="Times New Roman"/>
        </w:rPr>
        <w:br/>
        <w:t>3. Append remaining terms from either list.</w:t>
      </w:r>
    </w:p>
    <w:p w14:paraId="1A775F47" w14:textId="77777777" w:rsidR="00D90DD3" w:rsidRPr="004B7382" w:rsidRDefault="00607056">
      <w:pPr>
        <w:pStyle w:val="Heading2"/>
        <w:rPr>
          <w:rFonts w:ascii="Times New Roman" w:hAnsi="Times New Roman" w:cs="Times New Roman"/>
        </w:rPr>
      </w:pPr>
      <w:r w:rsidRPr="004B7382">
        <w:rPr>
          <w:rFonts w:ascii="Times New Roman" w:hAnsi="Times New Roman" w:cs="Times New Roman"/>
        </w:rPr>
        <w:t>Program Code A (C Language): Circular Linked List ADT</w:t>
      </w:r>
    </w:p>
    <w:p w14:paraId="6D88A890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#include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&lt;</w:t>
      </w:r>
      <w:proofErr w:type="spellStart"/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stdio.h</w:t>
      </w:r>
      <w:proofErr w:type="spellEnd"/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&gt;</w:t>
      </w:r>
    </w:p>
    <w:p w14:paraId="2EB78776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#include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&lt;</w:t>
      </w:r>
      <w:proofErr w:type="spellStart"/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stdlib.h</w:t>
      </w:r>
      <w:proofErr w:type="spellEnd"/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&gt;</w:t>
      </w:r>
    </w:p>
    <w:p w14:paraId="51D48A1D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#include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&lt;</w:t>
      </w:r>
      <w:proofErr w:type="spellStart"/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stdbool.h</w:t>
      </w:r>
      <w:proofErr w:type="spellEnd"/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&gt;</w:t>
      </w:r>
    </w:p>
    <w:p w14:paraId="61C368FA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209F34FC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Node structure for Circular Linked List</w:t>
      </w:r>
    </w:p>
    <w:p w14:paraId="16C06C2F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typedef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struct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Node {</w:t>
      </w:r>
    </w:p>
    <w:p w14:paraId="6F03093C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data;</w:t>
      </w:r>
    </w:p>
    <w:p w14:paraId="62862B8B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struct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Node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next;</w:t>
      </w:r>
    </w:p>
    <w:p w14:paraId="5041714D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 Node;</w:t>
      </w:r>
    </w:p>
    <w:p w14:paraId="79A46FD6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34634EEB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Global pointer to the last node (tail)</w:t>
      </w:r>
    </w:p>
    <w:p w14:paraId="60D74FAE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Node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tail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3F18BCE6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3313929B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Function to check if the list is empty</w:t>
      </w:r>
    </w:p>
    <w:p w14:paraId="10EC0FFD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bool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is_empty_</w:t>
      </w:r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cll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4B2E21EB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(tail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43D81960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54524C05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743B34FA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Function to insert a node at the beginning of the CLL (</w:t>
      </w:r>
      <w:proofErr w:type="gramStart"/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O(</w:t>
      </w:r>
      <w:proofErr w:type="gramEnd"/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1))</w:t>
      </w:r>
    </w:p>
    <w:p w14:paraId="1E6C60DF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void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insert_</w:t>
      </w:r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begin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data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3ECCFCD7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Node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new_node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(Node </w:t>
      </w:r>
      <w:proofErr w:type="gramStart"/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</w:t>
      </w:r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malloc</w:t>
      </w:r>
      <w:proofErr w:type="gram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spellStart"/>
      <w:proofErr w:type="gramStart"/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sizeof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Node));</w:t>
      </w:r>
    </w:p>
    <w:p w14:paraId="590C95ED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new_node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52E08C6C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"Memory allocation failed.</w:t>
      </w:r>
      <w:r w:rsidRPr="00E55DE8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0B77F796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1461DBA2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09339ACA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new_node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data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data;</w:t>
      </w:r>
    </w:p>
    <w:p w14:paraId="1BC5EF0F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1370C45B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is_empty_</w:t>
      </w:r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cll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)) {</w:t>
      </w:r>
    </w:p>
    <w:p w14:paraId="6829897C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tail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new_node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1C8C3D41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new_node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next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tail;</w:t>
      </w: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Point to itself</w:t>
      </w:r>
    </w:p>
    <w:p w14:paraId="4B16ACF8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}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else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{</w:t>
      </w:r>
    </w:p>
    <w:p w14:paraId="3FF69570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new_node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next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tail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next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New node points to the current head</w:t>
      </w:r>
    </w:p>
    <w:p w14:paraId="71CFC060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tail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next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new_</w:t>
      </w:r>
      <w:proofErr w:type="gram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  </w:t>
      </w:r>
      <w:proofErr w:type="gramEnd"/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     // Tail points to the new node (new head)</w:t>
      </w:r>
    </w:p>
    <w:p w14:paraId="4A142925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027B5D77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"Inserted 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 at beginning.</w:t>
      </w:r>
      <w:r w:rsidRPr="00E55DE8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, data);</w:t>
      </w:r>
    </w:p>
    <w:p w14:paraId="51BD5CB8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689AEB6A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1A4639EC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Function to insert a node at the end of the CLL (</w:t>
      </w:r>
      <w:proofErr w:type="gramStart"/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O(</w:t>
      </w:r>
      <w:proofErr w:type="gramEnd"/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1))</w:t>
      </w:r>
    </w:p>
    <w:p w14:paraId="1328C23E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void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insert_</w:t>
      </w:r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end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data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1DB07E25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Node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new_node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(Node </w:t>
      </w:r>
      <w:proofErr w:type="gramStart"/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</w:t>
      </w:r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malloc</w:t>
      </w:r>
      <w:proofErr w:type="gram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spellStart"/>
      <w:proofErr w:type="gramStart"/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sizeof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Node));</w:t>
      </w:r>
    </w:p>
    <w:p w14:paraId="16E41F12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new_node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4888AFE8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"Memory allocation failed.</w:t>
      </w:r>
      <w:r w:rsidRPr="00E55DE8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3ED1443A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7D3342F4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329C7B55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new_node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data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data;</w:t>
      </w:r>
    </w:p>
    <w:p w14:paraId="38344CE9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lastRenderedPageBreak/>
        <w:t xml:space="preserve">    </w:t>
      </w:r>
    </w:p>
    <w:p w14:paraId="4977691A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is_empty_</w:t>
      </w:r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cll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)) {</w:t>
      </w:r>
    </w:p>
    <w:p w14:paraId="0507D7DA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tail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new_node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18F06BAA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new_node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next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tail;</w:t>
      </w: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Point to itself</w:t>
      </w:r>
    </w:p>
    <w:p w14:paraId="5A5F0557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}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else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{</w:t>
      </w:r>
    </w:p>
    <w:p w14:paraId="0A5CB75F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new_node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next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tail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next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New node points to the head</w:t>
      </w:r>
    </w:p>
    <w:p w14:paraId="21F3660B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tail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next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new_</w:t>
      </w:r>
      <w:proofErr w:type="gram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  </w:t>
      </w:r>
      <w:proofErr w:type="gramEnd"/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     // Tail points to the new node</w:t>
      </w:r>
    </w:p>
    <w:p w14:paraId="119E861F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tail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new_</w:t>
      </w:r>
      <w:proofErr w:type="gram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  </w:t>
      </w:r>
      <w:proofErr w:type="gramEnd"/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           // Update tail to the new node</w:t>
      </w:r>
    </w:p>
    <w:p w14:paraId="098C09BD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5C5E4D28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"Inserted 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 at end.</w:t>
      </w:r>
      <w:r w:rsidRPr="00E55DE8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, data);</w:t>
      </w:r>
    </w:p>
    <w:p w14:paraId="28C2EBE6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58E08D67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399D80C2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Function to delete a node from the beginning (</w:t>
      </w:r>
      <w:proofErr w:type="gramStart"/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O(</w:t>
      </w:r>
      <w:proofErr w:type="gramEnd"/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1))</w:t>
      </w:r>
    </w:p>
    <w:p w14:paraId="6A61723C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void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delete_</w:t>
      </w:r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begin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376846E2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is_empty_</w:t>
      </w:r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cll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)) {</w:t>
      </w:r>
    </w:p>
    <w:p w14:paraId="367412D6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"Deletion failed: Circular Linked List is Empty.</w:t>
      </w:r>
      <w:r w:rsidRPr="00E55DE8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1E036134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02B4C9FB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6CB55D99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04D4B85D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Node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head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tail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next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6FB1830D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"Deleted 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 from beginning.</w:t>
      </w:r>
      <w:r w:rsidRPr="00E55DE8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head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data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07FD7D91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22C6D043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(head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tail) {</w:t>
      </w:r>
    </w:p>
    <w:p w14:paraId="403050BD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Only one node in the list</w:t>
      </w:r>
    </w:p>
    <w:p w14:paraId="1896378F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free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(head);</w:t>
      </w:r>
    </w:p>
    <w:p w14:paraId="55DE14B5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tail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43CD4097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}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else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{</w:t>
      </w:r>
    </w:p>
    <w:p w14:paraId="3433BCB8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tail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next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head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next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Tail bypasses head, points to the new head</w:t>
      </w:r>
    </w:p>
    <w:p w14:paraId="3FDBACD8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free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(head);</w:t>
      </w:r>
    </w:p>
    <w:p w14:paraId="6982B7AD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56CD668D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20E40EFC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681F9244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Function to display the Circular Linked List</w:t>
      </w:r>
    </w:p>
    <w:p w14:paraId="1E3B27CD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void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display_</w:t>
      </w:r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cll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5E72A8EE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is_empty_</w:t>
      </w:r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cll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)) {</w:t>
      </w:r>
    </w:p>
    <w:p w14:paraId="6FC79AE9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"Circular Linked List: Empty</w:t>
      </w:r>
      <w:r w:rsidRPr="00E55DE8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578EBE6D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1A2C3716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2D4A1884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0E9B4B69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"Circular Linked List: "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76A8AB3F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Node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current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tail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next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Start from the head</w:t>
      </w:r>
    </w:p>
    <w:p w14:paraId="3FBE8141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0A716DB6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do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{</w:t>
      </w:r>
    </w:p>
    <w:p w14:paraId="3C8AA374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 -&gt; "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current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data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2DAD65CB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current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current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next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7026EF9D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}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while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gram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current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!</w:t>
      </w:r>
      <w:proofErr w:type="gramEnd"/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tail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next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20C35632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00CE6EE5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Replace the last " -&gt; " for cleaner output, showing the circular link</w:t>
      </w:r>
    </w:p>
    <w:p w14:paraId="0A80F98C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"(Head)</w:t>
      </w:r>
      <w:r w:rsidRPr="00E55DE8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); </w:t>
      </w:r>
    </w:p>
    <w:p w14:paraId="10F225BD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349E7347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3DB9420C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Function to free the memory used by the CLL</w:t>
      </w:r>
    </w:p>
    <w:p w14:paraId="0727A0FD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void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free_</w:t>
      </w:r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cll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1657C4CF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is_empty_</w:t>
      </w:r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cll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))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4025E3D5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08A249C9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lastRenderedPageBreak/>
        <w:t xml:space="preserve">    Node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head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tail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next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54F54A9B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Node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current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head;</w:t>
      </w:r>
    </w:p>
    <w:p w14:paraId="613C0B0D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Node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temp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5780DD65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05BA4635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Break the circular link temporarily</w:t>
      </w:r>
    </w:p>
    <w:p w14:paraId="562422EA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tail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next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; </w:t>
      </w:r>
    </w:p>
    <w:p w14:paraId="435C45AC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45E9A915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while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gram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current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!</w:t>
      </w:r>
      <w:proofErr w:type="gramEnd"/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30085D0D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temp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current;</w:t>
      </w:r>
    </w:p>
    <w:p w14:paraId="4BE68E12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current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current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next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66E513EA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free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(temp);</w:t>
      </w:r>
    </w:p>
    <w:p w14:paraId="7D39EDDE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32675323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tail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40ED385C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679808AC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4E9193DD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main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41E255E9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"--- Circular Linked List ADT ---</w:t>
      </w:r>
      <w:r w:rsidRPr="00E55DE8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23069035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4DD6FC72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insert_</w:t>
      </w:r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begin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10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List: 10</w:t>
      </w:r>
    </w:p>
    <w:p w14:paraId="4B9F8E49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insert_</w:t>
      </w:r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end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30</w:t>
      </w:r>
      <w:proofErr w:type="gram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  </w:t>
      </w:r>
      <w:proofErr w:type="gramEnd"/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List: 10 -&gt; 30</w:t>
      </w:r>
    </w:p>
    <w:p w14:paraId="43225D70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insert_</w:t>
      </w:r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begin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5</w:t>
      </w:r>
      <w:proofErr w:type="gram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 /</w:t>
      </w:r>
      <w:proofErr w:type="gramEnd"/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 List: 5 -&gt; 10 -&gt; 30</w:t>
      </w:r>
    </w:p>
    <w:p w14:paraId="18676024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insert_</w:t>
      </w:r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end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40</w:t>
      </w:r>
      <w:proofErr w:type="gram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  </w:t>
      </w:r>
      <w:proofErr w:type="gramEnd"/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List: 5 -&gt; 10 -&gt; 30 -&gt; 40</w:t>
      </w:r>
    </w:p>
    <w:p w14:paraId="50DFFF5F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3C54C57D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display_</w:t>
      </w:r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cll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Output: 5 -&gt; 10 -&gt; 30 -&gt; 40 -&gt; (Head)</w:t>
      </w:r>
    </w:p>
    <w:p w14:paraId="1B292E6B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15E688D4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delete_</w:t>
      </w:r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begin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Deletes 5. List: 10 -&gt; 30 -&gt; 40</w:t>
      </w:r>
    </w:p>
    <w:p w14:paraId="481BEB35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delete_</w:t>
      </w:r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begin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Deletes 10. List: 30 -&gt; 40</w:t>
      </w:r>
    </w:p>
    <w:p w14:paraId="721B20F3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15CBFC2C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display_</w:t>
      </w:r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cll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Output: 30 -&gt; 40 -&gt; (Head)</w:t>
      </w:r>
    </w:p>
    <w:p w14:paraId="4D95DB0E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09019556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insert_</w:t>
      </w:r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end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50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List: 30 -&gt; 40 -&gt; 50</w:t>
      </w:r>
    </w:p>
    <w:p w14:paraId="1CCAB147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display_</w:t>
      </w:r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cll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Output: 30 -&gt; 40 -&gt; 50 -&gt; (Head)</w:t>
      </w:r>
    </w:p>
    <w:p w14:paraId="26FFAAA4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394211BF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Clean up memory</w:t>
      </w:r>
    </w:p>
    <w:p w14:paraId="36AFA0C2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free_</w:t>
      </w:r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cll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0AB6FA30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28A8B065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6A83EBEE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708EF6BD" w14:textId="77777777" w:rsidR="00D90DD3" w:rsidRPr="004B7382" w:rsidRDefault="00607056">
      <w:pPr>
        <w:rPr>
          <w:rFonts w:ascii="Times New Roman" w:hAnsi="Times New Roman" w:cs="Times New Roman"/>
        </w:rPr>
      </w:pPr>
      <w:r w:rsidRPr="004B7382">
        <w:rPr>
          <w:rFonts w:ascii="Times New Roman" w:hAnsi="Times New Roman" w:cs="Times New Roman"/>
          <w:sz w:val="20"/>
        </w:rPr>
        <w:br/>
      </w:r>
    </w:p>
    <w:p w14:paraId="379CA998" w14:textId="77777777" w:rsidR="00D90DD3" w:rsidRPr="004B7382" w:rsidRDefault="00607056">
      <w:pPr>
        <w:pStyle w:val="Heading2"/>
        <w:rPr>
          <w:rFonts w:ascii="Times New Roman" w:hAnsi="Times New Roman" w:cs="Times New Roman"/>
        </w:rPr>
      </w:pPr>
      <w:r w:rsidRPr="004B7382">
        <w:rPr>
          <w:rFonts w:ascii="Times New Roman" w:hAnsi="Times New Roman" w:cs="Times New Roman"/>
        </w:rPr>
        <w:t>Program Code B (C Language): Doubly Linked List ADT</w:t>
      </w:r>
    </w:p>
    <w:p w14:paraId="7015C1AB" w14:textId="77777777" w:rsidR="00E55DE8" w:rsidRPr="00E55DE8" w:rsidRDefault="00607056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4B7382">
        <w:rPr>
          <w:rFonts w:ascii="Times New Roman" w:hAnsi="Times New Roman" w:cs="Times New Roman"/>
          <w:sz w:val="20"/>
        </w:rPr>
        <w:br/>
      </w:r>
      <w:r w:rsidR="00E55DE8"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#include</w:t>
      </w:r>
      <w:r w:rsidR="00E55DE8"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</w:t>
      </w:r>
      <w:r w:rsidR="00E55DE8"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&lt;</w:t>
      </w:r>
      <w:proofErr w:type="spellStart"/>
      <w:r w:rsidR="00E55DE8"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stdio.h</w:t>
      </w:r>
      <w:proofErr w:type="spellEnd"/>
      <w:r w:rsidR="00E55DE8"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&gt;</w:t>
      </w:r>
    </w:p>
    <w:p w14:paraId="0DB3BA7B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#include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&lt;</w:t>
      </w:r>
      <w:proofErr w:type="spellStart"/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stdlib.h</w:t>
      </w:r>
      <w:proofErr w:type="spellEnd"/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&gt;</w:t>
      </w:r>
    </w:p>
    <w:p w14:paraId="4305AFD0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#include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&lt;</w:t>
      </w:r>
      <w:proofErr w:type="spellStart"/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stdbool.h</w:t>
      </w:r>
      <w:proofErr w:type="spellEnd"/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&gt;</w:t>
      </w:r>
    </w:p>
    <w:p w14:paraId="4C36A211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66F44868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Node structure for Doubly Linked List</w:t>
      </w:r>
    </w:p>
    <w:p w14:paraId="448A9CA4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typedef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struct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DNode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{</w:t>
      </w:r>
    </w:p>
    <w:p w14:paraId="14A817C6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data;</w:t>
      </w:r>
    </w:p>
    <w:p w14:paraId="0FA4B264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struct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DNode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prev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3C5C674B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struct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DNode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next;</w:t>
      </w:r>
    </w:p>
    <w:p w14:paraId="3FF36E3B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}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DNode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78D899EF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28965120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lastRenderedPageBreak/>
        <w:t>// Global pointer to the head of the DLL</w:t>
      </w:r>
    </w:p>
    <w:p w14:paraId="29B2F04C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DNode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head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50B96BE0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746C492A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Function to check if the list is empty</w:t>
      </w:r>
    </w:p>
    <w:p w14:paraId="793FB376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bool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is_empty_</w:t>
      </w:r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dll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1BD4A297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(head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476E43E9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6C301F4D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0D2DCF20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Function to insert a node at the front (</w:t>
      </w:r>
      <w:proofErr w:type="gramStart"/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O(</w:t>
      </w:r>
      <w:proofErr w:type="gramEnd"/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1))</w:t>
      </w:r>
    </w:p>
    <w:p w14:paraId="316FC5BC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void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insert_front_</w:t>
      </w:r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dll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data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28017F3C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DNode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new_node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DNode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gramStart"/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</w:t>
      </w:r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malloc</w:t>
      </w:r>
      <w:proofErr w:type="gram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spellStart"/>
      <w:proofErr w:type="gramStart"/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sizeof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spellStart"/>
      <w:proofErr w:type="gram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DNode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));</w:t>
      </w:r>
    </w:p>
    <w:p w14:paraId="5C7AF4A4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new_node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74081B3B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"Memory allocation failed.</w:t>
      </w:r>
      <w:r w:rsidRPr="00E55DE8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76099699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68E368A3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77321532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new_node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data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data;</w:t>
      </w:r>
    </w:p>
    <w:p w14:paraId="57641327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new_node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proofErr w:type="spellStart"/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prev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353F9FE7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new_node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next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head;</w:t>
      </w:r>
    </w:p>
    <w:p w14:paraId="64E62780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6C863762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gram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head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!</w:t>
      </w:r>
      <w:proofErr w:type="gramEnd"/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74079B4A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head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proofErr w:type="spellStart"/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prev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new_node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62DD6D47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63B61F52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head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new_node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5CDC8785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1347E764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"Inserted 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 at front.</w:t>
      </w:r>
      <w:r w:rsidRPr="00E55DE8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, data);</w:t>
      </w:r>
    </w:p>
    <w:p w14:paraId="48849449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21398DC3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38003221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Function to insert a node at the end (O(n))</w:t>
      </w:r>
    </w:p>
    <w:p w14:paraId="7A8FEFFB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void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insert_end_</w:t>
      </w:r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dll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data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7EF661C5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DNode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new_node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DNode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gramStart"/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</w:t>
      </w:r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malloc</w:t>
      </w:r>
      <w:proofErr w:type="gram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spellStart"/>
      <w:proofErr w:type="gramStart"/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sizeof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spellStart"/>
      <w:proofErr w:type="gram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DNode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));</w:t>
      </w:r>
    </w:p>
    <w:p w14:paraId="4D11D0DB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new_node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3F863900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"Memory allocation failed.</w:t>
      </w:r>
      <w:r w:rsidRPr="00E55DE8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1B458DDE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56604175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45BC0E1B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new_node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data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data;</w:t>
      </w:r>
    </w:p>
    <w:p w14:paraId="5A75EB29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new_node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next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78CB7D6D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3197B044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is_empty_</w:t>
      </w:r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dll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)) {</w:t>
      </w:r>
    </w:p>
    <w:p w14:paraId="2351E950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new_node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proofErr w:type="spellStart"/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prev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187055EA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head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new_node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289CC029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}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else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{</w:t>
      </w:r>
    </w:p>
    <w:p w14:paraId="2084A9AE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DNode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temp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head;</w:t>
      </w:r>
    </w:p>
    <w:p w14:paraId="1C6E4850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while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temp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proofErr w:type="gramStart"/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next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!</w:t>
      </w:r>
      <w:proofErr w:type="gramEnd"/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4DD8DF35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temp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temp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next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13F7CC4C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    }</w:t>
      </w:r>
    </w:p>
    <w:p w14:paraId="2465437F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temp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next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new_node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5BDB2857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new_node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proofErr w:type="spellStart"/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prev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temp;</w:t>
      </w:r>
    </w:p>
    <w:p w14:paraId="01A77D35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117B0770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"Inserted 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 at end.</w:t>
      </w:r>
      <w:r w:rsidRPr="00E55DE8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, data);</w:t>
      </w:r>
    </w:p>
    <w:p w14:paraId="37D91B79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1EFFB063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521E8368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Function to delete the node at the front (</w:t>
      </w:r>
      <w:proofErr w:type="gramStart"/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O(</w:t>
      </w:r>
      <w:proofErr w:type="gramEnd"/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1))</w:t>
      </w:r>
    </w:p>
    <w:p w14:paraId="77A40485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void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delete_front_</w:t>
      </w:r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dll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6A4E570D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is_empty_</w:t>
      </w:r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dll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)) {</w:t>
      </w:r>
    </w:p>
    <w:p w14:paraId="5A6E8DEC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"Deletion failed: Doubly Linked List is Empty.</w:t>
      </w:r>
      <w:r w:rsidRPr="00E55DE8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5E478EC5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lastRenderedPageBreak/>
        <w:t xml:space="preserve">       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7A3CF4F4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0F8E293B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5BD0882F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DNode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temp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head;</w:t>
      </w:r>
    </w:p>
    <w:p w14:paraId="6A05656A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head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head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next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6C107463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4E4DF4D9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gram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head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!</w:t>
      </w:r>
      <w:proofErr w:type="gramEnd"/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1FB6FE7A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head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proofErr w:type="spellStart"/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prev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4A4D5966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146B780C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79E91D9A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"Deleted 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 from front.</w:t>
      </w:r>
      <w:r w:rsidRPr="00E55DE8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temp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data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7F219474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free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(temp);</w:t>
      </w:r>
    </w:p>
    <w:p w14:paraId="46491B8E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7DB2E256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52A1EF95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Function to delete the node at the end (O(n))</w:t>
      </w:r>
    </w:p>
    <w:p w14:paraId="2971082A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void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delete_end_</w:t>
      </w:r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dll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7052EF59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is_empty_</w:t>
      </w:r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dll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)) {</w:t>
      </w:r>
    </w:p>
    <w:p w14:paraId="38B51D19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"Deletion failed: Doubly Linked List is Empty.</w:t>
      </w:r>
      <w:r w:rsidRPr="00E55DE8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172A13FD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444D8476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6CDF7B81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5491FF7E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DNode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temp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head;</w:t>
      </w:r>
    </w:p>
    <w:p w14:paraId="000379E4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temp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next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2067CFA2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Only one node</w:t>
      </w:r>
    </w:p>
    <w:p w14:paraId="49954F59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head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0011D44D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}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else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{</w:t>
      </w:r>
    </w:p>
    <w:p w14:paraId="470A4A5D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Traverse to the last node</w:t>
      </w:r>
    </w:p>
    <w:p w14:paraId="70D3BB0F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while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temp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proofErr w:type="gramStart"/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next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!</w:t>
      </w:r>
      <w:proofErr w:type="gramEnd"/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05BC1DCC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temp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temp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next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1CCFCB97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    }</w:t>
      </w:r>
    </w:p>
    <w:p w14:paraId="6AC22756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Link the second-to-last node's next to NULL</w:t>
      </w:r>
    </w:p>
    <w:p w14:paraId="356BF306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temp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proofErr w:type="spellStart"/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prev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next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0956EC6C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66B8AA66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556DE99D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"Deleted 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 from end.</w:t>
      </w:r>
      <w:r w:rsidRPr="00E55DE8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temp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data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74A80EB6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free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(temp);</w:t>
      </w:r>
    </w:p>
    <w:p w14:paraId="6E4964C9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10AC58DA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3ED950FA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Function to display the Doubly Linked List forward</w:t>
      </w:r>
    </w:p>
    <w:p w14:paraId="32045FFC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void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display_forward_</w:t>
      </w:r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dll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6CE3263A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is_empty_</w:t>
      </w:r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dll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)) {</w:t>
      </w:r>
    </w:p>
    <w:p w14:paraId="613E7D8C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"DLL (forward): Empty</w:t>
      </w:r>
      <w:r w:rsidRPr="00E55DE8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35635514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3EC3A55A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72AB334D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2CDC075C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"DLL (forward): "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10132DF7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DNode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current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head;</w:t>
      </w:r>
    </w:p>
    <w:p w14:paraId="4AD71287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while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gram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current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!</w:t>
      </w:r>
      <w:proofErr w:type="gramEnd"/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37EEAEEB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 "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current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data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5AB93A19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current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current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next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0EF6AAED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2807F168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E55DE8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53C4FC2B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470AF236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09FACD60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Function to display the Doubly Linked List backward</w:t>
      </w:r>
    </w:p>
    <w:p w14:paraId="75A5817C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lastRenderedPageBreak/>
        <w:t>void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display_backward_</w:t>
      </w:r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dll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6965794A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is_empty_</w:t>
      </w:r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dll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)) {</w:t>
      </w:r>
    </w:p>
    <w:p w14:paraId="74EB06D6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"DLL (backward): Empty</w:t>
      </w:r>
      <w:r w:rsidRPr="00E55DE8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777242B7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757653CC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5779B9E9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73DE02C6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DNode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current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head;</w:t>
      </w:r>
    </w:p>
    <w:p w14:paraId="271D4BAF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Traverse to the last node</w:t>
      </w:r>
    </w:p>
    <w:p w14:paraId="29ED45D4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while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current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proofErr w:type="gramStart"/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next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!</w:t>
      </w:r>
      <w:proofErr w:type="gramEnd"/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0E9C93E9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current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current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next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27E30679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4B7C059B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6FEFE73E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"DLL (backward): "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618730DB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Traverse backward</w:t>
      </w:r>
    </w:p>
    <w:p w14:paraId="1A6A1ACD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while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gram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current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!</w:t>
      </w:r>
      <w:proofErr w:type="gramEnd"/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7392EAC2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 "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current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data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66450ED5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current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current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proofErr w:type="spellStart"/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prev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0256F30D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5CB6DBE3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E55DE8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6E1E8D13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2516FB2E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7DAECF20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Function to free the memory used by the DLL</w:t>
      </w:r>
    </w:p>
    <w:p w14:paraId="364D0067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void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free_</w:t>
      </w:r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dll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431539F9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DNode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current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head;</w:t>
      </w:r>
    </w:p>
    <w:p w14:paraId="205DD508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DNode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next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4AC26A00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while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gram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current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!</w:t>
      </w:r>
      <w:proofErr w:type="gramEnd"/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1F695087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next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current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next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26430C4F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free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(current);</w:t>
      </w:r>
    </w:p>
    <w:p w14:paraId="753BEE30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current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next;</w:t>
      </w:r>
    </w:p>
    <w:p w14:paraId="172DB02F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4ECCC195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head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202B480C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3777C2CF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08795FDC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main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335F3A89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"--- Doubly Linked List ADT ---</w:t>
      </w:r>
      <w:r w:rsidRPr="00E55DE8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67557BC6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557A4B3F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insert_end_</w:t>
      </w:r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dll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10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4FA59471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insert_end_</w:t>
      </w:r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dll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20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1E3C83C0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insert_front_</w:t>
      </w:r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dll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5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12972848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4BF1093A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display_forward_</w:t>
      </w:r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dll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();</w:t>
      </w: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 /</w:t>
      </w:r>
      <w:proofErr w:type="gramEnd"/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 Output: 5 10 20</w:t>
      </w:r>
    </w:p>
    <w:p w14:paraId="78FBE350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display_backward_</w:t>
      </w:r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dll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Output: 20 10 5</w:t>
      </w:r>
    </w:p>
    <w:p w14:paraId="724C6DD1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791DF192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delete_end_</w:t>
      </w:r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dll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Deletes 20</w:t>
      </w:r>
    </w:p>
    <w:p w14:paraId="0CC9579E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delete_front_</w:t>
      </w:r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dll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Deletes 5</w:t>
      </w:r>
    </w:p>
    <w:p w14:paraId="2332F954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7593D671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display_forward_</w:t>
      </w:r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dll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Output: 10</w:t>
      </w:r>
    </w:p>
    <w:p w14:paraId="43969F77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04708029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Clean up memory</w:t>
      </w:r>
    </w:p>
    <w:p w14:paraId="6AF155E5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free_</w:t>
      </w:r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dll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47792A74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0E5E6C26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5767B6A2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10230CA8" w14:textId="40D653F8" w:rsidR="00D90DD3" w:rsidRPr="004B7382" w:rsidRDefault="00D90DD3">
      <w:pPr>
        <w:rPr>
          <w:rFonts w:ascii="Times New Roman" w:hAnsi="Times New Roman" w:cs="Times New Roman"/>
        </w:rPr>
      </w:pPr>
    </w:p>
    <w:p w14:paraId="2BA933BE" w14:textId="77777777" w:rsidR="00D90DD3" w:rsidRPr="004B7382" w:rsidRDefault="00607056">
      <w:pPr>
        <w:pStyle w:val="Heading2"/>
        <w:rPr>
          <w:rFonts w:ascii="Times New Roman" w:hAnsi="Times New Roman" w:cs="Times New Roman"/>
        </w:rPr>
      </w:pPr>
      <w:r w:rsidRPr="004B7382">
        <w:rPr>
          <w:rFonts w:ascii="Times New Roman" w:hAnsi="Times New Roman" w:cs="Times New Roman"/>
        </w:rPr>
        <w:lastRenderedPageBreak/>
        <w:t>Program Code C (C Language): Add Two Polynomials using Linked List</w:t>
      </w:r>
    </w:p>
    <w:p w14:paraId="08AF0D2F" w14:textId="77777777" w:rsidR="00E55DE8" w:rsidRPr="00E55DE8" w:rsidRDefault="00607056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4B7382">
        <w:rPr>
          <w:rFonts w:ascii="Times New Roman" w:hAnsi="Times New Roman" w:cs="Times New Roman"/>
          <w:sz w:val="20"/>
        </w:rPr>
        <w:br/>
      </w:r>
      <w:r w:rsidR="00E55DE8"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#include</w:t>
      </w:r>
      <w:r w:rsidR="00E55DE8"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</w:t>
      </w:r>
      <w:r w:rsidR="00E55DE8"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&lt;</w:t>
      </w:r>
      <w:proofErr w:type="spellStart"/>
      <w:r w:rsidR="00E55DE8"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stdio.h</w:t>
      </w:r>
      <w:proofErr w:type="spellEnd"/>
      <w:r w:rsidR="00E55DE8"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&gt;</w:t>
      </w:r>
    </w:p>
    <w:p w14:paraId="3E996EC9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#include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&lt;</w:t>
      </w:r>
      <w:proofErr w:type="spellStart"/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stdlib.h</w:t>
      </w:r>
      <w:proofErr w:type="spellEnd"/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&gt;</w:t>
      </w:r>
    </w:p>
    <w:p w14:paraId="1F3BDD07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#include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&lt;</w:t>
      </w:r>
      <w:proofErr w:type="spellStart"/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stdbool.h</w:t>
      </w:r>
      <w:proofErr w:type="spellEnd"/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&gt;</w:t>
      </w:r>
    </w:p>
    <w:p w14:paraId="569B1E5F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#include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&lt;</w:t>
      </w:r>
      <w:proofErr w:type="spellStart"/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math.h</w:t>
      </w:r>
      <w:proofErr w:type="spellEnd"/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&gt;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For pow, though not strictly needed for display</w:t>
      </w:r>
    </w:p>
    <w:p w14:paraId="17E911A2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635635A3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Node structure for a Polynomial Term</w:t>
      </w:r>
    </w:p>
    <w:p w14:paraId="7D549A7C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typedef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struct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PolyNode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{</w:t>
      </w:r>
    </w:p>
    <w:p w14:paraId="31B772F2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coeff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65C176F8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expo;</w:t>
      </w:r>
    </w:p>
    <w:p w14:paraId="49FDE5C1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struct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PolyNode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next;</w:t>
      </w:r>
    </w:p>
    <w:p w14:paraId="2C63F8E7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}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PolyNode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12507CF4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34D6579C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// Function to create a new </w:t>
      </w:r>
      <w:proofErr w:type="spellStart"/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PolyNode</w:t>
      </w:r>
      <w:proofErr w:type="spellEnd"/>
    </w:p>
    <w:p w14:paraId="1DEBD3A4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PolyNode</w:t>
      </w:r>
      <w:proofErr w:type="spellEnd"/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create_poly_</w:t>
      </w:r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coeff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expo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7B22F77E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PolyNode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new_node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PolyNode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gramStart"/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</w:t>
      </w:r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malloc</w:t>
      </w:r>
      <w:proofErr w:type="gram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spellStart"/>
      <w:proofErr w:type="gramStart"/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sizeof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spellStart"/>
      <w:proofErr w:type="gram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PolyNode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));</w:t>
      </w:r>
    </w:p>
    <w:p w14:paraId="077D9077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new_node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771BEA16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"Memory allocation failed.</w:t>
      </w:r>
      <w:r w:rsidRPr="00E55DE8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04F04B6D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exit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EXIT_FAILURE);</w:t>
      </w:r>
    </w:p>
    <w:p w14:paraId="118A4AC6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01634DEC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new_node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proofErr w:type="spellStart"/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coeff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coeff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59B10EDB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new_node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expo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expo;</w:t>
      </w:r>
    </w:p>
    <w:p w14:paraId="7893C345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new_node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next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57B71FF5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new_node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2751D771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09C2D0F0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11D63439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Function to insert a term at the end of a polynomial list</w:t>
      </w:r>
    </w:p>
    <w:p w14:paraId="619E288D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void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insert_poly_</w:t>
      </w:r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term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spellStart"/>
      <w:proofErr w:type="gram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PolyNode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**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head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coeff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expo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0B868BC2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coeff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)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Skip zero coefficient terms</w:t>
      </w:r>
    </w:p>
    <w:p w14:paraId="43AC3F7C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420C3FC1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PolyNode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new_node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create_poly_</w:t>
      </w:r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spellStart"/>
      <w:proofErr w:type="gram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coeff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, expo);</w:t>
      </w:r>
    </w:p>
    <w:p w14:paraId="6AF6A26E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12C25591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head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44595C0A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head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new_node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332CC699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57CBA2B0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3A2D223D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70875201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PolyNode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temp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head;</w:t>
      </w:r>
    </w:p>
    <w:p w14:paraId="1261D405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while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temp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proofErr w:type="gramStart"/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next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!</w:t>
      </w:r>
      <w:proofErr w:type="gramEnd"/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4E0F8DC5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temp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temp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next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45BEA31F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3D84ACF6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temp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next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new_node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25EC24E6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6F5042A0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7518E15E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Function to add two polynomials</w:t>
      </w:r>
    </w:p>
    <w:p w14:paraId="568ACD0E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PolyNode</w:t>
      </w:r>
      <w:proofErr w:type="spellEnd"/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add_</w:t>
      </w:r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polynomials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spellStart"/>
      <w:proofErr w:type="gram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PolyNode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p1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PolyNode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p2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25E9804F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PolyNode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result_head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09EC1199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PolyNode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**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current_ptr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&amp;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result_head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Pointer to the next pointer to be set</w:t>
      </w:r>
    </w:p>
    <w:p w14:paraId="406BC537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0179B663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while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(p</w:t>
      </w:r>
      <w:proofErr w:type="gram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1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!</w:t>
      </w:r>
      <w:proofErr w:type="gramEnd"/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||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p</w:t>
      </w:r>
      <w:proofErr w:type="gram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2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!</w:t>
      </w:r>
      <w:proofErr w:type="gramEnd"/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35569A8E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sum_coeff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567401F7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current_expo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3B7C57E8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2C45221E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(p1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733AB3A2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Only P2 terms remain</w:t>
      </w:r>
    </w:p>
    <w:p w14:paraId="2E0A4CC8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sum_coeff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p2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proofErr w:type="spellStart"/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coeff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5C30631B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current_expo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p2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expo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4756E377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p2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p2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next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6B613235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}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else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(p2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0ACFFD44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Only P1 terms remain</w:t>
      </w:r>
    </w:p>
    <w:p w14:paraId="6833BD4B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sum_coeff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p1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proofErr w:type="spellStart"/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coeff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23F1CACD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current_expo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p1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expo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0DFDEB2C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p1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p1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next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6133C283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}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else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p1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expo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p2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expo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19B9F907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Exponents are equal: sum coefficients</w:t>
      </w:r>
    </w:p>
    <w:p w14:paraId="0E93486E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sum_coeff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p1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proofErr w:type="spellStart"/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coeff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p2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proofErr w:type="spellStart"/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coeff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434E50FE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current_expo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p1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expo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2E86007C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p1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p1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next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65CD5136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p2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p2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next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10B17F5A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}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else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p1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expo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p2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expo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046F6768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P1 has higher exponent: take P1 term</w:t>
      </w:r>
    </w:p>
    <w:p w14:paraId="40DEADBD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sum_coeff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p1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proofErr w:type="spellStart"/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coeff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39BC04E7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current_expo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p1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expo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7D14D234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p1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p1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next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22D10F40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}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else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{</w:t>
      </w:r>
    </w:p>
    <w:p w14:paraId="4942D58D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P2 has higher exponent: take P2 term</w:t>
      </w:r>
    </w:p>
    <w:p w14:paraId="2407711E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sum_coeff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p2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proofErr w:type="spellStart"/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coeff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4C8B5F25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current_expo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p2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expo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19CDE0B7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p2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p2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next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0A3290E5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    }</w:t>
      </w:r>
    </w:p>
    <w:p w14:paraId="50ED4E73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3AE76087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Only add term to result if coefficient is non-zero</w:t>
      </w:r>
    </w:p>
    <w:p w14:paraId="596EF136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sum_</w:t>
      </w:r>
      <w:proofErr w:type="gram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coeff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!</w:t>
      </w:r>
      <w:proofErr w:type="gramEnd"/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10287A1D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PolyNode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new_term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create_poly_</w:t>
      </w:r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spellStart"/>
      <w:proofErr w:type="gram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sum_coeff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current_expo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7BE167AC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proofErr w:type="spellStart"/>
      <w:proofErr w:type="gram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current</w:t>
      </w:r>
      <w:proofErr w:type="gram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_ptr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new_term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Link new term to the result list</w:t>
      </w:r>
    </w:p>
    <w:p w14:paraId="11533A15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current_ptr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&amp;</w:t>
      </w:r>
      <w:proofErr w:type="spellStart"/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new_term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next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Move the tracking pointer to the next spot</w:t>
      </w:r>
    </w:p>
    <w:p w14:paraId="40E7F033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    }</w:t>
      </w:r>
    </w:p>
    <w:p w14:paraId="1CF6B3B0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3F5834A3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35E838EB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result_head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28DC51D6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273C36A4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4C08F863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Function to display a polynomial in a readable format</w:t>
      </w:r>
    </w:p>
    <w:p w14:paraId="0F2DBA65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void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display_</w:t>
      </w:r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polynomial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spellStart"/>
      <w:proofErr w:type="gram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PolyNode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head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char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name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685472A8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(head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0ABF7931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%s</w:t>
      </w:r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 = 0</w:t>
      </w:r>
      <w:r w:rsidRPr="00E55DE8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, name);</w:t>
      </w:r>
    </w:p>
    <w:p w14:paraId="6E98FE53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7E61B8D3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05FC6E77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40268FCA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%s</w:t>
      </w:r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 = "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, name);</w:t>
      </w:r>
    </w:p>
    <w:p w14:paraId="226719F1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PolyNode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current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head;</w:t>
      </w:r>
    </w:p>
    <w:p w14:paraId="685AF90E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bool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first_term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true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05118B5F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0D1C639A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while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gram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current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!</w:t>
      </w:r>
      <w:proofErr w:type="gramEnd"/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1525C53E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gram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!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first</w:t>
      </w:r>
      <w:proofErr w:type="gram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_term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&amp;&amp;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current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proofErr w:type="spellStart"/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coeff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650C9B23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 + "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2FA86FB9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lastRenderedPageBreak/>
        <w:t xml:space="preserve">        }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else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current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proofErr w:type="spellStart"/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coeff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&lt;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6BD2D629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 - "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126EC774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    }</w:t>
      </w:r>
    </w:p>
    <w:p w14:paraId="3EE657A0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25BC6E97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abs_coeff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abs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current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proofErr w:type="spellStart"/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coeff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48EB6C0C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0A9CF65C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abs_</w:t>
      </w:r>
      <w:proofErr w:type="gram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coeff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!</w:t>
      </w:r>
      <w:proofErr w:type="gramEnd"/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||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current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expo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42A3CD69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abs_coeff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210C1282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    }</w:t>
      </w:r>
    </w:p>
    <w:p w14:paraId="672EC523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084DCD99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current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expo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2BD5200E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"x"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2A3B78C7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}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else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current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expo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46952CE7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"x^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current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expo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63E8861D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    }</w:t>
      </w:r>
    </w:p>
    <w:p w14:paraId="6A6DEB76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</w:p>
    <w:p w14:paraId="15EF0169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first_term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false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0D15D012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current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current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next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18DBFB7D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4A4B9FAF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E55DE8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5239DC08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10BB087C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72412DE6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Function to free the memory used by a polynomial list</w:t>
      </w:r>
    </w:p>
    <w:p w14:paraId="498ABAE1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void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free_</w:t>
      </w:r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polynomial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spellStart"/>
      <w:proofErr w:type="gram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PolyNode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head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6A3019FC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PolyNode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current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head;</w:t>
      </w:r>
    </w:p>
    <w:p w14:paraId="5261C6FE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PolyNode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next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0C1BCE13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while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gram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current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!</w:t>
      </w:r>
      <w:proofErr w:type="gramEnd"/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21BD738A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next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current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next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7C06374B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free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(current);</w:t>
      </w:r>
    </w:p>
    <w:p w14:paraId="15842100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current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next;</w:t>
      </w:r>
    </w:p>
    <w:p w14:paraId="08F2AE15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610D0E21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4CE3F229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5FCDF77E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main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7B9C8C7D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PolyNode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poly_A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3FC690F2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PolyNode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poly_B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3FB35F5E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PolyNode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poly_Sum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5F5E6F9D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num_terms_a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num_terms_b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44ECCB67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c, e;</w:t>
      </w:r>
    </w:p>
    <w:p w14:paraId="4B440170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0AF8096C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"--- Polynomial Addition using Linked List ---</w:t>
      </w:r>
      <w:r w:rsidRPr="00E55DE8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688E1EA4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2F3A7270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Input for Polynomial A</w:t>
      </w:r>
    </w:p>
    <w:p w14:paraId="70450C00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"Enter number of terms for A: "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23EA499F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scanf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&amp;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num_terms_a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6E1728B5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"Enter terms for A (</w:t>
      </w:r>
      <w:proofErr w:type="spellStart"/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coeff</w:t>
      </w:r>
      <w:proofErr w:type="spellEnd"/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 expo) (Descending exponent order): </w:t>
      </w:r>
      <w:r w:rsidRPr="00E55DE8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0981A0B1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for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;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&lt;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num_terms_a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;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++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4CFE605F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scanf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&amp;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c,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&amp;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e);</w:t>
      </w:r>
    </w:p>
    <w:p w14:paraId="55C3ED95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insert_poly_</w:t>
      </w:r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term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&amp;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poly_A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, c, e);</w:t>
      </w:r>
    </w:p>
    <w:p w14:paraId="587E5B7F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02890656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5DC4B3A2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Input for Polynomial B</w:t>
      </w:r>
    </w:p>
    <w:p w14:paraId="5E2C3601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"Enter number of terms for B: "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6120A146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scanf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&amp;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num_terms_b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3BD7DD43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"Enter terms for B (</w:t>
      </w:r>
      <w:proofErr w:type="spellStart"/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coeff</w:t>
      </w:r>
      <w:proofErr w:type="spellEnd"/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 expo) (Descending exponent order): </w:t>
      </w:r>
      <w:r w:rsidRPr="00E55DE8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63501D38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lastRenderedPageBreak/>
        <w:t xml:space="preserve">   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for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;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&lt;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num_terms_b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;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++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137DCAEF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scanf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&amp;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c,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&amp;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e);</w:t>
      </w:r>
    </w:p>
    <w:p w14:paraId="5BDEE147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insert_poly_</w:t>
      </w:r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term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&amp;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poly_B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, c, e);</w:t>
      </w:r>
    </w:p>
    <w:p w14:paraId="10755250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7FE381A7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55F1E585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Display original polynomials</w:t>
      </w:r>
    </w:p>
    <w:p w14:paraId="3BFEF0EA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display_</w:t>
      </w:r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polynomial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spellStart"/>
      <w:proofErr w:type="gram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poly_A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"A(x)"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3E6D136E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display_</w:t>
      </w:r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polynomial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spellStart"/>
      <w:proofErr w:type="gram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poly_B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"B(x)"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798F354E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05FCE315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Add polynomials</w:t>
      </w:r>
    </w:p>
    <w:p w14:paraId="51A045EA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poly_Sum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add_</w:t>
      </w:r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polynomials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spellStart"/>
      <w:proofErr w:type="gram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poly_A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poly_B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0CA6FF12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7D941FF0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Display result</w:t>
      </w:r>
    </w:p>
    <w:p w14:paraId="369A488D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display_</w:t>
      </w:r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polynomial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spellStart"/>
      <w:proofErr w:type="gram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poly_Sum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"A(x) + B(x)"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57DE278E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00A066BB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Clean up memory</w:t>
      </w:r>
    </w:p>
    <w:p w14:paraId="2491B5E1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free_polynomial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poly_A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04FB3715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free_polynomial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poly_B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347CE467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free_polynomial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poly_Sum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3653155A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2C66FC4B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05E99C45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6E1CC06E" w14:textId="77777777" w:rsidR="00E55DE8" w:rsidRPr="00E55DE8" w:rsidRDefault="00E55DE8" w:rsidP="00E55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1532C808" w14:textId="600F3318" w:rsidR="00D90DD3" w:rsidRPr="004B7382" w:rsidRDefault="00D90DD3">
      <w:pPr>
        <w:rPr>
          <w:rFonts w:ascii="Times New Roman" w:hAnsi="Times New Roman" w:cs="Times New Roman"/>
        </w:rPr>
      </w:pPr>
    </w:p>
    <w:p w14:paraId="5830A3BC" w14:textId="77777777" w:rsidR="00D90DD3" w:rsidRPr="004B7382" w:rsidRDefault="00607056">
      <w:pPr>
        <w:pStyle w:val="Heading2"/>
        <w:rPr>
          <w:rFonts w:ascii="Times New Roman" w:hAnsi="Times New Roman" w:cs="Times New Roman"/>
        </w:rPr>
      </w:pPr>
      <w:r w:rsidRPr="004B7382">
        <w:rPr>
          <w:rFonts w:ascii="Times New Roman" w:hAnsi="Times New Roman" w:cs="Times New Roman"/>
        </w:rPr>
        <w:t>Sample Input/Output:</w:t>
      </w:r>
    </w:p>
    <w:p w14:paraId="5D06526A" w14:textId="77777777" w:rsidR="00D90DD3" w:rsidRPr="004B7382" w:rsidRDefault="00607056">
      <w:pPr>
        <w:rPr>
          <w:rFonts w:ascii="Times New Roman" w:hAnsi="Times New Roman" w:cs="Times New Roman"/>
        </w:rPr>
      </w:pPr>
      <w:r w:rsidRPr="004B7382">
        <w:rPr>
          <w:rFonts w:ascii="Times New Roman" w:hAnsi="Times New Roman" w:cs="Times New Roman"/>
        </w:rPr>
        <w:t>Polynomial Addition Sample:</w:t>
      </w:r>
      <w:r w:rsidRPr="004B7382">
        <w:rPr>
          <w:rFonts w:ascii="Times New Roman" w:hAnsi="Times New Roman" w:cs="Times New Roman"/>
        </w:rPr>
        <w:br/>
        <w:t>Input:</w:t>
      </w:r>
      <w:r w:rsidRPr="004B7382">
        <w:rPr>
          <w:rFonts w:ascii="Times New Roman" w:hAnsi="Times New Roman" w:cs="Times New Roman"/>
        </w:rPr>
        <w:br/>
        <w:t>A terms: 3</w:t>
      </w:r>
      <w:r w:rsidRPr="004B7382">
        <w:rPr>
          <w:rFonts w:ascii="Times New Roman" w:hAnsi="Times New Roman" w:cs="Times New Roman"/>
        </w:rPr>
        <w:br/>
        <w:t>5 3</w:t>
      </w:r>
      <w:r w:rsidRPr="004B7382">
        <w:rPr>
          <w:rFonts w:ascii="Times New Roman" w:hAnsi="Times New Roman" w:cs="Times New Roman"/>
        </w:rPr>
        <w:br/>
        <w:t>2 1</w:t>
      </w:r>
      <w:r w:rsidRPr="004B7382">
        <w:rPr>
          <w:rFonts w:ascii="Times New Roman" w:hAnsi="Times New Roman" w:cs="Times New Roman"/>
        </w:rPr>
        <w:br/>
        <w:t>-4 0</w:t>
      </w:r>
      <w:r w:rsidRPr="004B7382">
        <w:rPr>
          <w:rFonts w:ascii="Times New Roman" w:hAnsi="Times New Roman" w:cs="Times New Roman"/>
        </w:rPr>
        <w:br/>
        <w:t>B terms: 3</w:t>
      </w:r>
      <w:r w:rsidRPr="004B7382">
        <w:rPr>
          <w:rFonts w:ascii="Times New Roman" w:hAnsi="Times New Roman" w:cs="Times New Roman"/>
        </w:rPr>
        <w:br/>
        <w:t>3 3</w:t>
      </w:r>
      <w:r w:rsidRPr="004B7382">
        <w:rPr>
          <w:rFonts w:ascii="Times New Roman" w:hAnsi="Times New Roman" w:cs="Times New Roman"/>
        </w:rPr>
        <w:br/>
        <w:t>-2 1</w:t>
      </w:r>
      <w:r w:rsidRPr="004B7382">
        <w:rPr>
          <w:rFonts w:ascii="Times New Roman" w:hAnsi="Times New Roman" w:cs="Times New Roman"/>
        </w:rPr>
        <w:br/>
        <w:t>6 0</w:t>
      </w:r>
      <w:r w:rsidRPr="004B7382">
        <w:rPr>
          <w:rFonts w:ascii="Times New Roman" w:hAnsi="Times New Roman" w:cs="Times New Roman"/>
        </w:rPr>
        <w:br/>
        <w:t>Output:</w:t>
      </w:r>
      <w:r w:rsidRPr="004B7382">
        <w:rPr>
          <w:rFonts w:ascii="Times New Roman" w:hAnsi="Times New Roman" w:cs="Times New Roman"/>
        </w:rPr>
        <w:br/>
        <w:t>A(x) = 5x^3 + 2x - 4</w:t>
      </w:r>
      <w:r w:rsidRPr="004B7382">
        <w:rPr>
          <w:rFonts w:ascii="Times New Roman" w:hAnsi="Times New Roman" w:cs="Times New Roman"/>
        </w:rPr>
        <w:br/>
        <w:t>B(x) = 3x^3 - 2x + 6</w:t>
      </w:r>
      <w:r w:rsidRPr="004B7382">
        <w:rPr>
          <w:rFonts w:ascii="Times New Roman" w:hAnsi="Times New Roman" w:cs="Times New Roman"/>
        </w:rPr>
        <w:br/>
        <w:t>A(x) + B(x) = 8x^3 + 2</w:t>
      </w:r>
      <w:r w:rsidRPr="004B7382">
        <w:rPr>
          <w:rFonts w:ascii="Times New Roman" w:hAnsi="Times New Roman" w:cs="Times New Roman"/>
        </w:rPr>
        <w:br/>
      </w:r>
    </w:p>
    <w:p w14:paraId="569494A8" w14:textId="77777777" w:rsidR="00D90DD3" w:rsidRPr="004B7382" w:rsidRDefault="00607056">
      <w:pPr>
        <w:pStyle w:val="Heading2"/>
        <w:rPr>
          <w:rFonts w:ascii="Times New Roman" w:hAnsi="Times New Roman" w:cs="Times New Roman"/>
        </w:rPr>
      </w:pPr>
      <w:r w:rsidRPr="004B7382">
        <w:rPr>
          <w:rFonts w:ascii="Times New Roman" w:hAnsi="Times New Roman" w:cs="Times New Roman"/>
        </w:rPr>
        <w:t>Result:</w:t>
      </w:r>
    </w:p>
    <w:p w14:paraId="1D17DD4E" w14:textId="77777777" w:rsidR="00D90DD3" w:rsidRDefault="00607056">
      <w:pPr>
        <w:rPr>
          <w:rFonts w:ascii="Times New Roman" w:hAnsi="Times New Roman" w:cs="Times New Roman"/>
        </w:rPr>
      </w:pPr>
      <w:r w:rsidRPr="004B7382">
        <w:rPr>
          <w:rFonts w:ascii="Times New Roman" w:hAnsi="Times New Roman" w:cs="Times New Roman"/>
        </w:rPr>
        <w:t>Successfully implemented Circular Linked List ADT, Doubly Linked List ADT, and Polynomial Addition using Linked Lists with dynamic memory.</w:t>
      </w:r>
    </w:p>
    <w:p w14:paraId="18C6AE7A" w14:textId="236663AA" w:rsidR="00E55DE8" w:rsidRDefault="00E55D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Output:</w:t>
      </w:r>
    </w:p>
    <w:p w14:paraId="624DC145" w14:textId="680570B8" w:rsidR="00E55DE8" w:rsidRDefault="00E55DE8">
      <w:pPr>
        <w:rPr>
          <w:rFonts w:ascii="Times New Roman" w:hAnsi="Times New Roman" w:cs="Times New Roman"/>
        </w:rPr>
      </w:pPr>
      <w:r w:rsidRPr="00E55DE8">
        <w:rPr>
          <w:rFonts w:ascii="Times New Roman" w:hAnsi="Times New Roman" w:cs="Times New Roman"/>
        </w:rPr>
        <w:lastRenderedPageBreak/>
        <w:drawing>
          <wp:inline distT="0" distB="0" distL="0" distR="0" wp14:anchorId="33C23A0E" wp14:editId="1FA97A58">
            <wp:extent cx="5486400" cy="2591435"/>
            <wp:effectExtent l="0" t="0" r="0" b="0"/>
            <wp:docPr id="622358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3580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572A" w14:textId="1FDCA247" w:rsidR="00E55DE8" w:rsidRDefault="00E55D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B Output:</w:t>
      </w:r>
    </w:p>
    <w:p w14:paraId="3427DE00" w14:textId="5FBE9BD6" w:rsidR="00E55DE8" w:rsidRPr="004B7382" w:rsidRDefault="00E55DE8">
      <w:pPr>
        <w:rPr>
          <w:rFonts w:ascii="Times New Roman" w:hAnsi="Times New Roman" w:cs="Times New Roman"/>
        </w:rPr>
      </w:pPr>
      <w:r w:rsidRPr="00E55DE8">
        <w:rPr>
          <w:rFonts w:ascii="Times New Roman" w:hAnsi="Times New Roman" w:cs="Times New Roman"/>
        </w:rPr>
        <w:drawing>
          <wp:inline distT="0" distB="0" distL="0" distR="0" wp14:anchorId="2E6D4932" wp14:editId="5BAB93B3">
            <wp:extent cx="5486400" cy="2248535"/>
            <wp:effectExtent l="0" t="0" r="0" b="0"/>
            <wp:docPr id="5879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933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1BEDF" w14:textId="77777777" w:rsidR="00D90DD3" w:rsidRPr="004B7382" w:rsidRDefault="00607056">
      <w:pPr>
        <w:pStyle w:val="Heading2"/>
        <w:rPr>
          <w:rFonts w:ascii="Times New Roman" w:hAnsi="Times New Roman" w:cs="Times New Roman"/>
        </w:rPr>
      </w:pPr>
      <w:r w:rsidRPr="004B7382">
        <w:rPr>
          <w:rFonts w:ascii="Times New Roman" w:hAnsi="Times New Roman" w:cs="Times New Roman"/>
        </w:rPr>
        <w:t>Conclusion:</w:t>
      </w:r>
    </w:p>
    <w:p w14:paraId="6D543A10" w14:textId="77777777" w:rsidR="00D90DD3" w:rsidRPr="004B7382" w:rsidRDefault="00607056">
      <w:pPr>
        <w:rPr>
          <w:rFonts w:ascii="Times New Roman" w:hAnsi="Times New Roman" w:cs="Times New Roman"/>
        </w:rPr>
      </w:pPr>
      <w:r w:rsidRPr="004B7382">
        <w:rPr>
          <w:rFonts w:ascii="Times New Roman" w:hAnsi="Times New Roman" w:cs="Times New Roman"/>
        </w:rPr>
        <w:t>Pointer manipulation enables flexible insertion/deletion without shifting data. Circular lists support cyclic applications; doubly linked lists enable efficient bidirectional traversal; linked-list polynomials simplify sparse representation and arithmetic.</w:t>
      </w:r>
    </w:p>
    <w:p w14:paraId="53447BD6" w14:textId="77777777" w:rsidR="00D90DD3" w:rsidRPr="004B7382" w:rsidRDefault="00607056">
      <w:pPr>
        <w:pStyle w:val="Heading2"/>
        <w:rPr>
          <w:rFonts w:ascii="Times New Roman" w:hAnsi="Times New Roman" w:cs="Times New Roman"/>
        </w:rPr>
      </w:pPr>
      <w:r w:rsidRPr="004B7382">
        <w:rPr>
          <w:rFonts w:ascii="Times New Roman" w:hAnsi="Times New Roman" w:cs="Times New Roman"/>
        </w:rPr>
        <w:t>Post-Lab Problem (Easy): Reverse a Doubly Linked List</w:t>
      </w:r>
    </w:p>
    <w:p w14:paraId="054F9CAF" w14:textId="77777777" w:rsidR="00D90DD3" w:rsidRPr="004B7382" w:rsidRDefault="00607056">
      <w:pPr>
        <w:rPr>
          <w:rFonts w:ascii="Times New Roman" w:hAnsi="Times New Roman" w:cs="Times New Roman"/>
        </w:rPr>
      </w:pPr>
      <w:r w:rsidRPr="004B7382">
        <w:rPr>
          <w:rFonts w:ascii="Times New Roman" w:hAnsi="Times New Roman" w:cs="Times New Roman"/>
        </w:rPr>
        <w:t>Objective:</w:t>
      </w:r>
    </w:p>
    <w:p w14:paraId="5A3A942E" w14:textId="77777777" w:rsidR="00D90DD3" w:rsidRPr="004B7382" w:rsidRDefault="00607056">
      <w:pPr>
        <w:rPr>
          <w:rFonts w:ascii="Times New Roman" w:hAnsi="Times New Roman" w:cs="Times New Roman"/>
        </w:rPr>
      </w:pPr>
      <w:r w:rsidRPr="004B7382">
        <w:rPr>
          <w:rFonts w:ascii="Times New Roman" w:hAnsi="Times New Roman" w:cs="Times New Roman"/>
        </w:rPr>
        <w:t>Write a function to reverse a doubly linked list in-place using pointer swaps; display before and after.</w:t>
      </w:r>
    </w:p>
    <w:p w14:paraId="145381CE" w14:textId="77777777" w:rsidR="00D90DD3" w:rsidRPr="004B7382" w:rsidRDefault="00607056">
      <w:pPr>
        <w:rPr>
          <w:rFonts w:ascii="Times New Roman" w:hAnsi="Times New Roman" w:cs="Times New Roman"/>
        </w:rPr>
      </w:pPr>
      <w:r w:rsidRPr="004B7382">
        <w:rPr>
          <w:rFonts w:ascii="Times New Roman" w:hAnsi="Times New Roman" w:cs="Times New Roman"/>
        </w:rPr>
        <w:t>Description:</w:t>
      </w:r>
    </w:p>
    <w:p w14:paraId="62A76E30" w14:textId="77777777" w:rsidR="00D90DD3" w:rsidRPr="004B7382" w:rsidRDefault="00607056">
      <w:pPr>
        <w:rPr>
          <w:rFonts w:ascii="Times New Roman" w:hAnsi="Times New Roman" w:cs="Times New Roman"/>
        </w:rPr>
      </w:pPr>
      <w:r w:rsidRPr="004B7382">
        <w:rPr>
          <w:rFonts w:ascii="Times New Roman" w:hAnsi="Times New Roman" w:cs="Times New Roman"/>
        </w:rPr>
        <w:t>Given a doubly linked list, reverse the pointers so that the last node becomes the head. Do not create or delete nodes; only modify next/prev pointers.</w:t>
      </w:r>
    </w:p>
    <w:p w14:paraId="4C3B03AC" w14:textId="77777777" w:rsidR="00D90DD3" w:rsidRPr="004B7382" w:rsidRDefault="00607056">
      <w:pPr>
        <w:rPr>
          <w:rFonts w:ascii="Times New Roman" w:hAnsi="Times New Roman" w:cs="Times New Roman"/>
        </w:rPr>
      </w:pPr>
      <w:r w:rsidRPr="004B7382">
        <w:rPr>
          <w:rFonts w:ascii="Times New Roman" w:hAnsi="Times New Roman" w:cs="Times New Roman"/>
        </w:rPr>
        <w:lastRenderedPageBreak/>
        <w:t>Input:</w:t>
      </w:r>
    </w:p>
    <w:p w14:paraId="0F08CE54" w14:textId="77777777" w:rsidR="00D90DD3" w:rsidRPr="004B7382" w:rsidRDefault="00607056">
      <w:pPr>
        <w:rPr>
          <w:rFonts w:ascii="Times New Roman" w:hAnsi="Times New Roman" w:cs="Times New Roman"/>
        </w:rPr>
      </w:pPr>
      <w:r w:rsidRPr="004B7382">
        <w:rPr>
          <w:rFonts w:ascii="Times New Roman" w:hAnsi="Times New Roman" w:cs="Times New Roman"/>
        </w:rPr>
        <w:t>First line: N (number of nodes), followed by N integers to insert at the end of DLL.</w:t>
      </w:r>
    </w:p>
    <w:p w14:paraId="5FE0351F" w14:textId="77777777" w:rsidR="00D90DD3" w:rsidRPr="004B7382" w:rsidRDefault="00607056">
      <w:pPr>
        <w:rPr>
          <w:rFonts w:ascii="Times New Roman" w:hAnsi="Times New Roman" w:cs="Times New Roman"/>
        </w:rPr>
      </w:pPr>
      <w:r w:rsidRPr="004B7382">
        <w:rPr>
          <w:rFonts w:ascii="Times New Roman" w:hAnsi="Times New Roman" w:cs="Times New Roman"/>
        </w:rPr>
        <w:t>Output:</w:t>
      </w:r>
    </w:p>
    <w:p w14:paraId="3762C07A" w14:textId="77777777" w:rsidR="00D90DD3" w:rsidRPr="004B7382" w:rsidRDefault="00607056">
      <w:pPr>
        <w:rPr>
          <w:rFonts w:ascii="Times New Roman" w:hAnsi="Times New Roman" w:cs="Times New Roman"/>
        </w:rPr>
      </w:pPr>
      <w:r w:rsidRPr="004B7382">
        <w:rPr>
          <w:rFonts w:ascii="Times New Roman" w:hAnsi="Times New Roman" w:cs="Times New Roman"/>
        </w:rPr>
        <w:t>Display the list before reversal and after reversal (both forward traversal).</w:t>
      </w:r>
    </w:p>
    <w:p w14:paraId="627ED678" w14:textId="77777777" w:rsidR="00D90DD3" w:rsidRPr="004B7382" w:rsidRDefault="00607056">
      <w:pPr>
        <w:rPr>
          <w:rFonts w:ascii="Times New Roman" w:hAnsi="Times New Roman" w:cs="Times New Roman"/>
        </w:rPr>
      </w:pPr>
      <w:r w:rsidRPr="004B7382">
        <w:rPr>
          <w:rFonts w:ascii="Times New Roman" w:hAnsi="Times New Roman" w:cs="Times New Roman"/>
        </w:rPr>
        <w:t>Constraints:</w:t>
      </w:r>
    </w:p>
    <w:p w14:paraId="36F6A4BE" w14:textId="77777777" w:rsidR="00D90DD3" w:rsidRPr="004B7382" w:rsidRDefault="00607056">
      <w:pPr>
        <w:rPr>
          <w:rFonts w:ascii="Times New Roman" w:hAnsi="Times New Roman" w:cs="Times New Roman"/>
        </w:rPr>
      </w:pPr>
      <w:r w:rsidRPr="004B7382">
        <w:rPr>
          <w:rFonts w:ascii="Times New Roman" w:hAnsi="Times New Roman" w:cs="Times New Roman"/>
        </w:rPr>
        <w:t>• Use only your DLL implementation.</w:t>
      </w:r>
      <w:r w:rsidRPr="004B7382">
        <w:rPr>
          <w:rFonts w:ascii="Times New Roman" w:hAnsi="Times New Roman" w:cs="Times New Roman"/>
        </w:rPr>
        <w:br/>
        <w:t>• 1 ≤ N ≤ 50.</w:t>
      </w:r>
      <w:r w:rsidRPr="004B7382">
        <w:rPr>
          <w:rFonts w:ascii="Times New Roman" w:hAnsi="Times New Roman" w:cs="Times New Roman"/>
        </w:rPr>
        <w:br/>
        <w:t>• Time O(N), Space O(1).</w:t>
      </w:r>
    </w:p>
    <w:p w14:paraId="2F1ADD20" w14:textId="77777777" w:rsidR="00D90DD3" w:rsidRPr="004B7382" w:rsidRDefault="00607056">
      <w:pPr>
        <w:rPr>
          <w:rFonts w:ascii="Times New Roman" w:hAnsi="Times New Roman" w:cs="Times New Roman"/>
        </w:rPr>
      </w:pPr>
      <w:r w:rsidRPr="004B7382">
        <w:rPr>
          <w:rFonts w:ascii="Times New Roman" w:hAnsi="Times New Roman" w:cs="Times New Roman"/>
        </w:rPr>
        <w:t>Sample I/O:</w:t>
      </w:r>
    </w:p>
    <w:p w14:paraId="34A1CEC5" w14:textId="77777777" w:rsidR="00D90DD3" w:rsidRPr="004B7382" w:rsidRDefault="00607056">
      <w:pPr>
        <w:rPr>
          <w:rFonts w:ascii="Times New Roman" w:hAnsi="Times New Roman" w:cs="Times New Roman"/>
        </w:rPr>
      </w:pPr>
      <w:r w:rsidRPr="004B7382">
        <w:rPr>
          <w:rFonts w:ascii="Times New Roman" w:hAnsi="Times New Roman" w:cs="Times New Roman"/>
        </w:rPr>
        <w:t>Input:</w:t>
      </w:r>
      <w:r w:rsidRPr="004B7382">
        <w:rPr>
          <w:rFonts w:ascii="Times New Roman" w:hAnsi="Times New Roman" w:cs="Times New Roman"/>
        </w:rPr>
        <w:br/>
        <w:t>5</w:t>
      </w:r>
      <w:r w:rsidRPr="004B7382">
        <w:rPr>
          <w:rFonts w:ascii="Times New Roman" w:hAnsi="Times New Roman" w:cs="Times New Roman"/>
        </w:rPr>
        <w:br/>
        <w:t>1 2 3 4 5</w:t>
      </w:r>
      <w:r w:rsidRPr="004B7382">
        <w:rPr>
          <w:rFonts w:ascii="Times New Roman" w:hAnsi="Times New Roman" w:cs="Times New Roman"/>
        </w:rPr>
        <w:br/>
        <w:t>Output:</w:t>
      </w:r>
      <w:r w:rsidRPr="004B7382">
        <w:rPr>
          <w:rFonts w:ascii="Times New Roman" w:hAnsi="Times New Roman" w:cs="Times New Roman"/>
        </w:rPr>
        <w:br/>
        <w:t>DLL (forward): 1 2 3 4 5</w:t>
      </w:r>
      <w:r w:rsidRPr="004B7382">
        <w:rPr>
          <w:rFonts w:ascii="Times New Roman" w:hAnsi="Times New Roman" w:cs="Times New Roman"/>
        </w:rPr>
        <w:br/>
        <w:t>DLL (forward) after reverse: 5 4 3 2 1</w:t>
      </w:r>
    </w:p>
    <w:p w14:paraId="3E86339C" w14:textId="77777777" w:rsidR="00D90DD3" w:rsidRPr="004B7382" w:rsidRDefault="00607056">
      <w:pPr>
        <w:rPr>
          <w:rFonts w:ascii="Times New Roman" w:hAnsi="Times New Roman" w:cs="Times New Roman"/>
        </w:rPr>
      </w:pPr>
      <w:r w:rsidRPr="004B7382">
        <w:rPr>
          <w:rFonts w:ascii="Times New Roman" w:hAnsi="Times New Roman" w:cs="Times New Roman"/>
        </w:rPr>
        <w:t>Hints:</w:t>
      </w:r>
    </w:p>
    <w:p w14:paraId="3D76AB8F" w14:textId="77777777" w:rsidR="00D90DD3" w:rsidRDefault="00607056">
      <w:pPr>
        <w:rPr>
          <w:rFonts w:ascii="Times New Roman" w:hAnsi="Times New Roman" w:cs="Times New Roman"/>
        </w:rPr>
      </w:pPr>
      <w:r w:rsidRPr="004B7382">
        <w:rPr>
          <w:rFonts w:ascii="Times New Roman" w:hAnsi="Times New Roman" w:cs="Times New Roman"/>
        </w:rPr>
        <w:t>• Traverse nodes and swap next and prev pointers for each node.</w:t>
      </w:r>
      <w:r w:rsidRPr="004B7382">
        <w:rPr>
          <w:rFonts w:ascii="Times New Roman" w:hAnsi="Times New Roman" w:cs="Times New Roman"/>
        </w:rPr>
        <w:br/>
        <w:t>• After loop, update head to the former tail node.</w:t>
      </w:r>
    </w:p>
    <w:p w14:paraId="7C303C30" w14:textId="4B31B4A7" w:rsidR="00E55DE8" w:rsidRDefault="00E55D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Post-Lab Code:</w:t>
      </w:r>
    </w:p>
    <w:p w14:paraId="2DB30CE9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#include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&lt;</w:t>
      </w:r>
      <w:proofErr w:type="spellStart"/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stdio.h</w:t>
      </w:r>
      <w:proofErr w:type="spellEnd"/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&gt;</w:t>
      </w:r>
    </w:p>
    <w:p w14:paraId="49030FED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#include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&lt;</w:t>
      </w:r>
      <w:proofErr w:type="spellStart"/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stdlib.h</w:t>
      </w:r>
      <w:proofErr w:type="spellEnd"/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&gt;</w:t>
      </w:r>
    </w:p>
    <w:p w14:paraId="1586C34D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#include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&lt;</w:t>
      </w:r>
      <w:proofErr w:type="spellStart"/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stdbool.h</w:t>
      </w:r>
      <w:proofErr w:type="spellEnd"/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&gt;</w:t>
      </w:r>
    </w:p>
    <w:p w14:paraId="6DFF3065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71F08135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Node structure for Doubly Linked List</w:t>
      </w:r>
    </w:p>
    <w:p w14:paraId="3299CB76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typedef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struct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DNode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{</w:t>
      </w:r>
    </w:p>
    <w:p w14:paraId="511F356C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data;</w:t>
      </w:r>
    </w:p>
    <w:p w14:paraId="35515BFB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struct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DNode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prev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0D428DAB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struct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DNode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next;</w:t>
      </w:r>
    </w:p>
    <w:p w14:paraId="4D4198A9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}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DNode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688A666E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20887E67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DNode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head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2F65F33C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75311903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Helper function to insert a node at the end (O(n))</w:t>
      </w:r>
    </w:p>
    <w:p w14:paraId="77998E95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void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insert_end_</w:t>
      </w:r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postlab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data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58FFEC21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DNode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new_node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DNode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gramStart"/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</w:t>
      </w:r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malloc</w:t>
      </w:r>
      <w:proofErr w:type="gram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spellStart"/>
      <w:proofErr w:type="gramStart"/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sizeof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spellStart"/>
      <w:proofErr w:type="gram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DNode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));</w:t>
      </w:r>
    </w:p>
    <w:p w14:paraId="6D128D85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new_node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7BCC17DB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"Memory allocation failed.</w:t>
      </w:r>
      <w:r w:rsidRPr="00E55DE8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5FBC262A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501111F7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39EB2279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new_node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data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data;</w:t>
      </w:r>
    </w:p>
    <w:p w14:paraId="0C964B76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new_node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next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7CD996A0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42747122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(head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08250CAE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new_node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proofErr w:type="spellStart"/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prev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10643532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head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new_node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6F598BAA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594FE40E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} </w:t>
      </w:r>
    </w:p>
    <w:p w14:paraId="68ECCB1E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5F393C87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DNode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temp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head;</w:t>
      </w:r>
    </w:p>
    <w:p w14:paraId="31D3DFD6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while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temp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proofErr w:type="gramStart"/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next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!</w:t>
      </w:r>
      <w:proofErr w:type="gramEnd"/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283ED196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temp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temp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next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0CFB2DDA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1B1ACD2E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temp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next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new_node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6E3E0E0A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new_node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proofErr w:type="spellStart"/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prev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temp;</w:t>
      </w:r>
    </w:p>
    <w:p w14:paraId="5DAD758A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62831C27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5ADBE905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Function to display the Doubly Linked List forward</w:t>
      </w:r>
    </w:p>
    <w:p w14:paraId="41875163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void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display_forward_</w:t>
      </w:r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postlab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7F4A245E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(head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5A622F72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"DLL (forward): Empty</w:t>
      </w:r>
      <w:r w:rsidRPr="00E55DE8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03C307A7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6C093FF9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39E8170A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17C89D8C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"DLL (forward): "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0650BF35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DNode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current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head;</w:t>
      </w:r>
    </w:p>
    <w:p w14:paraId="62C40255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while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gram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current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!</w:t>
      </w:r>
      <w:proofErr w:type="gramEnd"/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149A6BEB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 "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current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data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032AE593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current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current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next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1FB5EBA8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211E48CD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E55DE8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21DBB6DE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050326B0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64EFDEB7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--- Main Function for Post-Lab Problem ---</w:t>
      </w:r>
    </w:p>
    <w:p w14:paraId="613FF5D5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6DC6E709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// Function to reverse the Doubly Linked List in-place (O(n) time, </w:t>
      </w:r>
      <w:proofErr w:type="gramStart"/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O(</w:t>
      </w:r>
      <w:proofErr w:type="gramEnd"/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1) extra space)</w:t>
      </w:r>
    </w:p>
    <w:p w14:paraId="029A2B60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void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reverse_</w:t>
      </w:r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dll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6F7EB2F3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DNode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current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head;</w:t>
      </w:r>
    </w:p>
    <w:p w14:paraId="6AA41381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DNode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temp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Temporary pointer to store '</w:t>
      </w:r>
      <w:proofErr w:type="spellStart"/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prev</w:t>
      </w:r>
      <w:proofErr w:type="spellEnd"/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' before swap</w:t>
      </w:r>
    </w:p>
    <w:p w14:paraId="338D3D1E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4C6E6809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Edge case: empty list or single node</w:t>
      </w:r>
    </w:p>
    <w:p w14:paraId="429A0DB1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(head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||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head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next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2B0C12C6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0938F6BF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695EB56E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71633811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// Traverse the list and swap next and </w:t>
      </w:r>
      <w:proofErr w:type="spellStart"/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prev</w:t>
      </w:r>
      <w:proofErr w:type="spellEnd"/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for every node</w:t>
      </w:r>
    </w:p>
    <w:p w14:paraId="066ACEBA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while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gram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current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!</w:t>
      </w:r>
      <w:proofErr w:type="gramEnd"/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4A89746F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1. Store the current '</w:t>
      </w:r>
      <w:proofErr w:type="spellStart"/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prev</w:t>
      </w:r>
      <w:proofErr w:type="spellEnd"/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' pointer (this will be the new 'next')</w:t>
      </w:r>
    </w:p>
    <w:p w14:paraId="1644AF60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temp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current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proofErr w:type="spellStart"/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prev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; </w:t>
      </w:r>
    </w:p>
    <w:p w14:paraId="6408C2AD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</w:p>
    <w:p w14:paraId="3F2147A8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// 2. Swap next and </w:t>
      </w:r>
      <w:proofErr w:type="spellStart"/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prev</w:t>
      </w:r>
      <w:proofErr w:type="spellEnd"/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pointers</w:t>
      </w:r>
    </w:p>
    <w:p w14:paraId="7AC6C594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current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proofErr w:type="spellStart"/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prev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current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next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3696BEE5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current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next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temp;</w:t>
      </w:r>
    </w:p>
    <w:p w14:paraId="5026220B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61F4EB71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3. Move to the next node (which is now stored in the original '</w:t>
      </w:r>
      <w:proofErr w:type="spellStart"/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prev</w:t>
      </w:r>
      <w:proofErr w:type="spellEnd"/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')</w:t>
      </w:r>
    </w:p>
    <w:p w14:paraId="0BF93A07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lastRenderedPageBreak/>
        <w:t xml:space="preserve">        current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current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proofErr w:type="spellStart"/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prev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Important: use the new '</w:t>
      </w:r>
      <w:proofErr w:type="spellStart"/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prev</w:t>
      </w:r>
      <w:proofErr w:type="spellEnd"/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' which holds the original 'next'</w:t>
      </w:r>
    </w:p>
    <w:p w14:paraId="7333C833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24944C6F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6844F432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4. Update head: the new head is the last node before reversal.</w:t>
      </w:r>
    </w:p>
    <w:p w14:paraId="38591302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// The last node is the node </w:t>
      </w:r>
      <w:proofErr w:type="gramStart"/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whose</w:t>
      </w:r>
      <w:proofErr w:type="gramEnd"/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'next' became NULL (the old 'head'). </w:t>
      </w:r>
    </w:p>
    <w:p w14:paraId="4C3AFC55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The reversal loop finishes with 'current' as NULL and 'temp' pointing to the new head.</w:t>
      </w:r>
    </w:p>
    <w:p w14:paraId="0DEF2319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head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temp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proofErr w:type="spellStart"/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prev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2A221DDF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79E0B8CB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3D1E3A35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Function to free the memory used by the DLL</w:t>
      </w:r>
    </w:p>
    <w:p w14:paraId="4BABE3D6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void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free_dll_</w:t>
      </w:r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postlab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1C5067C1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DNode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current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head;</w:t>
      </w:r>
    </w:p>
    <w:p w14:paraId="53A916E0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DNode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next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18DF7F52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while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gram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current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!</w:t>
      </w:r>
      <w:proofErr w:type="gramEnd"/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51242E80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next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current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next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7418C9CD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free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(current);</w:t>
      </w:r>
    </w:p>
    <w:p w14:paraId="7602AD7D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current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next;</w:t>
      </w:r>
    </w:p>
    <w:p w14:paraId="5FC68387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5DB0BA44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head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5FE6B5F1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30DEC654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6D6B4DF1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main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489A170D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N;</w:t>
      </w:r>
    </w:p>
    <w:p w14:paraId="5A733B57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data;</w:t>
      </w:r>
    </w:p>
    <w:p w14:paraId="11B86ED8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6B812012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"--- Post-Lab: Reverse a Doubly Linked List ---</w:t>
      </w:r>
      <w:r w:rsidRPr="00E55DE8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53B836F1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"Enter number of nodes (N &lt;= 50): "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5D20A4AC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scanf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&amp;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N</w:t>
      </w:r>
      <w:proofErr w:type="gram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)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!</w:t>
      </w:r>
      <w:proofErr w:type="gramEnd"/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||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N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&lt;=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485A549E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fprintf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stderr, </w:t>
      </w:r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"Invalid N.</w:t>
      </w:r>
      <w:r w:rsidRPr="00E55DE8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4C6D0E16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0EC22FEC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4AB5209D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21B10380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"Enter 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 integers (data): "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, N);</w:t>
      </w:r>
    </w:p>
    <w:p w14:paraId="1EDFFE86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for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E55DE8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;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&lt;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N; </w:t>
      </w:r>
      <w:proofErr w:type="spell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++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123416ED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scanf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E55DE8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&amp;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data</w:t>
      </w:r>
      <w:proofErr w:type="gramStart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) </w:t>
      </w:r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!</w:t>
      </w:r>
      <w:proofErr w:type="gramEnd"/>
      <w:r w:rsidRPr="00E55DE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73603712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fprintf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stderr, </w:t>
      </w:r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"Input error.</w:t>
      </w:r>
      <w:r w:rsidRPr="00E55DE8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4D2D977D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free_dll_</w:t>
      </w:r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postlab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69196A41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0F0E2345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    }</w:t>
      </w:r>
    </w:p>
    <w:p w14:paraId="2C6BD7DF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insert_end_postlab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(data);</w:t>
      </w:r>
    </w:p>
    <w:p w14:paraId="40455CA1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3FFF656E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43E2F7BD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Display before reversal</w:t>
      </w:r>
    </w:p>
    <w:p w14:paraId="7546F223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E55DE8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3DC418CF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display_forward_</w:t>
      </w:r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postlab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); </w:t>
      </w:r>
    </w:p>
    <w:p w14:paraId="26F88CDA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28403DE5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Perform reversal</w:t>
      </w:r>
    </w:p>
    <w:p w14:paraId="43934498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reverse_</w:t>
      </w:r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dll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03BB6339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46DA39AE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Display after reversal</w:t>
      </w:r>
    </w:p>
    <w:p w14:paraId="3CE395FD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"DLL (forward) after reverse: "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01FDD338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display_forward_</w:t>
      </w:r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postlab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); </w:t>
      </w:r>
    </w:p>
    <w:p w14:paraId="019CC9B0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76F21D35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lastRenderedPageBreak/>
        <w:t xml:space="preserve">    </w:t>
      </w:r>
      <w:r w:rsidRPr="00E55DE8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Clean up memory</w:t>
      </w:r>
    </w:p>
    <w:p w14:paraId="41577AE6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free_dll_</w:t>
      </w:r>
      <w:proofErr w:type="gramStart"/>
      <w:r w:rsidRPr="00E55DE8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postlab</w:t>
      </w:r>
      <w:proofErr w:type="spell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5412B1EE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6C40D246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E55DE8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E55DE8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0DCFA6F7" w14:textId="77777777" w:rsidR="00E55DE8" w:rsidRPr="00E55DE8" w:rsidRDefault="00E55DE8" w:rsidP="00E55D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E55DE8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72451BFB" w14:textId="77777777" w:rsidR="00E55DE8" w:rsidRPr="00E55DE8" w:rsidRDefault="00E55DE8" w:rsidP="00E55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1FAB19CA" w14:textId="3BB5EEE1" w:rsidR="00E55DE8" w:rsidRDefault="00E55D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2A29FE8B" w14:textId="66C60F8C" w:rsidR="00E55DE8" w:rsidRPr="004B7382" w:rsidRDefault="00E55DE8">
      <w:pPr>
        <w:rPr>
          <w:rFonts w:ascii="Times New Roman" w:hAnsi="Times New Roman" w:cs="Times New Roman"/>
        </w:rPr>
      </w:pPr>
      <w:r w:rsidRPr="00E55DE8">
        <w:rPr>
          <w:rFonts w:ascii="Times New Roman" w:hAnsi="Times New Roman" w:cs="Times New Roman"/>
        </w:rPr>
        <w:drawing>
          <wp:inline distT="0" distB="0" distL="0" distR="0" wp14:anchorId="574F5A0E" wp14:editId="39F3C876">
            <wp:extent cx="5486400" cy="1668780"/>
            <wp:effectExtent l="0" t="0" r="0" b="0"/>
            <wp:docPr id="173025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255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DE8" w:rsidRPr="004B73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0736448">
    <w:abstractNumId w:val="8"/>
  </w:num>
  <w:num w:numId="2" w16cid:durableId="242835130">
    <w:abstractNumId w:val="6"/>
  </w:num>
  <w:num w:numId="3" w16cid:durableId="77677141">
    <w:abstractNumId w:val="5"/>
  </w:num>
  <w:num w:numId="4" w16cid:durableId="1522544748">
    <w:abstractNumId w:val="4"/>
  </w:num>
  <w:num w:numId="5" w16cid:durableId="308436694">
    <w:abstractNumId w:val="7"/>
  </w:num>
  <w:num w:numId="6" w16cid:durableId="325209728">
    <w:abstractNumId w:val="3"/>
  </w:num>
  <w:num w:numId="7" w16cid:durableId="189801467">
    <w:abstractNumId w:val="2"/>
  </w:num>
  <w:num w:numId="8" w16cid:durableId="625355487">
    <w:abstractNumId w:val="1"/>
  </w:num>
  <w:num w:numId="9" w16cid:durableId="554001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7382"/>
    <w:rsid w:val="005478C6"/>
    <w:rsid w:val="00607056"/>
    <w:rsid w:val="00AA1D8D"/>
    <w:rsid w:val="00B47730"/>
    <w:rsid w:val="00CB0664"/>
    <w:rsid w:val="00D90DD3"/>
    <w:rsid w:val="00E55DE8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ED809B"/>
  <w15:docId w15:val="{5F29DE20-65AC-4E09-BB7E-38C01A24C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16</Pages>
  <Words>2929</Words>
  <Characters>16698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Atharva Jagtap</cp:lastModifiedBy>
  <cp:revision>3</cp:revision>
  <dcterms:created xsi:type="dcterms:W3CDTF">2025-10-06T04:32:00Z</dcterms:created>
  <dcterms:modified xsi:type="dcterms:W3CDTF">2025-10-11T10:59:00Z</dcterms:modified>
</cp:coreProperties>
</file>