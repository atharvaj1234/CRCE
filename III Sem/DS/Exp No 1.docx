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4FF96" w14:textId="77777777" w:rsidR="00C1772C" w:rsidRPr="00F975A4" w:rsidRDefault="00F975A4" w:rsidP="00F975A4">
      <w:pPr>
        <w:pStyle w:val="Heading1"/>
        <w:jc w:val="center"/>
        <w:rPr>
          <w:rFonts w:ascii="Times New Roman" w:hAnsi="Times New Roman" w:cs="Times New Roman"/>
        </w:rPr>
      </w:pPr>
      <w:r w:rsidRPr="00F975A4">
        <w:rPr>
          <w:rFonts w:ascii="Times New Roman" w:hAnsi="Times New Roman" w:cs="Times New Roman"/>
        </w:rPr>
        <w:t>Exp No 1:</w:t>
      </w:r>
    </w:p>
    <w:p w14:paraId="749DED70" w14:textId="77777777" w:rsidR="00C1772C" w:rsidRPr="00F975A4" w:rsidRDefault="00EF0E1A">
      <w:pPr>
        <w:pStyle w:val="Heading2"/>
        <w:rPr>
          <w:rFonts w:ascii="Times New Roman" w:hAnsi="Times New Roman" w:cs="Times New Roman"/>
        </w:rPr>
      </w:pPr>
      <w:r w:rsidRPr="00F975A4">
        <w:rPr>
          <w:rFonts w:ascii="Times New Roman" w:hAnsi="Times New Roman" w:cs="Times New Roman"/>
        </w:rPr>
        <w:t>Title:</w:t>
      </w:r>
    </w:p>
    <w:p w14:paraId="69AADA9F" w14:textId="77777777" w:rsidR="00C1772C" w:rsidRPr="00F975A4" w:rsidRDefault="00EF0E1A">
      <w:pPr>
        <w:rPr>
          <w:rFonts w:ascii="Times New Roman" w:hAnsi="Times New Roman" w:cs="Times New Roman"/>
        </w:rPr>
      </w:pPr>
      <w:r w:rsidRPr="00F975A4">
        <w:rPr>
          <w:rFonts w:ascii="Times New Roman" w:hAnsi="Times New Roman" w:cs="Times New Roman"/>
        </w:rPr>
        <w:t>Implementation of Stack ADT using Array and Conversion of Infix to Postfix and Evaluation of Postfix Expression</w:t>
      </w:r>
    </w:p>
    <w:p w14:paraId="5A91E631" w14:textId="77777777" w:rsidR="00C1772C" w:rsidRPr="00F975A4" w:rsidRDefault="00EF0E1A">
      <w:pPr>
        <w:pStyle w:val="Heading2"/>
        <w:rPr>
          <w:rFonts w:ascii="Times New Roman" w:hAnsi="Times New Roman" w:cs="Times New Roman"/>
        </w:rPr>
      </w:pPr>
      <w:r w:rsidRPr="00F975A4">
        <w:rPr>
          <w:rFonts w:ascii="Times New Roman" w:hAnsi="Times New Roman" w:cs="Times New Roman"/>
        </w:rPr>
        <w:t>Aim:</w:t>
      </w:r>
    </w:p>
    <w:p w14:paraId="2A38DD3D" w14:textId="77777777" w:rsidR="00C1772C" w:rsidRPr="00F975A4" w:rsidRDefault="00EF0E1A">
      <w:pPr>
        <w:rPr>
          <w:rFonts w:ascii="Times New Roman" w:hAnsi="Times New Roman" w:cs="Times New Roman"/>
        </w:rPr>
      </w:pPr>
      <w:r w:rsidRPr="00F975A4">
        <w:rPr>
          <w:rFonts w:ascii="Times New Roman" w:hAnsi="Times New Roman" w:cs="Times New Roman"/>
        </w:rPr>
        <w:t>To implement a Stack Abstract Data Type (ADT) using an array and apply it to convert an infix expression to postfix form and evaluate the postfix expression.</w:t>
      </w:r>
    </w:p>
    <w:p w14:paraId="628C352A" w14:textId="77777777" w:rsidR="00C1772C" w:rsidRPr="00F975A4" w:rsidRDefault="00EF0E1A">
      <w:pPr>
        <w:pStyle w:val="Heading2"/>
        <w:rPr>
          <w:rFonts w:ascii="Times New Roman" w:hAnsi="Times New Roman" w:cs="Times New Roman"/>
        </w:rPr>
      </w:pPr>
      <w:r w:rsidRPr="00F975A4">
        <w:rPr>
          <w:rFonts w:ascii="Times New Roman" w:hAnsi="Times New Roman" w:cs="Times New Roman"/>
        </w:rPr>
        <w:t>Objective:</w:t>
      </w:r>
    </w:p>
    <w:p w14:paraId="37E07B74" w14:textId="77777777" w:rsidR="00C1772C" w:rsidRPr="00F975A4" w:rsidRDefault="00EF0E1A">
      <w:pPr>
        <w:rPr>
          <w:rFonts w:ascii="Times New Roman" w:hAnsi="Times New Roman" w:cs="Times New Roman"/>
        </w:rPr>
      </w:pPr>
      <w:r w:rsidRPr="00F975A4">
        <w:rPr>
          <w:rFonts w:ascii="Times New Roman" w:hAnsi="Times New Roman" w:cs="Times New Roman"/>
        </w:rPr>
        <w:t>• To understand stack operations and their implementation using arrays.</w:t>
      </w:r>
      <w:r w:rsidRPr="00F975A4">
        <w:rPr>
          <w:rFonts w:ascii="Times New Roman" w:hAnsi="Times New Roman" w:cs="Times New Roman"/>
        </w:rPr>
        <w:br/>
        <w:t>• To perform expression conversion using stack (Infix → Postfix).</w:t>
      </w:r>
      <w:r w:rsidRPr="00F975A4">
        <w:rPr>
          <w:rFonts w:ascii="Times New Roman" w:hAnsi="Times New Roman" w:cs="Times New Roman"/>
        </w:rPr>
        <w:br/>
        <w:t>• To evaluate a postfix expression using stack ADT.</w:t>
      </w:r>
    </w:p>
    <w:p w14:paraId="39ECD9E6" w14:textId="77777777" w:rsidR="00C1772C" w:rsidRPr="00F975A4" w:rsidRDefault="00EF0E1A">
      <w:pPr>
        <w:pStyle w:val="Heading2"/>
        <w:rPr>
          <w:rFonts w:ascii="Times New Roman" w:hAnsi="Times New Roman" w:cs="Times New Roman"/>
        </w:rPr>
      </w:pPr>
      <w:r w:rsidRPr="00F975A4">
        <w:rPr>
          <w:rFonts w:ascii="Times New Roman" w:hAnsi="Times New Roman" w:cs="Times New Roman"/>
        </w:rPr>
        <w:t>Theory:</w:t>
      </w:r>
    </w:p>
    <w:p w14:paraId="4E700E57" w14:textId="77777777" w:rsidR="00C1772C" w:rsidRPr="00F975A4" w:rsidRDefault="00EF0E1A">
      <w:pPr>
        <w:rPr>
          <w:rFonts w:ascii="Times New Roman" w:hAnsi="Times New Roman" w:cs="Times New Roman"/>
        </w:rPr>
      </w:pPr>
      <w:r w:rsidRPr="00F975A4">
        <w:rPr>
          <w:rFonts w:ascii="Times New Roman" w:hAnsi="Times New Roman" w:cs="Times New Roman"/>
        </w:rPr>
        <w:t>A stack is a linear data structure that follows the LIFO (Last In, First Out) principle. It supports two primary operations:</w:t>
      </w:r>
      <w:r w:rsidRPr="00F975A4">
        <w:rPr>
          <w:rFonts w:ascii="Times New Roman" w:hAnsi="Times New Roman" w:cs="Times New Roman"/>
        </w:rPr>
        <w:br/>
        <w:t>• Push(x): Insert an element x onto the stack.</w:t>
      </w:r>
      <w:r w:rsidRPr="00F975A4">
        <w:rPr>
          <w:rFonts w:ascii="Times New Roman" w:hAnsi="Times New Roman" w:cs="Times New Roman"/>
        </w:rPr>
        <w:br/>
        <w:t>• Pop(): Remove the top element from the stack.</w:t>
      </w:r>
      <w:r w:rsidRPr="00F975A4">
        <w:rPr>
          <w:rFonts w:ascii="Times New Roman" w:hAnsi="Times New Roman" w:cs="Times New Roman"/>
        </w:rPr>
        <w:br/>
      </w:r>
      <w:r w:rsidRPr="00F975A4">
        <w:rPr>
          <w:rFonts w:ascii="Times New Roman" w:hAnsi="Times New Roman" w:cs="Times New Roman"/>
        </w:rPr>
        <w:br/>
        <w:t>Applications of Stack include reversing data, expression evaluation, parsing and syntax checking, and function call management.</w:t>
      </w:r>
      <w:r w:rsidRPr="00F975A4">
        <w:rPr>
          <w:rFonts w:ascii="Times New Roman" w:hAnsi="Times New Roman" w:cs="Times New Roman"/>
        </w:rPr>
        <w:br/>
      </w:r>
      <w:r w:rsidRPr="00F975A4">
        <w:rPr>
          <w:rFonts w:ascii="Times New Roman" w:hAnsi="Times New Roman" w:cs="Times New Roman"/>
        </w:rPr>
        <w:br/>
        <w:t>Infix notation is human-readable (e.g., A + B), while postfix notation (A B +) is easier for machines to evaluate as it avoids precedence and parenthesis ambiguity.</w:t>
      </w:r>
    </w:p>
    <w:p w14:paraId="3BE30BE1" w14:textId="77777777" w:rsidR="00C1772C" w:rsidRPr="00F975A4" w:rsidRDefault="00EF0E1A">
      <w:pPr>
        <w:pStyle w:val="Heading2"/>
        <w:rPr>
          <w:rFonts w:ascii="Times New Roman" w:hAnsi="Times New Roman" w:cs="Times New Roman"/>
        </w:rPr>
      </w:pPr>
      <w:r w:rsidRPr="00F975A4">
        <w:rPr>
          <w:rFonts w:ascii="Times New Roman" w:hAnsi="Times New Roman" w:cs="Times New Roman"/>
        </w:rPr>
        <w:t>Algorithm:</w:t>
      </w:r>
    </w:p>
    <w:p w14:paraId="104B7C46" w14:textId="77777777" w:rsidR="00C1772C" w:rsidRPr="00F975A4" w:rsidRDefault="00EF0E1A">
      <w:pPr>
        <w:rPr>
          <w:rFonts w:ascii="Times New Roman" w:hAnsi="Times New Roman" w:cs="Times New Roman"/>
        </w:rPr>
      </w:pPr>
      <w:r w:rsidRPr="00F975A4">
        <w:rPr>
          <w:rFonts w:ascii="Times New Roman" w:hAnsi="Times New Roman" w:cs="Times New Roman"/>
        </w:rPr>
        <w:t>Algorithm 1: Stack Implementation using Array</w:t>
      </w:r>
    </w:p>
    <w:p w14:paraId="3AEB527C" w14:textId="77777777" w:rsidR="00C1772C" w:rsidRPr="00F975A4" w:rsidRDefault="00EF0E1A">
      <w:pPr>
        <w:rPr>
          <w:rFonts w:ascii="Times New Roman" w:hAnsi="Times New Roman" w:cs="Times New Roman"/>
        </w:rPr>
      </w:pPr>
      <w:r w:rsidRPr="00F975A4">
        <w:rPr>
          <w:rFonts w:ascii="Times New Roman" w:hAnsi="Times New Roman" w:cs="Times New Roman"/>
        </w:rPr>
        <w:t>1. Initialize top = -1.</w:t>
      </w:r>
      <w:r w:rsidRPr="00F975A4">
        <w:rPr>
          <w:rFonts w:ascii="Times New Roman" w:hAnsi="Times New Roman" w:cs="Times New Roman"/>
        </w:rPr>
        <w:br/>
        <w:t>2. Push(x): If top == MAX-1, print “Stack Overflow”; else increment top and assign stack[top] = x.</w:t>
      </w:r>
      <w:r w:rsidRPr="00F975A4">
        <w:rPr>
          <w:rFonts w:ascii="Times New Roman" w:hAnsi="Times New Roman" w:cs="Times New Roman"/>
        </w:rPr>
        <w:br/>
        <w:t>3. Pop(): If top == -1, print “Stack Underflow”; else return stack[top--].</w:t>
      </w:r>
    </w:p>
    <w:p w14:paraId="70C83CB4" w14:textId="77777777" w:rsidR="00C1772C" w:rsidRPr="00F975A4" w:rsidRDefault="00EF0E1A">
      <w:pPr>
        <w:rPr>
          <w:rFonts w:ascii="Times New Roman" w:hAnsi="Times New Roman" w:cs="Times New Roman"/>
        </w:rPr>
      </w:pPr>
      <w:r w:rsidRPr="00F975A4">
        <w:rPr>
          <w:rFonts w:ascii="Times New Roman" w:hAnsi="Times New Roman" w:cs="Times New Roman"/>
        </w:rPr>
        <w:t>Algorithm 2: Infix to Postfix Conversion</w:t>
      </w:r>
    </w:p>
    <w:p w14:paraId="4CCDC78A" w14:textId="77777777" w:rsidR="00C1772C" w:rsidRPr="00F975A4" w:rsidRDefault="00EF0E1A">
      <w:pPr>
        <w:rPr>
          <w:rFonts w:ascii="Times New Roman" w:hAnsi="Times New Roman" w:cs="Times New Roman"/>
        </w:rPr>
      </w:pPr>
      <w:r w:rsidRPr="00F975A4">
        <w:rPr>
          <w:rFonts w:ascii="Times New Roman" w:hAnsi="Times New Roman" w:cs="Times New Roman"/>
        </w:rPr>
        <w:t>1. Initialize an empty stack.</w:t>
      </w:r>
      <w:r w:rsidRPr="00F975A4">
        <w:rPr>
          <w:rFonts w:ascii="Times New Roman" w:hAnsi="Times New Roman" w:cs="Times New Roman"/>
        </w:rPr>
        <w:br/>
        <w:t>2. For each character ch in infix:</w:t>
      </w:r>
      <w:r w:rsidRPr="00F975A4">
        <w:rPr>
          <w:rFonts w:ascii="Times New Roman" w:hAnsi="Times New Roman" w:cs="Times New Roman"/>
        </w:rPr>
        <w:br/>
        <w:t xml:space="preserve">   - If operand → add to postfix.</w:t>
      </w:r>
      <w:r w:rsidRPr="00F975A4">
        <w:rPr>
          <w:rFonts w:ascii="Times New Roman" w:hAnsi="Times New Roman" w:cs="Times New Roman"/>
        </w:rPr>
        <w:br/>
        <w:t xml:space="preserve">   - If ch is ( → push to stack.</w:t>
      </w:r>
      <w:r w:rsidRPr="00F975A4">
        <w:rPr>
          <w:rFonts w:ascii="Times New Roman" w:hAnsi="Times New Roman" w:cs="Times New Roman"/>
        </w:rPr>
        <w:br/>
        <w:t xml:space="preserve">   - If ch is ) → pop until ( is found.</w:t>
      </w:r>
      <w:r w:rsidRPr="00F975A4">
        <w:rPr>
          <w:rFonts w:ascii="Times New Roman" w:hAnsi="Times New Roman" w:cs="Times New Roman"/>
        </w:rPr>
        <w:br/>
        <w:t xml:space="preserve">   - If operator → pop while top has higher or equal precedence, then push ch.</w:t>
      </w:r>
      <w:r w:rsidRPr="00F975A4">
        <w:rPr>
          <w:rFonts w:ascii="Times New Roman" w:hAnsi="Times New Roman" w:cs="Times New Roman"/>
        </w:rPr>
        <w:br/>
        <w:t>3. Pop remaining operators to postfix.</w:t>
      </w:r>
    </w:p>
    <w:p w14:paraId="0D6CE69B" w14:textId="77777777" w:rsidR="00C1772C" w:rsidRPr="00F975A4" w:rsidRDefault="00EF0E1A">
      <w:pPr>
        <w:rPr>
          <w:rFonts w:ascii="Times New Roman" w:hAnsi="Times New Roman" w:cs="Times New Roman"/>
        </w:rPr>
      </w:pPr>
      <w:r w:rsidRPr="00F975A4">
        <w:rPr>
          <w:rFonts w:ascii="Times New Roman" w:hAnsi="Times New Roman" w:cs="Times New Roman"/>
        </w:rPr>
        <w:lastRenderedPageBreak/>
        <w:t>Algorithm 3: Postfix Evaluation</w:t>
      </w:r>
    </w:p>
    <w:p w14:paraId="25D78A3F" w14:textId="77777777" w:rsidR="00C1772C" w:rsidRPr="00F975A4" w:rsidRDefault="00EF0E1A">
      <w:pPr>
        <w:rPr>
          <w:rFonts w:ascii="Times New Roman" w:hAnsi="Times New Roman" w:cs="Times New Roman"/>
        </w:rPr>
      </w:pPr>
      <w:r w:rsidRPr="00F975A4">
        <w:rPr>
          <w:rFonts w:ascii="Times New Roman" w:hAnsi="Times New Roman" w:cs="Times New Roman"/>
        </w:rPr>
        <w:t>1. Initialize an empty stack.</w:t>
      </w:r>
      <w:r w:rsidRPr="00F975A4">
        <w:rPr>
          <w:rFonts w:ascii="Times New Roman" w:hAnsi="Times New Roman" w:cs="Times New Roman"/>
        </w:rPr>
        <w:br/>
        <w:t>2. For each token in postfix:</w:t>
      </w:r>
      <w:r w:rsidRPr="00F975A4">
        <w:rPr>
          <w:rFonts w:ascii="Times New Roman" w:hAnsi="Times New Roman" w:cs="Times New Roman"/>
        </w:rPr>
        <w:br/>
        <w:t xml:space="preserve">   - If operand → push onto stack.</w:t>
      </w:r>
      <w:r w:rsidRPr="00F975A4">
        <w:rPr>
          <w:rFonts w:ascii="Times New Roman" w:hAnsi="Times New Roman" w:cs="Times New Roman"/>
        </w:rPr>
        <w:br/>
        <w:t xml:space="preserve">   - If operator → pop top two values, apply operator, push result back.</w:t>
      </w:r>
      <w:r w:rsidRPr="00F975A4">
        <w:rPr>
          <w:rFonts w:ascii="Times New Roman" w:hAnsi="Times New Roman" w:cs="Times New Roman"/>
        </w:rPr>
        <w:br/>
        <w:t>3. Return top of stack as result.</w:t>
      </w:r>
    </w:p>
    <w:p w14:paraId="7B9A6484" w14:textId="77777777" w:rsidR="00E5513A" w:rsidRPr="00E5513A" w:rsidRDefault="00E5513A" w:rsidP="00E5513A">
      <w:pPr>
        <w:rPr>
          <w:rFonts w:ascii="Times New Roman" w:hAnsi="Times New Roman" w:cs="Times New Roman"/>
          <w:b/>
          <w:bCs/>
          <w:color w:val="1F497D" w:themeColor="text2"/>
          <w:sz w:val="28"/>
          <w:szCs w:val="28"/>
        </w:rPr>
      </w:pPr>
      <w:r w:rsidRPr="00E5513A">
        <w:rPr>
          <w:rFonts w:ascii="Times New Roman" w:hAnsi="Times New Roman" w:cs="Times New Roman"/>
          <w:b/>
          <w:bCs/>
          <w:color w:val="1F497D" w:themeColor="text2"/>
          <w:sz w:val="28"/>
          <w:szCs w:val="28"/>
        </w:rPr>
        <w:t>C Program Code</w:t>
      </w:r>
    </w:p>
    <w:p w14:paraId="6D0F157C" w14:textId="77777777" w:rsidR="00E5513A" w:rsidRPr="00E5513A" w:rsidRDefault="00E5513A" w:rsidP="00E5513A">
      <w:pPr>
        <w:rPr>
          <w:rFonts w:ascii="Times New Roman" w:hAnsi="Times New Roman" w:cs="Times New Roman"/>
        </w:rPr>
      </w:pPr>
      <w:r w:rsidRPr="00E5513A">
        <w:rPr>
          <w:rFonts w:ascii="Times New Roman" w:hAnsi="Times New Roman" w:cs="Times New Roman"/>
        </w:rPr>
        <w:t>The program defines two separate array-based stacks: one for characters (used for operators and parentheses in conversion/checking) and one for integers (used for numerical evaluation).</w:t>
      </w:r>
    </w:p>
    <w:p w14:paraId="1177DA11"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#include &lt;</w:t>
      </w:r>
      <w:proofErr w:type="spellStart"/>
      <w:r w:rsidRPr="00E5513A">
        <w:rPr>
          <w:rFonts w:ascii="Times New Roman" w:hAnsi="Times New Roman" w:cs="Times New Roman"/>
        </w:rPr>
        <w:t>stdio.h</w:t>
      </w:r>
      <w:proofErr w:type="spellEnd"/>
      <w:r w:rsidRPr="00E5513A">
        <w:rPr>
          <w:rFonts w:ascii="Times New Roman" w:hAnsi="Times New Roman" w:cs="Times New Roman"/>
        </w:rPr>
        <w:t>&gt;</w:t>
      </w:r>
    </w:p>
    <w:p w14:paraId="3DF56DAE"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#include &lt;</w:t>
      </w:r>
      <w:proofErr w:type="spellStart"/>
      <w:r w:rsidRPr="00E5513A">
        <w:rPr>
          <w:rFonts w:ascii="Times New Roman" w:hAnsi="Times New Roman" w:cs="Times New Roman"/>
        </w:rPr>
        <w:t>stdlib.h</w:t>
      </w:r>
      <w:proofErr w:type="spellEnd"/>
      <w:r w:rsidRPr="00E5513A">
        <w:rPr>
          <w:rFonts w:ascii="Times New Roman" w:hAnsi="Times New Roman" w:cs="Times New Roman"/>
        </w:rPr>
        <w:t>&gt;</w:t>
      </w:r>
    </w:p>
    <w:p w14:paraId="0B7D8C33"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#include &lt;</w:t>
      </w:r>
      <w:proofErr w:type="spellStart"/>
      <w:r w:rsidRPr="00E5513A">
        <w:rPr>
          <w:rFonts w:ascii="Times New Roman" w:hAnsi="Times New Roman" w:cs="Times New Roman"/>
        </w:rPr>
        <w:t>string.h</w:t>
      </w:r>
      <w:proofErr w:type="spellEnd"/>
      <w:r w:rsidRPr="00E5513A">
        <w:rPr>
          <w:rFonts w:ascii="Times New Roman" w:hAnsi="Times New Roman" w:cs="Times New Roman"/>
        </w:rPr>
        <w:t>&gt;</w:t>
      </w:r>
    </w:p>
    <w:p w14:paraId="6A7827CA"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#include &lt;</w:t>
      </w:r>
      <w:proofErr w:type="spellStart"/>
      <w:r w:rsidRPr="00E5513A">
        <w:rPr>
          <w:rFonts w:ascii="Times New Roman" w:hAnsi="Times New Roman" w:cs="Times New Roman"/>
        </w:rPr>
        <w:t>ctype.h</w:t>
      </w:r>
      <w:proofErr w:type="spellEnd"/>
      <w:r w:rsidRPr="00E5513A">
        <w:rPr>
          <w:rFonts w:ascii="Times New Roman" w:hAnsi="Times New Roman" w:cs="Times New Roman"/>
        </w:rPr>
        <w:t>&gt;</w:t>
      </w:r>
    </w:p>
    <w:p w14:paraId="1E9B511E"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#include &lt;</w:t>
      </w:r>
      <w:proofErr w:type="spellStart"/>
      <w:r w:rsidRPr="00E5513A">
        <w:rPr>
          <w:rFonts w:ascii="Times New Roman" w:hAnsi="Times New Roman" w:cs="Times New Roman"/>
        </w:rPr>
        <w:t>math.h</w:t>
      </w:r>
      <w:proofErr w:type="spellEnd"/>
      <w:r w:rsidRPr="00E5513A">
        <w:rPr>
          <w:rFonts w:ascii="Times New Roman" w:hAnsi="Times New Roman" w:cs="Times New Roman"/>
        </w:rPr>
        <w:t>&gt; // For pow in case of division/modulus but not strictly needed for basic ops</w:t>
      </w:r>
    </w:p>
    <w:p w14:paraId="4783B27B" w14:textId="77777777" w:rsidR="00E5513A" w:rsidRPr="00E5513A" w:rsidRDefault="00E5513A" w:rsidP="00E5513A">
      <w:pPr>
        <w:spacing w:after="0" w:line="240" w:lineRule="auto"/>
        <w:rPr>
          <w:rFonts w:ascii="Times New Roman" w:hAnsi="Times New Roman" w:cs="Times New Roman"/>
        </w:rPr>
      </w:pPr>
    </w:p>
    <w:p w14:paraId="2262F692"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 Configuration ---</w:t>
      </w:r>
    </w:p>
    <w:p w14:paraId="499A095E"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#define MAX_SIZE 200</w:t>
      </w:r>
    </w:p>
    <w:p w14:paraId="35663C2E" w14:textId="77777777" w:rsidR="00E5513A" w:rsidRPr="00E5513A" w:rsidRDefault="00E5513A" w:rsidP="00E5513A">
      <w:pPr>
        <w:spacing w:after="0" w:line="240" w:lineRule="auto"/>
        <w:rPr>
          <w:rFonts w:ascii="Times New Roman" w:hAnsi="Times New Roman" w:cs="Times New Roman"/>
        </w:rPr>
      </w:pPr>
    </w:p>
    <w:p w14:paraId="2E1F932B"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 Stack ADT for Characters (For Infix to Postfix &amp; Parentheses Checker) ---</w:t>
      </w:r>
    </w:p>
    <w:p w14:paraId="0C5DA607"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char </w:t>
      </w:r>
      <w:proofErr w:type="spellStart"/>
      <w:r w:rsidRPr="00E5513A">
        <w:rPr>
          <w:rFonts w:ascii="Times New Roman" w:hAnsi="Times New Roman" w:cs="Times New Roman"/>
        </w:rPr>
        <w:t>char_stack</w:t>
      </w:r>
      <w:proofErr w:type="spellEnd"/>
      <w:r w:rsidRPr="00E5513A">
        <w:rPr>
          <w:rFonts w:ascii="Times New Roman" w:hAnsi="Times New Roman" w:cs="Times New Roman"/>
        </w:rPr>
        <w:t>[MAX_SIZE];</w:t>
      </w:r>
    </w:p>
    <w:p w14:paraId="7FB70001"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int </w:t>
      </w:r>
      <w:proofErr w:type="spellStart"/>
      <w:r w:rsidRPr="00E5513A">
        <w:rPr>
          <w:rFonts w:ascii="Times New Roman" w:hAnsi="Times New Roman" w:cs="Times New Roman"/>
        </w:rPr>
        <w:t>char_top</w:t>
      </w:r>
      <w:proofErr w:type="spellEnd"/>
      <w:r w:rsidRPr="00E5513A">
        <w:rPr>
          <w:rFonts w:ascii="Times New Roman" w:hAnsi="Times New Roman" w:cs="Times New Roman"/>
        </w:rPr>
        <w:t xml:space="preserve"> = -1;</w:t>
      </w:r>
    </w:p>
    <w:p w14:paraId="2A881FAC" w14:textId="77777777" w:rsidR="00E5513A" w:rsidRPr="00E5513A" w:rsidRDefault="00E5513A" w:rsidP="00E5513A">
      <w:pPr>
        <w:spacing w:after="0" w:line="240" w:lineRule="auto"/>
        <w:rPr>
          <w:rFonts w:ascii="Times New Roman" w:hAnsi="Times New Roman" w:cs="Times New Roman"/>
        </w:rPr>
      </w:pPr>
    </w:p>
    <w:p w14:paraId="4333E652"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Basic Stack Operations (Character Stack)</w:t>
      </w:r>
    </w:p>
    <w:p w14:paraId="3917B3A7"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int </w:t>
      </w:r>
      <w:proofErr w:type="spellStart"/>
      <w:r w:rsidRPr="00E5513A">
        <w:rPr>
          <w:rFonts w:ascii="Times New Roman" w:hAnsi="Times New Roman" w:cs="Times New Roman"/>
        </w:rPr>
        <w:t>isEmpty_char</w:t>
      </w:r>
      <w:proofErr w:type="spellEnd"/>
      <w:r w:rsidRPr="00E5513A">
        <w:rPr>
          <w:rFonts w:ascii="Times New Roman" w:hAnsi="Times New Roman" w:cs="Times New Roman"/>
        </w:rPr>
        <w:t>() {</w:t>
      </w:r>
    </w:p>
    <w:p w14:paraId="5D53DBAB"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return </w:t>
      </w:r>
      <w:proofErr w:type="spellStart"/>
      <w:r w:rsidRPr="00E5513A">
        <w:rPr>
          <w:rFonts w:ascii="Times New Roman" w:hAnsi="Times New Roman" w:cs="Times New Roman"/>
        </w:rPr>
        <w:t>char_top</w:t>
      </w:r>
      <w:proofErr w:type="spellEnd"/>
      <w:r w:rsidRPr="00E5513A">
        <w:rPr>
          <w:rFonts w:ascii="Times New Roman" w:hAnsi="Times New Roman" w:cs="Times New Roman"/>
        </w:rPr>
        <w:t xml:space="preserve"> == -1;</w:t>
      </w:r>
    </w:p>
    <w:p w14:paraId="751F0C54"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w:t>
      </w:r>
    </w:p>
    <w:p w14:paraId="4328F138" w14:textId="77777777" w:rsidR="00E5513A" w:rsidRPr="00E5513A" w:rsidRDefault="00E5513A" w:rsidP="00E5513A">
      <w:pPr>
        <w:spacing w:after="0" w:line="240" w:lineRule="auto"/>
        <w:rPr>
          <w:rFonts w:ascii="Times New Roman" w:hAnsi="Times New Roman" w:cs="Times New Roman"/>
        </w:rPr>
      </w:pPr>
    </w:p>
    <w:p w14:paraId="14BAD12E"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int </w:t>
      </w:r>
      <w:proofErr w:type="spellStart"/>
      <w:r w:rsidRPr="00E5513A">
        <w:rPr>
          <w:rFonts w:ascii="Times New Roman" w:hAnsi="Times New Roman" w:cs="Times New Roman"/>
        </w:rPr>
        <w:t>isFull_char</w:t>
      </w:r>
      <w:proofErr w:type="spellEnd"/>
      <w:r w:rsidRPr="00E5513A">
        <w:rPr>
          <w:rFonts w:ascii="Times New Roman" w:hAnsi="Times New Roman" w:cs="Times New Roman"/>
        </w:rPr>
        <w:t>() {</w:t>
      </w:r>
    </w:p>
    <w:p w14:paraId="5DF79166"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return </w:t>
      </w:r>
      <w:proofErr w:type="spellStart"/>
      <w:r w:rsidRPr="00E5513A">
        <w:rPr>
          <w:rFonts w:ascii="Times New Roman" w:hAnsi="Times New Roman" w:cs="Times New Roman"/>
        </w:rPr>
        <w:t>char_top</w:t>
      </w:r>
      <w:proofErr w:type="spellEnd"/>
      <w:r w:rsidRPr="00E5513A">
        <w:rPr>
          <w:rFonts w:ascii="Times New Roman" w:hAnsi="Times New Roman" w:cs="Times New Roman"/>
        </w:rPr>
        <w:t xml:space="preserve"> == MAX_SIZE - 1;</w:t>
      </w:r>
    </w:p>
    <w:p w14:paraId="7D91DF07"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w:t>
      </w:r>
    </w:p>
    <w:p w14:paraId="6025FBBD" w14:textId="77777777" w:rsidR="00E5513A" w:rsidRPr="00E5513A" w:rsidRDefault="00E5513A" w:rsidP="00E5513A">
      <w:pPr>
        <w:spacing w:after="0" w:line="240" w:lineRule="auto"/>
        <w:rPr>
          <w:rFonts w:ascii="Times New Roman" w:hAnsi="Times New Roman" w:cs="Times New Roman"/>
        </w:rPr>
      </w:pPr>
    </w:p>
    <w:p w14:paraId="2C376697"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void </w:t>
      </w:r>
      <w:proofErr w:type="spellStart"/>
      <w:r w:rsidRPr="00E5513A">
        <w:rPr>
          <w:rFonts w:ascii="Times New Roman" w:hAnsi="Times New Roman" w:cs="Times New Roman"/>
        </w:rPr>
        <w:t>push_char</w:t>
      </w:r>
      <w:proofErr w:type="spellEnd"/>
      <w:r w:rsidRPr="00E5513A">
        <w:rPr>
          <w:rFonts w:ascii="Times New Roman" w:hAnsi="Times New Roman" w:cs="Times New Roman"/>
        </w:rPr>
        <w:t>(char x) {</w:t>
      </w:r>
    </w:p>
    <w:p w14:paraId="64677C08"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if (</w:t>
      </w:r>
      <w:proofErr w:type="spellStart"/>
      <w:r w:rsidRPr="00E5513A">
        <w:rPr>
          <w:rFonts w:ascii="Times New Roman" w:hAnsi="Times New Roman" w:cs="Times New Roman"/>
        </w:rPr>
        <w:t>isFull_char</w:t>
      </w:r>
      <w:proofErr w:type="spellEnd"/>
      <w:r w:rsidRPr="00E5513A">
        <w:rPr>
          <w:rFonts w:ascii="Times New Roman" w:hAnsi="Times New Roman" w:cs="Times New Roman"/>
        </w:rPr>
        <w:t>()) {</w:t>
      </w:r>
    </w:p>
    <w:p w14:paraId="710E1C30"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printf</w:t>
      </w:r>
      <w:proofErr w:type="spellEnd"/>
      <w:r w:rsidRPr="00E5513A">
        <w:rPr>
          <w:rFonts w:ascii="Times New Roman" w:hAnsi="Times New Roman" w:cs="Times New Roman"/>
        </w:rPr>
        <w:t>("Stack Overflow (Char Stack)\n");</w:t>
      </w:r>
    </w:p>
    <w:p w14:paraId="455C631C"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return;</w:t>
      </w:r>
    </w:p>
    <w:p w14:paraId="045304D0"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
    <w:p w14:paraId="7FEC58A7"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char_stack</w:t>
      </w:r>
      <w:proofErr w:type="spellEnd"/>
      <w:r w:rsidRPr="00E5513A">
        <w:rPr>
          <w:rFonts w:ascii="Times New Roman" w:hAnsi="Times New Roman" w:cs="Times New Roman"/>
        </w:rPr>
        <w:t>[++</w:t>
      </w:r>
      <w:proofErr w:type="spellStart"/>
      <w:r w:rsidRPr="00E5513A">
        <w:rPr>
          <w:rFonts w:ascii="Times New Roman" w:hAnsi="Times New Roman" w:cs="Times New Roman"/>
        </w:rPr>
        <w:t>char_top</w:t>
      </w:r>
      <w:proofErr w:type="spellEnd"/>
      <w:r w:rsidRPr="00E5513A">
        <w:rPr>
          <w:rFonts w:ascii="Times New Roman" w:hAnsi="Times New Roman" w:cs="Times New Roman"/>
        </w:rPr>
        <w:t>] = x;</w:t>
      </w:r>
    </w:p>
    <w:p w14:paraId="29120E9B"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w:t>
      </w:r>
    </w:p>
    <w:p w14:paraId="34C7279A" w14:textId="77777777" w:rsidR="00E5513A" w:rsidRPr="00E5513A" w:rsidRDefault="00E5513A" w:rsidP="00E5513A">
      <w:pPr>
        <w:spacing w:after="0" w:line="240" w:lineRule="auto"/>
        <w:rPr>
          <w:rFonts w:ascii="Times New Roman" w:hAnsi="Times New Roman" w:cs="Times New Roman"/>
        </w:rPr>
      </w:pPr>
    </w:p>
    <w:p w14:paraId="574709DF"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char </w:t>
      </w:r>
      <w:proofErr w:type="spellStart"/>
      <w:r w:rsidRPr="00E5513A">
        <w:rPr>
          <w:rFonts w:ascii="Times New Roman" w:hAnsi="Times New Roman" w:cs="Times New Roman"/>
        </w:rPr>
        <w:t>pop_char</w:t>
      </w:r>
      <w:proofErr w:type="spellEnd"/>
      <w:r w:rsidRPr="00E5513A">
        <w:rPr>
          <w:rFonts w:ascii="Times New Roman" w:hAnsi="Times New Roman" w:cs="Times New Roman"/>
        </w:rPr>
        <w:t>() {</w:t>
      </w:r>
    </w:p>
    <w:p w14:paraId="5B52A26D"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if (</w:t>
      </w:r>
      <w:proofErr w:type="spellStart"/>
      <w:r w:rsidRPr="00E5513A">
        <w:rPr>
          <w:rFonts w:ascii="Times New Roman" w:hAnsi="Times New Roman" w:cs="Times New Roman"/>
        </w:rPr>
        <w:t>isEmpty_char</w:t>
      </w:r>
      <w:proofErr w:type="spellEnd"/>
      <w:r w:rsidRPr="00E5513A">
        <w:rPr>
          <w:rFonts w:ascii="Times New Roman" w:hAnsi="Times New Roman" w:cs="Times New Roman"/>
        </w:rPr>
        <w:t>()) {</w:t>
      </w:r>
    </w:p>
    <w:p w14:paraId="0C2E1774"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 In a real application, this would be an error or return a special value.</w:t>
      </w:r>
    </w:p>
    <w:p w14:paraId="5F46672C"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 For algorithm logic, we rely on prior checks.</w:t>
      </w:r>
    </w:p>
    <w:p w14:paraId="2AF0FF5E"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return '\0'; </w:t>
      </w:r>
    </w:p>
    <w:p w14:paraId="7A8180B4"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
    <w:p w14:paraId="55336523"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return </w:t>
      </w:r>
      <w:proofErr w:type="spellStart"/>
      <w:r w:rsidRPr="00E5513A">
        <w:rPr>
          <w:rFonts w:ascii="Times New Roman" w:hAnsi="Times New Roman" w:cs="Times New Roman"/>
        </w:rPr>
        <w:t>char_stack</w:t>
      </w:r>
      <w:proofErr w:type="spellEnd"/>
      <w:r w:rsidRPr="00E5513A">
        <w:rPr>
          <w:rFonts w:ascii="Times New Roman" w:hAnsi="Times New Roman" w:cs="Times New Roman"/>
        </w:rPr>
        <w:t>[</w:t>
      </w:r>
      <w:proofErr w:type="spellStart"/>
      <w:r w:rsidRPr="00E5513A">
        <w:rPr>
          <w:rFonts w:ascii="Times New Roman" w:hAnsi="Times New Roman" w:cs="Times New Roman"/>
        </w:rPr>
        <w:t>char_top</w:t>
      </w:r>
      <w:proofErr w:type="spellEnd"/>
      <w:r w:rsidRPr="00E5513A">
        <w:rPr>
          <w:rFonts w:ascii="Times New Roman" w:hAnsi="Times New Roman" w:cs="Times New Roman"/>
        </w:rPr>
        <w:t>--];</w:t>
      </w:r>
    </w:p>
    <w:p w14:paraId="2FBBD159"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lastRenderedPageBreak/>
        <w:t>}</w:t>
      </w:r>
    </w:p>
    <w:p w14:paraId="535B10CF" w14:textId="77777777" w:rsidR="00E5513A" w:rsidRPr="00E5513A" w:rsidRDefault="00E5513A" w:rsidP="00E5513A">
      <w:pPr>
        <w:spacing w:after="0" w:line="240" w:lineRule="auto"/>
        <w:rPr>
          <w:rFonts w:ascii="Times New Roman" w:hAnsi="Times New Roman" w:cs="Times New Roman"/>
        </w:rPr>
      </w:pPr>
    </w:p>
    <w:p w14:paraId="67A0A7FE"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char </w:t>
      </w:r>
      <w:proofErr w:type="spellStart"/>
      <w:r w:rsidRPr="00E5513A">
        <w:rPr>
          <w:rFonts w:ascii="Times New Roman" w:hAnsi="Times New Roman" w:cs="Times New Roman"/>
        </w:rPr>
        <w:t>peek_char</w:t>
      </w:r>
      <w:proofErr w:type="spellEnd"/>
      <w:r w:rsidRPr="00E5513A">
        <w:rPr>
          <w:rFonts w:ascii="Times New Roman" w:hAnsi="Times New Roman" w:cs="Times New Roman"/>
        </w:rPr>
        <w:t>() {</w:t>
      </w:r>
    </w:p>
    <w:p w14:paraId="1959B077"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if (</w:t>
      </w:r>
      <w:proofErr w:type="spellStart"/>
      <w:r w:rsidRPr="00E5513A">
        <w:rPr>
          <w:rFonts w:ascii="Times New Roman" w:hAnsi="Times New Roman" w:cs="Times New Roman"/>
        </w:rPr>
        <w:t>isEmpty_char</w:t>
      </w:r>
      <w:proofErr w:type="spellEnd"/>
      <w:r w:rsidRPr="00E5513A">
        <w:rPr>
          <w:rFonts w:ascii="Times New Roman" w:hAnsi="Times New Roman" w:cs="Times New Roman"/>
        </w:rPr>
        <w:t>()) {</w:t>
      </w:r>
    </w:p>
    <w:p w14:paraId="20D37C01"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return '\0'; </w:t>
      </w:r>
    </w:p>
    <w:p w14:paraId="6C4903BC"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
    <w:p w14:paraId="4821272D"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return </w:t>
      </w:r>
      <w:proofErr w:type="spellStart"/>
      <w:r w:rsidRPr="00E5513A">
        <w:rPr>
          <w:rFonts w:ascii="Times New Roman" w:hAnsi="Times New Roman" w:cs="Times New Roman"/>
        </w:rPr>
        <w:t>char_stack</w:t>
      </w:r>
      <w:proofErr w:type="spellEnd"/>
      <w:r w:rsidRPr="00E5513A">
        <w:rPr>
          <w:rFonts w:ascii="Times New Roman" w:hAnsi="Times New Roman" w:cs="Times New Roman"/>
        </w:rPr>
        <w:t>[</w:t>
      </w:r>
      <w:proofErr w:type="spellStart"/>
      <w:r w:rsidRPr="00E5513A">
        <w:rPr>
          <w:rFonts w:ascii="Times New Roman" w:hAnsi="Times New Roman" w:cs="Times New Roman"/>
        </w:rPr>
        <w:t>char_top</w:t>
      </w:r>
      <w:proofErr w:type="spellEnd"/>
      <w:r w:rsidRPr="00E5513A">
        <w:rPr>
          <w:rFonts w:ascii="Times New Roman" w:hAnsi="Times New Roman" w:cs="Times New Roman"/>
        </w:rPr>
        <w:t>];</w:t>
      </w:r>
    </w:p>
    <w:p w14:paraId="3AE8C822"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w:t>
      </w:r>
    </w:p>
    <w:p w14:paraId="0F529194" w14:textId="77777777" w:rsidR="00E5513A" w:rsidRPr="00E5513A" w:rsidRDefault="00E5513A" w:rsidP="00E5513A">
      <w:pPr>
        <w:spacing w:after="0" w:line="240" w:lineRule="auto"/>
        <w:rPr>
          <w:rFonts w:ascii="Times New Roman" w:hAnsi="Times New Roman" w:cs="Times New Roman"/>
        </w:rPr>
      </w:pPr>
    </w:p>
    <w:p w14:paraId="6DA78A58"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 Stack ADT for Integers (For Postfix Evaluation) ---</w:t>
      </w:r>
    </w:p>
    <w:p w14:paraId="4F7338EB"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int </w:t>
      </w:r>
      <w:proofErr w:type="spellStart"/>
      <w:r w:rsidRPr="00E5513A">
        <w:rPr>
          <w:rFonts w:ascii="Times New Roman" w:hAnsi="Times New Roman" w:cs="Times New Roman"/>
        </w:rPr>
        <w:t>int_stack</w:t>
      </w:r>
      <w:proofErr w:type="spellEnd"/>
      <w:r w:rsidRPr="00E5513A">
        <w:rPr>
          <w:rFonts w:ascii="Times New Roman" w:hAnsi="Times New Roman" w:cs="Times New Roman"/>
        </w:rPr>
        <w:t>[MAX_SIZE];</w:t>
      </w:r>
    </w:p>
    <w:p w14:paraId="125B7F64"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int </w:t>
      </w:r>
      <w:proofErr w:type="spellStart"/>
      <w:r w:rsidRPr="00E5513A">
        <w:rPr>
          <w:rFonts w:ascii="Times New Roman" w:hAnsi="Times New Roman" w:cs="Times New Roman"/>
        </w:rPr>
        <w:t>int_top</w:t>
      </w:r>
      <w:proofErr w:type="spellEnd"/>
      <w:r w:rsidRPr="00E5513A">
        <w:rPr>
          <w:rFonts w:ascii="Times New Roman" w:hAnsi="Times New Roman" w:cs="Times New Roman"/>
        </w:rPr>
        <w:t xml:space="preserve"> = -1;</w:t>
      </w:r>
    </w:p>
    <w:p w14:paraId="5B32E802" w14:textId="77777777" w:rsidR="00E5513A" w:rsidRPr="00E5513A" w:rsidRDefault="00E5513A" w:rsidP="00E5513A">
      <w:pPr>
        <w:spacing w:after="0" w:line="240" w:lineRule="auto"/>
        <w:rPr>
          <w:rFonts w:ascii="Times New Roman" w:hAnsi="Times New Roman" w:cs="Times New Roman"/>
        </w:rPr>
      </w:pPr>
    </w:p>
    <w:p w14:paraId="4AFB75E9"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Basic Stack Operations (Integer Stack)</w:t>
      </w:r>
    </w:p>
    <w:p w14:paraId="2BE735AD"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int </w:t>
      </w:r>
      <w:proofErr w:type="spellStart"/>
      <w:r w:rsidRPr="00E5513A">
        <w:rPr>
          <w:rFonts w:ascii="Times New Roman" w:hAnsi="Times New Roman" w:cs="Times New Roman"/>
        </w:rPr>
        <w:t>isEmpty_int</w:t>
      </w:r>
      <w:proofErr w:type="spellEnd"/>
      <w:r w:rsidRPr="00E5513A">
        <w:rPr>
          <w:rFonts w:ascii="Times New Roman" w:hAnsi="Times New Roman" w:cs="Times New Roman"/>
        </w:rPr>
        <w:t>() {</w:t>
      </w:r>
    </w:p>
    <w:p w14:paraId="6002F301"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return </w:t>
      </w:r>
      <w:proofErr w:type="spellStart"/>
      <w:r w:rsidRPr="00E5513A">
        <w:rPr>
          <w:rFonts w:ascii="Times New Roman" w:hAnsi="Times New Roman" w:cs="Times New Roman"/>
        </w:rPr>
        <w:t>int_top</w:t>
      </w:r>
      <w:proofErr w:type="spellEnd"/>
      <w:r w:rsidRPr="00E5513A">
        <w:rPr>
          <w:rFonts w:ascii="Times New Roman" w:hAnsi="Times New Roman" w:cs="Times New Roman"/>
        </w:rPr>
        <w:t xml:space="preserve"> == -1;</w:t>
      </w:r>
    </w:p>
    <w:p w14:paraId="6C31604D"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w:t>
      </w:r>
    </w:p>
    <w:p w14:paraId="3D485C3D" w14:textId="77777777" w:rsidR="00E5513A" w:rsidRPr="00E5513A" w:rsidRDefault="00E5513A" w:rsidP="00E5513A">
      <w:pPr>
        <w:spacing w:after="0" w:line="240" w:lineRule="auto"/>
        <w:rPr>
          <w:rFonts w:ascii="Times New Roman" w:hAnsi="Times New Roman" w:cs="Times New Roman"/>
        </w:rPr>
      </w:pPr>
    </w:p>
    <w:p w14:paraId="1C076A27"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int </w:t>
      </w:r>
      <w:proofErr w:type="spellStart"/>
      <w:r w:rsidRPr="00E5513A">
        <w:rPr>
          <w:rFonts w:ascii="Times New Roman" w:hAnsi="Times New Roman" w:cs="Times New Roman"/>
        </w:rPr>
        <w:t>isFull_int</w:t>
      </w:r>
      <w:proofErr w:type="spellEnd"/>
      <w:r w:rsidRPr="00E5513A">
        <w:rPr>
          <w:rFonts w:ascii="Times New Roman" w:hAnsi="Times New Roman" w:cs="Times New Roman"/>
        </w:rPr>
        <w:t>() {</w:t>
      </w:r>
    </w:p>
    <w:p w14:paraId="63801369"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return </w:t>
      </w:r>
      <w:proofErr w:type="spellStart"/>
      <w:r w:rsidRPr="00E5513A">
        <w:rPr>
          <w:rFonts w:ascii="Times New Roman" w:hAnsi="Times New Roman" w:cs="Times New Roman"/>
        </w:rPr>
        <w:t>int_top</w:t>
      </w:r>
      <w:proofErr w:type="spellEnd"/>
      <w:r w:rsidRPr="00E5513A">
        <w:rPr>
          <w:rFonts w:ascii="Times New Roman" w:hAnsi="Times New Roman" w:cs="Times New Roman"/>
        </w:rPr>
        <w:t xml:space="preserve"> == MAX_SIZE - 1;</w:t>
      </w:r>
    </w:p>
    <w:p w14:paraId="43759AA8"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w:t>
      </w:r>
    </w:p>
    <w:p w14:paraId="11BAEE02" w14:textId="77777777" w:rsidR="00E5513A" w:rsidRPr="00E5513A" w:rsidRDefault="00E5513A" w:rsidP="00E5513A">
      <w:pPr>
        <w:spacing w:after="0" w:line="240" w:lineRule="auto"/>
        <w:rPr>
          <w:rFonts w:ascii="Times New Roman" w:hAnsi="Times New Roman" w:cs="Times New Roman"/>
        </w:rPr>
      </w:pPr>
    </w:p>
    <w:p w14:paraId="4B49876F"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void </w:t>
      </w:r>
      <w:proofErr w:type="spellStart"/>
      <w:r w:rsidRPr="00E5513A">
        <w:rPr>
          <w:rFonts w:ascii="Times New Roman" w:hAnsi="Times New Roman" w:cs="Times New Roman"/>
        </w:rPr>
        <w:t>push_int</w:t>
      </w:r>
      <w:proofErr w:type="spellEnd"/>
      <w:r w:rsidRPr="00E5513A">
        <w:rPr>
          <w:rFonts w:ascii="Times New Roman" w:hAnsi="Times New Roman" w:cs="Times New Roman"/>
        </w:rPr>
        <w:t>(int x) {</w:t>
      </w:r>
    </w:p>
    <w:p w14:paraId="5EDD9CD1"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if (</w:t>
      </w:r>
      <w:proofErr w:type="spellStart"/>
      <w:r w:rsidRPr="00E5513A">
        <w:rPr>
          <w:rFonts w:ascii="Times New Roman" w:hAnsi="Times New Roman" w:cs="Times New Roman"/>
        </w:rPr>
        <w:t>isFull_int</w:t>
      </w:r>
      <w:proofErr w:type="spellEnd"/>
      <w:r w:rsidRPr="00E5513A">
        <w:rPr>
          <w:rFonts w:ascii="Times New Roman" w:hAnsi="Times New Roman" w:cs="Times New Roman"/>
        </w:rPr>
        <w:t>()) {</w:t>
      </w:r>
    </w:p>
    <w:p w14:paraId="76D5E28D"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printf</w:t>
      </w:r>
      <w:proofErr w:type="spellEnd"/>
      <w:r w:rsidRPr="00E5513A">
        <w:rPr>
          <w:rFonts w:ascii="Times New Roman" w:hAnsi="Times New Roman" w:cs="Times New Roman"/>
        </w:rPr>
        <w:t>("Stack Overflow (Int Stack)\n");</w:t>
      </w:r>
    </w:p>
    <w:p w14:paraId="06613942"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return;</w:t>
      </w:r>
    </w:p>
    <w:p w14:paraId="5ADE3A2B"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
    <w:p w14:paraId="1A6A6F5F"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int_stack</w:t>
      </w:r>
      <w:proofErr w:type="spellEnd"/>
      <w:r w:rsidRPr="00E5513A">
        <w:rPr>
          <w:rFonts w:ascii="Times New Roman" w:hAnsi="Times New Roman" w:cs="Times New Roman"/>
        </w:rPr>
        <w:t>[++</w:t>
      </w:r>
      <w:proofErr w:type="spellStart"/>
      <w:r w:rsidRPr="00E5513A">
        <w:rPr>
          <w:rFonts w:ascii="Times New Roman" w:hAnsi="Times New Roman" w:cs="Times New Roman"/>
        </w:rPr>
        <w:t>int_top</w:t>
      </w:r>
      <w:proofErr w:type="spellEnd"/>
      <w:r w:rsidRPr="00E5513A">
        <w:rPr>
          <w:rFonts w:ascii="Times New Roman" w:hAnsi="Times New Roman" w:cs="Times New Roman"/>
        </w:rPr>
        <w:t>] = x;</w:t>
      </w:r>
    </w:p>
    <w:p w14:paraId="003F4AA2"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w:t>
      </w:r>
    </w:p>
    <w:p w14:paraId="171EE865" w14:textId="77777777" w:rsidR="00E5513A" w:rsidRPr="00E5513A" w:rsidRDefault="00E5513A" w:rsidP="00E5513A">
      <w:pPr>
        <w:spacing w:after="0" w:line="240" w:lineRule="auto"/>
        <w:rPr>
          <w:rFonts w:ascii="Times New Roman" w:hAnsi="Times New Roman" w:cs="Times New Roman"/>
        </w:rPr>
      </w:pPr>
    </w:p>
    <w:p w14:paraId="17C61F5F"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int </w:t>
      </w:r>
      <w:proofErr w:type="spellStart"/>
      <w:r w:rsidRPr="00E5513A">
        <w:rPr>
          <w:rFonts w:ascii="Times New Roman" w:hAnsi="Times New Roman" w:cs="Times New Roman"/>
        </w:rPr>
        <w:t>pop_int</w:t>
      </w:r>
      <w:proofErr w:type="spellEnd"/>
      <w:r w:rsidRPr="00E5513A">
        <w:rPr>
          <w:rFonts w:ascii="Times New Roman" w:hAnsi="Times New Roman" w:cs="Times New Roman"/>
        </w:rPr>
        <w:t>() {</w:t>
      </w:r>
    </w:p>
    <w:p w14:paraId="26AE3598"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if (</w:t>
      </w:r>
      <w:proofErr w:type="spellStart"/>
      <w:r w:rsidRPr="00E5513A">
        <w:rPr>
          <w:rFonts w:ascii="Times New Roman" w:hAnsi="Times New Roman" w:cs="Times New Roman"/>
        </w:rPr>
        <w:t>isEmpty_int</w:t>
      </w:r>
      <w:proofErr w:type="spellEnd"/>
      <w:r w:rsidRPr="00E5513A">
        <w:rPr>
          <w:rFonts w:ascii="Times New Roman" w:hAnsi="Times New Roman" w:cs="Times New Roman"/>
        </w:rPr>
        <w:t>()) {</w:t>
      </w:r>
    </w:p>
    <w:p w14:paraId="044AC918"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printf</w:t>
      </w:r>
      <w:proofErr w:type="spellEnd"/>
      <w:r w:rsidRPr="00E5513A">
        <w:rPr>
          <w:rFonts w:ascii="Times New Roman" w:hAnsi="Times New Roman" w:cs="Times New Roman"/>
        </w:rPr>
        <w:t>("Stack Underflow (Int Stack)\n");</w:t>
      </w:r>
    </w:p>
    <w:p w14:paraId="44113E3D"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return 0; // Error value</w:t>
      </w:r>
    </w:p>
    <w:p w14:paraId="648D7D8E"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
    <w:p w14:paraId="231690CC"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return </w:t>
      </w:r>
      <w:proofErr w:type="spellStart"/>
      <w:r w:rsidRPr="00E5513A">
        <w:rPr>
          <w:rFonts w:ascii="Times New Roman" w:hAnsi="Times New Roman" w:cs="Times New Roman"/>
        </w:rPr>
        <w:t>int_stack</w:t>
      </w:r>
      <w:proofErr w:type="spellEnd"/>
      <w:r w:rsidRPr="00E5513A">
        <w:rPr>
          <w:rFonts w:ascii="Times New Roman" w:hAnsi="Times New Roman" w:cs="Times New Roman"/>
        </w:rPr>
        <w:t>[</w:t>
      </w:r>
      <w:proofErr w:type="spellStart"/>
      <w:r w:rsidRPr="00E5513A">
        <w:rPr>
          <w:rFonts w:ascii="Times New Roman" w:hAnsi="Times New Roman" w:cs="Times New Roman"/>
        </w:rPr>
        <w:t>int_top</w:t>
      </w:r>
      <w:proofErr w:type="spellEnd"/>
      <w:r w:rsidRPr="00E5513A">
        <w:rPr>
          <w:rFonts w:ascii="Times New Roman" w:hAnsi="Times New Roman" w:cs="Times New Roman"/>
        </w:rPr>
        <w:t>--];</w:t>
      </w:r>
    </w:p>
    <w:p w14:paraId="33BD9E47"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w:t>
      </w:r>
    </w:p>
    <w:p w14:paraId="0C6DDE2A" w14:textId="77777777" w:rsidR="00E5513A" w:rsidRPr="00E5513A" w:rsidRDefault="00E5513A" w:rsidP="00E5513A">
      <w:pPr>
        <w:spacing w:after="0" w:line="240" w:lineRule="auto"/>
        <w:rPr>
          <w:rFonts w:ascii="Times New Roman" w:hAnsi="Times New Roman" w:cs="Times New Roman"/>
        </w:rPr>
      </w:pPr>
    </w:p>
    <w:p w14:paraId="6DF0B8F6"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int </w:t>
      </w:r>
      <w:proofErr w:type="spellStart"/>
      <w:r w:rsidRPr="00E5513A">
        <w:rPr>
          <w:rFonts w:ascii="Times New Roman" w:hAnsi="Times New Roman" w:cs="Times New Roman"/>
        </w:rPr>
        <w:t>peek_int</w:t>
      </w:r>
      <w:proofErr w:type="spellEnd"/>
      <w:r w:rsidRPr="00E5513A">
        <w:rPr>
          <w:rFonts w:ascii="Times New Roman" w:hAnsi="Times New Roman" w:cs="Times New Roman"/>
        </w:rPr>
        <w:t>() {</w:t>
      </w:r>
    </w:p>
    <w:p w14:paraId="46F4AF0D"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if (</w:t>
      </w:r>
      <w:proofErr w:type="spellStart"/>
      <w:r w:rsidRPr="00E5513A">
        <w:rPr>
          <w:rFonts w:ascii="Times New Roman" w:hAnsi="Times New Roman" w:cs="Times New Roman"/>
        </w:rPr>
        <w:t>isEmpty_int</w:t>
      </w:r>
      <w:proofErr w:type="spellEnd"/>
      <w:r w:rsidRPr="00E5513A">
        <w:rPr>
          <w:rFonts w:ascii="Times New Roman" w:hAnsi="Times New Roman" w:cs="Times New Roman"/>
        </w:rPr>
        <w:t>()) {</w:t>
      </w:r>
    </w:p>
    <w:p w14:paraId="33EC5EF7"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return 0; </w:t>
      </w:r>
    </w:p>
    <w:p w14:paraId="0E03EA06"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
    <w:p w14:paraId="473595D0"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return </w:t>
      </w:r>
      <w:proofErr w:type="spellStart"/>
      <w:r w:rsidRPr="00E5513A">
        <w:rPr>
          <w:rFonts w:ascii="Times New Roman" w:hAnsi="Times New Roman" w:cs="Times New Roman"/>
        </w:rPr>
        <w:t>int_stack</w:t>
      </w:r>
      <w:proofErr w:type="spellEnd"/>
      <w:r w:rsidRPr="00E5513A">
        <w:rPr>
          <w:rFonts w:ascii="Times New Roman" w:hAnsi="Times New Roman" w:cs="Times New Roman"/>
        </w:rPr>
        <w:t>[</w:t>
      </w:r>
      <w:proofErr w:type="spellStart"/>
      <w:r w:rsidRPr="00E5513A">
        <w:rPr>
          <w:rFonts w:ascii="Times New Roman" w:hAnsi="Times New Roman" w:cs="Times New Roman"/>
        </w:rPr>
        <w:t>int_top</w:t>
      </w:r>
      <w:proofErr w:type="spellEnd"/>
      <w:r w:rsidRPr="00E5513A">
        <w:rPr>
          <w:rFonts w:ascii="Times New Roman" w:hAnsi="Times New Roman" w:cs="Times New Roman"/>
        </w:rPr>
        <w:t>];</w:t>
      </w:r>
    </w:p>
    <w:p w14:paraId="6DC117CA"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w:t>
      </w:r>
    </w:p>
    <w:p w14:paraId="23BA884F" w14:textId="77777777" w:rsidR="00E5513A" w:rsidRPr="00E5513A" w:rsidRDefault="00E5513A" w:rsidP="00E5513A">
      <w:pPr>
        <w:spacing w:after="0" w:line="240" w:lineRule="auto"/>
        <w:rPr>
          <w:rFonts w:ascii="Times New Roman" w:hAnsi="Times New Roman" w:cs="Times New Roman"/>
        </w:rPr>
      </w:pPr>
    </w:p>
    <w:p w14:paraId="460C1624" w14:textId="77777777" w:rsidR="00E5513A" w:rsidRPr="00E5513A" w:rsidRDefault="00E5513A" w:rsidP="00E5513A">
      <w:pPr>
        <w:spacing w:after="0" w:line="240" w:lineRule="auto"/>
        <w:rPr>
          <w:rFonts w:ascii="Times New Roman" w:hAnsi="Times New Roman" w:cs="Times New Roman"/>
        </w:rPr>
      </w:pPr>
    </w:p>
    <w:p w14:paraId="58BA3BF1"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w:t>
      </w:r>
    </w:p>
    <w:p w14:paraId="7B9A76B9"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 Task 1: Infix to Postfix Conversion ---</w:t>
      </w:r>
    </w:p>
    <w:p w14:paraId="6FC97FCE"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w:t>
      </w:r>
    </w:p>
    <w:p w14:paraId="2038F18E" w14:textId="77777777" w:rsidR="00E5513A" w:rsidRPr="00E5513A" w:rsidRDefault="00E5513A" w:rsidP="00E5513A">
      <w:pPr>
        <w:spacing w:after="0" w:line="240" w:lineRule="auto"/>
        <w:rPr>
          <w:rFonts w:ascii="Times New Roman" w:hAnsi="Times New Roman" w:cs="Times New Roman"/>
        </w:rPr>
      </w:pPr>
    </w:p>
    <w:p w14:paraId="4397A7D5"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Returns precedence of the operator. Higher number means higher precedence.</w:t>
      </w:r>
    </w:p>
    <w:p w14:paraId="2C0E68A7"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lastRenderedPageBreak/>
        <w:t>int precedence(char op) {</w:t>
      </w:r>
    </w:p>
    <w:p w14:paraId="3FD19314"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if (op == '+' || op == '-') return 1;</w:t>
      </w:r>
    </w:p>
    <w:p w14:paraId="660439E2"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if (op == '*' || op == '/' || op == '%') return 2;</w:t>
      </w:r>
    </w:p>
    <w:p w14:paraId="4B2D8837"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return 0; // For parentheses and other non-operators</w:t>
      </w:r>
    </w:p>
    <w:p w14:paraId="2CCF7C26"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w:t>
      </w:r>
    </w:p>
    <w:p w14:paraId="2EDA934D" w14:textId="77777777" w:rsidR="00E5513A" w:rsidRPr="00E5513A" w:rsidRDefault="00E5513A" w:rsidP="00E5513A">
      <w:pPr>
        <w:spacing w:after="0" w:line="240" w:lineRule="auto"/>
        <w:rPr>
          <w:rFonts w:ascii="Times New Roman" w:hAnsi="Times New Roman" w:cs="Times New Roman"/>
        </w:rPr>
      </w:pPr>
    </w:p>
    <w:p w14:paraId="1251AE1E"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void </w:t>
      </w:r>
      <w:proofErr w:type="spellStart"/>
      <w:r w:rsidRPr="00E5513A">
        <w:rPr>
          <w:rFonts w:ascii="Times New Roman" w:hAnsi="Times New Roman" w:cs="Times New Roman"/>
        </w:rPr>
        <w:t>infixToPostfix</w:t>
      </w:r>
      <w:proofErr w:type="spellEnd"/>
      <w:r w:rsidRPr="00E5513A">
        <w:rPr>
          <w:rFonts w:ascii="Times New Roman" w:hAnsi="Times New Roman" w:cs="Times New Roman"/>
        </w:rPr>
        <w:t>(const char *infix, char *postfix) {</w:t>
      </w:r>
    </w:p>
    <w:p w14:paraId="629170C4"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int </w:t>
      </w:r>
      <w:proofErr w:type="spellStart"/>
      <w:r w:rsidRPr="00E5513A">
        <w:rPr>
          <w:rFonts w:ascii="Times New Roman" w:hAnsi="Times New Roman" w:cs="Times New Roman"/>
        </w:rPr>
        <w:t>i</w:t>
      </w:r>
      <w:proofErr w:type="spellEnd"/>
      <w:r w:rsidRPr="00E5513A">
        <w:rPr>
          <w:rFonts w:ascii="Times New Roman" w:hAnsi="Times New Roman" w:cs="Times New Roman"/>
        </w:rPr>
        <w:t>, j;</w:t>
      </w:r>
    </w:p>
    <w:p w14:paraId="009FEE11"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char </w:t>
      </w:r>
      <w:proofErr w:type="spellStart"/>
      <w:r w:rsidRPr="00E5513A">
        <w:rPr>
          <w:rFonts w:ascii="Times New Roman" w:hAnsi="Times New Roman" w:cs="Times New Roman"/>
        </w:rPr>
        <w:t>ch</w:t>
      </w:r>
      <w:proofErr w:type="spellEnd"/>
      <w:r w:rsidRPr="00E5513A">
        <w:rPr>
          <w:rFonts w:ascii="Times New Roman" w:hAnsi="Times New Roman" w:cs="Times New Roman"/>
        </w:rPr>
        <w:t>;</w:t>
      </w:r>
    </w:p>
    <w:p w14:paraId="127CB402" w14:textId="77777777" w:rsidR="00E5513A" w:rsidRPr="00E5513A" w:rsidRDefault="00E5513A" w:rsidP="00E5513A">
      <w:pPr>
        <w:spacing w:after="0" w:line="240" w:lineRule="auto"/>
        <w:rPr>
          <w:rFonts w:ascii="Times New Roman" w:hAnsi="Times New Roman" w:cs="Times New Roman"/>
        </w:rPr>
      </w:pPr>
    </w:p>
    <w:p w14:paraId="55125C2F"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 Reset char stack for this operation</w:t>
      </w:r>
    </w:p>
    <w:p w14:paraId="3C6769E7"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char_top</w:t>
      </w:r>
      <w:proofErr w:type="spellEnd"/>
      <w:r w:rsidRPr="00E5513A">
        <w:rPr>
          <w:rFonts w:ascii="Times New Roman" w:hAnsi="Times New Roman" w:cs="Times New Roman"/>
        </w:rPr>
        <w:t xml:space="preserve"> = -1; </w:t>
      </w:r>
    </w:p>
    <w:p w14:paraId="66569796"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
    <w:p w14:paraId="23023913"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i</w:t>
      </w:r>
      <w:proofErr w:type="spellEnd"/>
      <w:r w:rsidRPr="00E5513A">
        <w:rPr>
          <w:rFonts w:ascii="Times New Roman" w:hAnsi="Times New Roman" w:cs="Times New Roman"/>
        </w:rPr>
        <w:t xml:space="preserve"> = 0; // infix index</w:t>
      </w:r>
    </w:p>
    <w:p w14:paraId="275450BD"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j = 0; // postfix index</w:t>
      </w:r>
    </w:p>
    <w:p w14:paraId="68AA3D65" w14:textId="77777777" w:rsidR="00E5513A" w:rsidRPr="00E5513A" w:rsidRDefault="00E5513A" w:rsidP="00E5513A">
      <w:pPr>
        <w:spacing w:after="0" w:line="240" w:lineRule="auto"/>
        <w:rPr>
          <w:rFonts w:ascii="Times New Roman" w:hAnsi="Times New Roman" w:cs="Times New Roman"/>
        </w:rPr>
      </w:pPr>
    </w:p>
    <w:p w14:paraId="66024A9E"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while ((</w:t>
      </w:r>
      <w:proofErr w:type="spellStart"/>
      <w:r w:rsidRPr="00E5513A">
        <w:rPr>
          <w:rFonts w:ascii="Times New Roman" w:hAnsi="Times New Roman" w:cs="Times New Roman"/>
        </w:rPr>
        <w:t>ch</w:t>
      </w:r>
      <w:proofErr w:type="spellEnd"/>
      <w:r w:rsidRPr="00E5513A">
        <w:rPr>
          <w:rFonts w:ascii="Times New Roman" w:hAnsi="Times New Roman" w:cs="Times New Roman"/>
        </w:rPr>
        <w:t xml:space="preserve"> = infix[</w:t>
      </w:r>
      <w:proofErr w:type="spellStart"/>
      <w:r w:rsidRPr="00E5513A">
        <w:rPr>
          <w:rFonts w:ascii="Times New Roman" w:hAnsi="Times New Roman" w:cs="Times New Roman"/>
        </w:rPr>
        <w:t>i</w:t>
      </w:r>
      <w:proofErr w:type="spellEnd"/>
      <w:r w:rsidRPr="00E5513A">
        <w:rPr>
          <w:rFonts w:ascii="Times New Roman" w:hAnsi="Times New Roman" w:cs="Times New Roman"/>
        </w:rPr>
        <w:t>++]) != '\0') {</w:t>
      </w:r>
    </w:p>
    <w:p w14:paraId="00F58411"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if (</w:t>
      </w:r>
      <w:proofErr w:type="spellStart"/>
      <w:r w:rsidRPr="00E5513A">
        <w:rPr>
          <w:rFonts w:ascii="Times New Roman" w:hAnsi="Times New Roman" w:cs="Times New Roman"/>
        </w:rPr>
        <w:t>isdigit</w:t>
      </w:r>
      <w:proofErr w:type="spellEnd"/>
      <w:r w:rsidRPr="00E5513A">
        <w:rPr>
          <w:rFonts w:ascii="Times New Roman" w:hAnsi="Times New Roman" w:cs="Times New Roman"/>
        </w:rPr>
        <w:t>(</w:t>
      </w:r>
      <w:proofErr w:type="spellStart"/>
      <w:r w:rsidRPr="00E5513A">
        <w:rPr>
          <w:rFonts w:ascii="Times New Roman" w:hAnsi="Times New Roman" w:cs="Times New Roman"/>
        </w:rPr>
        <w:t>ch</w:t>
      </w:r>
      <w:proofErr w:type="spellEnd"/>
      <w:r w:rsidRPr="00E5513A">
        <w:rPr>
          <w:rFonts w:ascii="Times New Roman" w:hAnsi="Times New Roman" w:cs="Times New Roman"/>
        </w:rPr>
        <w:t xml:space="preserve">) || </w:t>
      </w:r>
      <w:proofErr w:type="spellStart"/>
      <w:r w:rsidRPr="00E5513A">
        <w:rPr>
          <w:rFonts w:ascii="Times New Roman" w:hAnsi="Times New Roman" w:cs="Times New Roman"/>
        </w:rPr>
        <w:t>isalpha</w:t>
      </w:r>
      <w:proofErr w:type="spellEnd"/>
      <w:r w:rsidRPr="00E5513A">
        <w:rPr>
          <w:rFonts w:ascii="Times New Roman" w:hAnsi="Times New Roman" w:cs="Times New Roman"/>
        </w:rPr>
        <w:t>(</w:t>
      </w:r>
      <w:proofErr w:type="spellStart"/>
      <w:r w:rsidRPr="00E5513A">
        <w:rPr>
          <w:rFonts w:ascii="Times New Roman" w:hAnsi="Times New Roman" w:cs="Times New Roman"/>
        </w:rPr>
        <w:t>ch</w:t>
      </w:r>
      <w:proofErr w:type="spellEnd"/>
      <w:r w:rsidRPr="00E5513A">
        <w:rPr>
          <w:rFonts w:ascii="Times New Roman" w:hAnsi="Times New Roman" w:cs="Times New Roman"/>
        </w:rPr>
        <w:t>)) {</w:t>
      </w:r>
    </w:p>
    <w:p w14:paraId="65D82C88"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 Operand: Add to postfix</w:t>
      </w:r>
    </w:p>
    <w:p w14:paraId="31314BA1"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postfix[</w:t>
      </w:r>
      <w:proofErr w:type="spellStart"/>
      <w:r w:rsidRPr="00E5513A">
        <w:rPr>
          <w:rFonts w:ascii="Times New Roman" w:hAnsi="Times New Roman" w:cs="Times New Roman"/>
        </w:rPr>
        <w:t>j++</w:t>
      </w:r>
      <w:proofErr w:type="spellEnd"/>
      <w:r w:rsidRPr="00E5513A">
        <w:rPr>
          <w:rFonts w:ascii="Times New Roman" w:hAnsi="Times New Roman" w:cs="Times New Roman"/>
        </w:rPr>
        <w:t xml:space="preserve">] = </w:t>
      </w:r>
      <w:proofErr w:type="spellStart"/>
      <w:r w:rsidRPr="00E5513A">
        <w:rPr>
          <w:rFonts w:ascii="Times New Roman" w:hAnsi="Times New Roman" w:cs="Times New Roman"/>
        </w:rPr>
        <w:t>ch</w:t>
      </w:r>
      <w:proofErr w:type="spellEnd"/>
      <w:r w:rsidRPr="00E5513A">
        <w:rPr>
          <w:rFonts w:ascii="Times New Roman" w:hAnsi="Times New Roman" w:cs="Times New Roman"/>
        </w:rPr>
        <w:t>;</w:t>
      </w:r>
    </w:p>
    <w:p w14:paraId="4B2F25D8"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 else if (</w:t>
      </w:r>
      <w:proofErr w:type="spellStart"/>
      <w:r w:rsidRPr="00E5513A">
        <w:rPr>
          <w:rFonts w:ascii="Times New Roman" w:hAnsi="Times New Roman" w:cs="Times New Roman"/>
        </w:rPr>
        <w:t>ch</w:t>
      </w:r>
      <w:proofErr w:type="spellEnd"/>
      <w:r w:rsidRPr="00E5513A">
        <w:rPr>
          <w:rFonts w:ascii="Times New Roman" w:hAnsi="Times New Roman" w:cs="Times New Roman"/>
        </w:rPr>
        <w:t xml:space="preserve"> == '(') {</w:t>
      </w:r>
    </w:p>
    <w:p w14:paraId="6ACBBECF"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 Opening parenthesis: Push to stack</w:t>
      </w:r>
    </w:p>
    <w:p w14:paraId="25640842"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push_char</w:t>
      </w:r>
      <w:proofErr w:type="spellEnd"/>
      <w:r w:rsidRPr="00E5513A">
        <w:rPr>
          <w:rFonts w:ascii="Times New Roman" w:hAnsi="Times New Roman" w:cs="Times New Roman"/>
        </w:rPr>
        <w:t>(</w:t>
      </w:r>
      <w:proofErr w:type="spellStart"/>
      <w:r w:rsidRPr="00E5513A">
        <w:rPr>
          <w:rFonts w:ascii="Times New Roman" w:hAnsi="Times New Roman" w:cs="Times New Roman"/>
        </w:rPr>
        <w:t>ch</w:t>
      </w:r>
      <w:proofErr w:type="spellEnd"/>
      <w:r w:rsidRPr="00E5513A">
        <w:rPr>
          <w:rFonts w:ascii="Times New Roman" w:hAnsi="Times New Roman" w:cs="Times New Roman"/>
        </w:rPr>
        <w:t>);</w:t>
      </w:r>
    </w:p>
    <w:p w14:paraId="099D859A"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 else if (</w:t>
      </w:r>
      <w:proofErr w:type="spellStart"/>
      <w:r w:rsidRPr="00E5513A">
        <w:rPr>
          <w:rFonts w:ascii="Times New Roman" w:hAnsi="Times New Roman" w:cs="Times New Roman"/>
        </w:rPr>
        <w:t>ch</w:t>
      </w:r>
      <w:proofErr w:type="spellEnd"/>
      <w:r w:rsidRPr="00E5513A">
        <w:rPr>
          <w:rFonts w:ascii="Times New Roman" w:hAnsi="Times New Roman" w:cs="Times New Roman"/>
        </w:rPr>
        <w:t xml:space="preserve"> == ')') {</w:t>
      </w:r>
    </w:p>
    <w:p w14:paraId="7B1B0C34"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 Closing parenthesis: Pop until '('</w:t>
      </w:r>
    </w:p>
    <w:p w14:paraId="57B02DFC"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while (!</w:t>
      </w:r>
      <w:proofErr w:type="spellStart"/>
      <w:r w:rsidRPr="00E5513A">
        <w:rPr>
          <w:rFonts w:ascii="Times New Roman" w:hAnsi="Times New Roman" w:cs="Times New Roman"/>
        </w:rPr>
        <w:t>isEmpty_char</w:t>
      </w:r>
      <w:proofErr w:type="spellEnd"/>
      <w:r w:rsidRPr="00E5513A">
        <w:rPr>
          <w:rFonts w:ascii="Times New Roman" w:hAnsi="Times New Roman" w:cs="Times New Roman"/>
        </w:rPr>
        <w:t xml:space="preserve">() &amp;&amp; </w:t>
      </w:r>
      <w:proofErr w:type="spellStart"/>
      <w:r w:rsidRPr="00E5513A">
        <w:rPr>
          <w:rFonts w:ascii="Times New Roman" w:hAnsi="Times New Roman" w:cs="Times New Roman"/>
        </w:rPr>
        <w:t>peek_char</w:t>
      </w:r>
      <w:proofErr w:type="spellEnd"/>
      <w:r w:rsidRPr="00E5513A">
        <w:rPr>
          <w:rFonts w:ascii="Times New Roman" w:hAnsi="Times New Roman" w:cs="Times New Roman"/>
        </w:rPr>
        <w:t>() != '(') {</w:t>
      </w:r>
    </w:p>
    <w:p w14:paraId="1CE10992"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postfix[</w:t>
      </w:r>
      <w:proofErr w:type="spellStart"/>
      <w:r w:rsidRPr="00E5513A">
        <w:rPr>
          <w:rFonts w:ascii="Times New Roman" w:hAnsi="Times New Roman" w:cs="Times New Roman"/>
        </w:rPr>
        <w:t>j++</w:t>
      </w:r>
      <w:proofErr w:type="spellEnd"/>
      <w:r w:rsidRPr="00E5513A">
        <w:rPr>
          <w:rFonts w:ascii="Times New Roman" w:hAnsi="Times New Roman" w:cs="Times New Roman"/>
        </w:rPr>
        <w:t xml:space="preserve">] = </w:t>
      </w:r>
      <w:proofErr w:type="spellStart"/>
      <w:r w:rsidRPr="00E5513A">
        <w:rPr>
          <w:rFonts w:ascii="Times New Roman" w:hAnsi="Times New Roman" w:cs="Times New Roman"/>
        </w:rPr>
        <w:t>pop_char</w:t>
      </w:r>
      <w:proofErr w:type="spellEnd"/>
      <w:r w:rsidRPr="00E5513A">
        <w:rPr>
          <w:rFonts w:ascii="Times New Roman" w:hAnsi="Times New Roman" w:cs="Times New Roman"/>
        </w:rPr>
        <w:t>();</w:t>
      </w:r>
    </w:p>
    <w:p w14:paraId="0038E489"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
    <w:p w14:paraId="21A3FB9E"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if (!</w:t>
      </w:r>
      <w:proofErr w:type="spellStart"/>
      <w:r w:rsidRPr="00E5513A">
        <w:rPr>
          <w:rFonts w:ascii="Times New Roman" w:hAnsi="Times New Roman" w:cs="Times New Roman"/>
        </w:rPr>
        <w:t>isEmpty_char</w:t>
      </w:r>
      <w:proofErr w:type="spellEnd"/>
      <w:r w:rsidRPr="00E5513A">
        <w:rPr>
          <w:rFonts w:ascii="Times New Roman" w:hAnsi="Times New Roman" w:cs="Times New Roman"/>
        </w:rPr>
        <w:t xml:space="preserve">() &amp;&amp; </w:t>
      </w:r>
      <w:proofErr w:type="spellStart"/>
      <w:r w:rsidRPr="00E5513A">
        <w:rPr>
          <w:rFonts w:ascii="Times New Roman" w:hAnsi="Times New Roman" w:cs="Times New Roman"/>
        </w:rPr>
        <w:t>peek_char</w:t>
      </w:r>
      <w:proofErr w:type="spellEnd"/>
      <w:r w:rsidRPr="00E5513A">
        <w:rPr>
          <w:rFonts w:ascii="Times New Roman" w:hAnsi="Times New Roman" w:cs="Times New Roman"/>
        </w:rPr>
        <w:t>() == '(') {</w:t>
      </w:r>
    </w:p>
    <w:p w14:paraId="2AF89772"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pop_char</w:t>
      </w:r>
      <w:proofErr w:type="spellEnd"/>
      <w:r w:rsidRPr="00E5513A">
        <w:rPr>
          <w:rFonts w:ascii="Times New Roman" w:hAnsi="Times New Roman" w:cs="Times New Roman"/>
        </w:rPr>
        <w:t>(); // Discard '('</w:t>
      </w:r>
    </w:p>
    <w:p w14:paraId="1DD6B760"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
    <w:p w14:paraId="514591E0"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 else if (</w:t>
      </w:r>
      <w:proofErr w:type="spellStart"/>
      <w:r w:rsidRPr="00E5513A">
        <w:rPr>
          <w:rFonts w:ascii="Times New Roman" w:hAnsi="Times New Roman" w:cs="Times New Roman"/>
        </w:rPr>
        <w:t>ch</w:t>
      </w:r>
      <w:proofErr w:type="spellEnd"/>
      <w:r w:rsidRPr="00E5513A">
        <w:rPr>
          <w:rFonts w:ascii="Times New Roman" w:hAnsi="Times New Roman" w:cs="Times New Roman"/>
        </w:rPr>
        <w:t xml:space="preserve"> == '+' || </w:t>
      </w:r>
      <w:proofErr w:type="spellStart"/>
      <w:r w:rsidRPr="00E5513A">
        <w:rPr>
          <w:rFonts w:ascii="Times New Roman" w:hAnsi="Times New Roman" w:cs="Times New Roman"/>
        </w:rPr>
        <w:t>ch</w:t>
      </w:r>
      <w:proofErr w:type="spellEnd"/>
      <w:r w:rsidRPr="00E5513A">
        <w:rPr>
          <w:rFonts w:ascii="Times New Roman" w:hAnsi="Times New Roman" w:cs="Times New Roman"/>
        </w:rPr>
        <w:t xml:space="preserve"> == '-' || </w:t>
      </w:r>
      <w:proofErr w:type="spellStart"/>
      <w:r w:rsidRPr="00E5513A">
        <w:rPr>
          <w:rFonts w:ascii="Times New Roman" w:hAnsi="Times New Roman" w:cs="Times New Roman"/>
        </w:rPr>
        <w:t>ch</w:t>
      </w:r>
      <w:proofErr w:type="spellEnd"/>
      <w:r w:rsidRPr="00E5513A">
        <w:rPr>
          <w:rFonts w:ascii="Times New Roman" w:hAnsi="Times New Roman" w:cs="Times New Roman"/>
        </w:rPr>
        <w:t xml:space="preserve"> == '*' || </w:t>
      </w:r>
      <w:proofErr w:type="spellStart"/>
      <w:r w:rsidRPr="00E5513A">
        <w:rPr>
          <w:rFonts w:ascii="Times New Roman" w:hAnsi="Times New Roman" w:cs="Times New Roman"/>
        </w:rPr>
        <w:t>ch</w:t>
      </w:r>
      <w:proofErr w:type="spellEnd"/>
      <w:r w:rsidRPr="00E5513A">
        <w:rPr>
          <w:rFonts w:ascii="Times New Roman" w:hAnsi="Times New Roman" w:cs="Times New Roman"/>
        </w:rPr>
        <w:t xml:space="preserve"> == '/' || </w:t>
      </w:r>
      <w:proofErr w:type="spellStart"/>
      <w:r w:rsidRPr="00E5513A">
        <w:rPr>
          <w:rFonts w:ascii="Times New Roman" w:hAnsi="Times New Roman" w:cs="Times New Roman"/>
        </w:rPr>
        <w:t>ch</w:t>
      </w:r>
      <w:proofErr w:type="spellEnd"/>
      <w:r w:rsidRPr="00E5513A">
        <w:rPr>
          <w:rFonts w:ascii="Times New Roman" w:hAnsi="Times New Roman" w:cs="Times New Roman"/>
        </w:rPr>
        <w:t xml:space="preserve"> == '%') {</w:t>
      </w:r>
    </w:p>
    <w:p w14:paraId="74FA1A75"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 Operator: Pop while stack has higher or equal precedence operator</w:t>
      </w:r>
    </w:p>
    <w:p w14:paraId="39D603C6"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while (!</w:t>
      </w:r>
      <w:proofErr w:type="spellStart"/>
      <w:r w:rsidRPr="00E5513A">
        <w:rPr>
          <w:rFonts w:ascii="Times New Roman" w:hAnsi="Times New Roman" w:cs="Times New Roman"/>
        </w:rPr>
        <w:t>isEmpty_char</w:t>
      </w:r>
      <w:proofErr w:type="spellEnd"/>
      <w:r w:rsidRPr="00E5513A">
        <w:rPr>
          <w:rFonts w:ascii="Times New Roman" w:hAnsi="Times New Roman" w:cs="Times New Roman"/>
        </w:rPr>
        <w:t>() &amp;&amp; precedence(</w:t>
      </w:r>
      <w:proofErr w:type="spellStart"/>
      <w:r w:rsidRPr="00E5513A">
        <w:rPr>
          <w:rFonts w:ascii="Times New Roman" w:hAnsi="Times New Roman" w:cs="Times New Roman"/>
        </w:rPr>
        <w:t>peek_char</w:t>
      </w:r>
      <w:proofErr w:type="spellEnd"/>
      <w:r w:rsidRPr="00E5513A">
        <w:rPr>
          <w:rFonts w:ascii="Times New Roman" w:hAnsi="Times New Roman" w:cs="Times New Roman"/>
        </w:rPr>
        <w:t>()) &gt;= precedence(</w:t>
      </w:r>
      <w:proofErr w:type="spellStart"/>
      <w:r w:rsidRPr="00E5513A">
        <w:rPr>
          <w:rFonts w:ascii="Times New Roman" w:hAnsi="Times New Roman" w:cs="Times New Roman"/>
        </w:rPr>
        <w:t>ch</w:t>
      </w:r>
      <w:proofErr w:type="spellEnd"/>
      <w:r w:rsidRPr="00E5513A">
        <w:rPr>
          <w:rFonts w:ascii="Times New Roman" w:hAnsi="Times New Roman" w:cs="Times New Roman"/>
        </w:rPr>
        <w:t>)) {</w:t>
      </w:r>
    </w:p>
    <w:p w14:paraId="625B93C7"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postfix[</w:t>
      </w:r>
      <w:proofErr w:type="spellStart"/>
      <w:r w:rsidRPr="00E5513A">
        <w:rPr>
          <w:rFonts w:ascii="Times New Roman" w:hAnsi="Times New Roman" w:cs="Times New Roman"/>
        </w:rPr>
        <w:t>j++</w:t>
      </w:r>
      <w:proofErr w:type="spellEnd"/>
      <w:r w:rsidRPr="00E5513A">
        <w:rPr>
          <w:rFonts w:ascii="Times New Roman" w:hAnsi="Times New Roman" w:cs="Times New Roman"/>
        </w:rPr>
        <w:t xml:space="preserve">] = </w:t>
      </w:r>
      <w:proofErr w:type="spellStart"/>
      <w:r w:rsidRPr="00E5513A">
        <w:rPr>
          <w:rFonts w:ascii="Times New Roman" w:hAnsi="Times New Roman" w:cs="Times New Roman"/>
        </w:rPr>
        <w:t>pop_char</w:t>
      </w:r>
      <w:proofErr w:type="spellEnd"/>
      <w:r w:rsidRPr="00E5513A">
        <w:rPr>
          <w:rFonts w:ascii="Times New Roman" w:hAnsi="Times New Roman" w:cs="Times New Roman"/>
        </w:rPr>
        <w:t>();</w:t>
      </w:r>
    </w:p>
    <w:p w14:paraId="6E4112C1"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
    <w:p w14:paraId="517971AB"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push_char</w:t>
      </w:r>
      <w:proofErr w:type="spellEnd"/>
      <w:r w:rsidRPr="00E5513A">
        <w:rPr>
          <w:rFonts w:ascii="Times New Roman" w:hAnsi="Times New Roman" w:cs="Times New Roman"/>
        </w:rPr>
        <w:t>(</w:t>
      </w:r>
      <w:proofErr w:type="spellStart"/>
      <w:r w:rsidRPr="00E5513A">
        <w:rPr>
          <w:rFonts w:ascii="Times New Roman" w:hAnsi="Times New Roman" w:cs="Times New Roman"/>
        </w:rPr>
        <w:t>ch</w:t>
      </w:r>
      <w:proofErr w:type="spellEnd"/>
      <w:r w:rsidRPr="00E5513A">
        <w:rPr>
          <w:rFonts w:ascii="Times New Roman" w:hAnsi="Times New Roman" w:cs="Times New Roman"/>
        </w:rPr>
        <w:t>); // Push current operator</w:t>
      </w:r>
    </w:p>
    <w:p w14:paraId="3B0A9B31"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
    <w:p w14:paraId="20F07A20"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
    <w:p w14:paraId="4489D080" w14:textId="77777777" w:rsidR="00E5513A" w:rsidRPr="00E5513A" w:rsidRDefault="00E5513A" w:rsidP="00E5513A">
      <w:pPr>
        <w:spacing w:after="0" w:line="240" w:lineRule="auto"/>
        <w:rPr>
          <w:rFonts w:ascii="Times New Roman" w:hAnsi="Times New Roman" w:cs="Times New Roman"/>
        </w:rPr>
      </w:pPr>
    </w:p>
    <w:p w14:paraId="7610A526"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 Pop remaining operators</w:t>
      </w:r>
    </w:p>
    <w:p w14:paraId="779C9D29"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while (!</w:t>
      </w:r>
      <w:proofErr w:type="spellStart"/>
      <w:r w:rsidRPr="00E5513A">
        <w:rPr>
          <w:rFonts w:ascii="Times New Roman" w:hAnsi="Times New Roman" w:cs="Times New Roman"/>
        </w:rPr>
        <w:t>isEmpty_char</w:t>
      </w:r>
      <w:proofErr w:type="spellEnd"/>
      <w:r w:rsidRPr="00E5513A">
        <w:rPr>
          <w:rFonts w:ascii="Times New Roman" w:hAnsi="Times New Roman" w:cs="Times New Roman"/>
        </w:rPr>
        <w:t>()) {</w:t>
      </w:r>
    </w:p>
    <w:p w14:paraId="4E461F8F"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postfix[</w:t>
      </w:r>
      <w:proofErr w:type="spellStart"/>
      <w:r w:rsidRPr="00E5513A">
        <w:rPr>
          <w:rFonts w:ascii="Times New Roman" w:hAnsi="Times New Roman" w:cs="Times New Roman"/>
        </w:rPr>
        <w:t>j++</w:t>
      </w:r>
      <w:proofErr w:type="spellEnd"/>
      <w:r w:rsidRPr="00E5513A">
        <w:rPr>
          <w:rFonts w:ascii="Times New Roman" w:hAnsi="Times New Roman" w:cs="Times New Roman"/>
        </w:rPr>
        <w:t xml:space="preserve">] = </w:t>
      </w:r>
      <w:proofErr w:type="spellStart"/>
      <w:r w:rsidRPr="00E5513A">
        <w:rPr>
          <w:rFonts w:ascii="Times New Roman" w:hAnsi="Times New Roman" w:cs="Times New Roman"/>
        </w:rPr>
        <w:t>pop_char</w:t>
      </w:r>
      <w:proofErr w:type="spellEnd"/>
      <w:r w:rsidRPr="00E5513A">
        <w:rPr>
          <w:rFonts w:ascii="Times New Roman" w:hAnsi="Times New Roman" w:cs="Times New Roman"/>
        </w:rPr>
        <w:t>();</w:t>
      </w:r>
    </w:p>
    <w:p w14:paraId="73359FEA"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
    <w:p w14:paraId="6B44D495"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postfix[j] = '\0'; // Null-terminate the postfix string</w:t>
      </w:r>
    </w:p>
    <w:p w14:paraId="4A9C4CA4"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w:t>
      </w:r>
    </w:p>
    <w:p w14:paraId="69351ACC" w14:textId="77777777" w:rsidR="00E5513A" w:rsidRPr="00E5513A" w:rsidRDefault="00E5513A" w:rsidP="00E5513A">
      <w:pPr>
        <w:spacing w:after="0" w:line="240" w:lineRule="auto"/>
        <w:rPr>
          <w:rFonts w:ascii="Times New Roman" w:hAnsi="Times New Roman" w:cs="Times New Roman"/>
        </w:rPr>
      </w:pPr>
    </w:p>
    <w:p w14:paraId="3552018A"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w:t>
      </w:r>
    </w:p>
    <w:p w14:paraId="2611E785"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 Task 1: Postfix Evaluation ---</w:t>
      </w:r>
    </w:p>
    <w:p w14:paraId="17EBB1BC"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w:t>
      </w:r>
    </w:p>
    <w:p w14:paraId="480E39A9" w14:textId="77777777" w:rsidR="00E5513A" w:rsidRPr="00E5513A" w:rsidRDefault="00E5513A" w:rsidP="00E5513A">
      <w:pPr>
        <w:spacing w:after="0" w:line="240" w:lineRule="auto"/>
        <w:rPr>
          <w:rFonts w:ascii="Times New Roman" w:hAnsi="Times New Roman" w:cs="Times New Roman"/>
        </w:rPr>
      </w:pPr>
    </w:p>
    <w:p w14:paraId="64C6E35B"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lastRenderedPageBreak/>
        <w:t xml:space="preserve">int </w:t>
      </w:r>
      <w:proofErr w:type="spellStart"/>
      <w:r w:rsidRPr="00E5513A">
        <w:rPr>
          <w:rFonts w:ascii="Times New Roman" w:hAnsi="Times New Roman" w:cs="Times New Roman"/>
        </w:rPr>
        <w:t>evaluatePostfix</w:t>
      </w:r>
      <w:proofErr w:type="spellEnd"/>
      <w:r w:rsidRPr="00E5513A">
        <w:rPr>
          <w:rFonts w:ascii="Times New Roman" w:hAnsi="Times New Roman" w:cs="Times New Roman"/>
        </w:rPr>
        <w:t>(const char *postfix) {</w:t>
      </w:r>
    </w:p>
    <w:p w14:paraId="3D0D0788"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int </w:t>
      </w:r>
      <w:proofErr w:type="spellStart"/>
      <w:r w:rsidRPr="00E5513A">
        <w:rPr>
          <w:rFonts w:ascii="Times New Roman" w:hAnsi="Times New Roman" w:cs="Times New Roman"/>
        </w:rPr>
        <w:t>i</w:t>
      </w:r>
      <w:proofErr w:type="spellEnd"/>
      <w:r w:rsidRPr="00E5513A">
        <w:rPr>
          <w:rFonts w:ascii="Times New Roman" w:hAnsi="Times New Roman" w:cs="Times New Roman"/>
        </w:rPr>
        <w:t>, operand1, operand2, result;</w:t>
      </w:r>
    </w:p>
    <w:p w14:paraId="37E6AE58"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char </w:t>
      </w:r>
      <w:proofErr w:type="spellStart"/>
      <w:r w:rsidRPr="00E5513A">
        <w:rPr>
          <w:rFonts w:ascii="Times New Roman" w:hAnsi="Times New Roman" w:cs="Times New Roman"/>
        </w:rPr>
        <w:t>ch</w:t>
      </w:r>
      <w:proofErr w:type="spellEnd"/>
      <w:r w:rsidRPr="00E5513A">
        <w:rPr>
          <w:rFonts w:ascii="Times New Roman" w:hAnsi="Times New Roman" w:cs="Times New Roman"/>
        </w:rPr>
        <w:t>;</w:t>
      </w:r>
    </w:p>
    <w:p w14:paraId="27BB39D1" w14:textId="77777777" w:rsidR="00E5513A" w:rsidRPr="00E5513A" w:rsidRDefault="00E5513A" w:rsidP="00E5513A">
      <w:pPr>
        <w:spacing w:after="0" w:line="240" w:lineRule="auto"/>
        <w:rPr>
          <w:rFonts w:ascii="Times New Roman" w:hAnsi="Times New Roman" w:cs="Times New Roman"/>
        </w:rPr>
      </w:pPr>
    </w:p>
    <w:p w14:paraId="54A5C437"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 Reset int stack for this operation</w:t>
      </w:r>
    </w:p>
    <w:p w14:paraId="76656225"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int_top</w:t>
      </w:r>
      <w:proofErr w:type="spellEnd"/>
      <w:r w:rsidRPr="00E5513A">
        <w:rPr>
          <w:rFonts w:ascii="Times New Roman" w:hAnsi="Times New Roman" w:cs="Times New Roman"/>
        </w:rPr>
        <w:t xml:space="preserve"> = -1;</w:t>
      </w:r>
    </w:p>
    <w:p w14:paraId="2A73226C" w14:textId="77777777" w:rsidR="00E5513A" w:rsidRPr="00E5513A" w:rsidRDefault="00E5513A" w:rsidP="00E5513A">
      <w:pPr>
        <w:spacing w:after="0" w:line="240" w:lineRule="auto"/>
        <w:rPr>
          <w:rFonts w:ascii="Times New Roman" w:hAnsi="Times New Roman" w:cs="Times New Roman"/>
        </w:rPr>
      </w:pPr>
    </w:p>
    <w:p w14:paraId="1DFC622D"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for (</w:t>
      </w:r>
      <w:proofErr w:type="spellStart"/>
      <w:r w:rsidRPr="00E5513A">
        <w:rPr>
          <w:rFonts w:ascii="Times New Roman" w:hAnsi="Times New Roman" w:cs="Times New Roman"/>
        </w:rPr>
        <w:t>i</w:t>
      </w:r>
      <w:proofErr w:type="spellEnd"/>
      <w:r w:rsidRPr="00E5513A">
        <w:rPr>
          <w:rFonts w:ascii="Times New Roman" w:hAnsi="Times New Roman" w:cs="Times New Roman"/>
        </w:rPr>
        <w:t xml:space="preserve"> = 0; postfix[</w:t>
      </w:r>
      <w:proofErr w:type="spellStart"/>
      <w:r w:rsidRPr="00E5513A">
        <w:rPr>
          <w:rFonts w:ascii="Times New Roman" w:hAnsi="Times New Roman" w:cs="Times New Roman"/>
        </w:rPr>
        <w:t>i</w:t>
      </w:r>
      <w:proofErr w:type="spellEnd"/>
      <w:r w:rsidRPr="00E5513A">
        <w:rPr>
          <w:rFonts w:ascii="Times New Roman" w:hAnsi="Times New Roman" w:cs="Times New Roman"/>
        </w:rPr>
        <w:t xml:space="preserve">] != '\0'; </w:t>
      </w:r>
      <w:proofErr w:type="spellStart"/>
      <w:r w:rsidRPr="00E5513A">
        <w:rPr>
          <w:rFonts w:ascii="Times New Roman" w:hAnsi="Times New Roman" w:cs="Times New Roman"/>
        </w:rPr>
        <w:t>i</w:t>
      </w:r>
      <w:proofErr w:type="spellEnd"/>
      <w:r w:rsidRPr="00E5513A">
        <w:rPr>
          <w:rFonts w:ascii="Times New Roman" w:hAnsi="Times New Roman" w:cs="Times New Roman"/>
        </w:rPr>
        <w:t>++) {</w:t>
      </w:r>
    </w:p>
    <w:p w14:paraId="764F2320"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ch</w:t>
      </w:r>
      <w:proofErr w:type="spellEnd"/>
      <w:r w:rsidRPr="00E5513A">
        <w:rPr>
          <w:rFonts w:ascii="Times New Roman" w:hAnsi="Times New Roman" w:cs="Times New Roman"/>
        </w:rPr>
        <w:t xml:space="preserve"> = postfix[</w:t>
      </w:r>
      <w:proofErr w:type="spellStart"/>
      <w:r w:rsidRPr="00E5513A">
        <w:rPr>
          <w:rFonts w:ascii="Times New Roman" w:hAnsi="Times New Roman" w:cs="Times New Roman"/>
        </w:rPr>
        <w:t>i</w:t>
      </w:r>
      <w:proofErr w:type="spellEnd"/>
      <w:r w:rsidRPr="00E5513A">
        <w:rPr>
          <w:rFonts w:ascii="Times New Roman" w:hAnsi="Times New Roman" w:cs="Times New Roman"/>
        </w:rPr>
        <w:t>];</w:t>
      </w:r>
    </w:p>
    <w:p w14:paraId="5503671A"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
    <w:p w14:paraId="7E97409C"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if (</w:t>
      </w:r>
      <w:proofErr w:type="spellStart"/>
      <w:r w:rsidRPr="00E5513A">
        <w:rPr>
          <w:rFonts w:ascii="Times New Roman" w:hAnsi="Times New Roman" w:cs="Times New Roman"/>
        </w:rPr>
        <w:t>isdigit</w:t>
      </w:r>
      <w:proofErr w:type="spellEnd"/>
      <w:r w:rsidRPr="00E5513A">
        <w:rPr>
          <w:rFonts w:ascii="Times New Roman" w:hAnsi="Times New Roman" w:cs="Times New Roman"/>
        </w:rPr>
        <w:t>(</w:t>
      </w:r>
      <w:proofErr w:type="spellStart"/>
      <w:r w:rsidRPr="00E5513A">
        <w:rPr>
          <w:rFonts w:ascii="Times New Roman" w:hAnsi="Times New Roman" w:cs="Times New Roman"/>
        </w:rPr>
        <w:t>ch</w:t>
      </w:r>
      <w:proofErr w:type="spellEnd"/>
      <w:r w:rsidRPr="00E5513A">
        <w:rPr>
          <w:rFonts w:ascii="Times New Roman" w:hAnsi="Times New Roman" w:cs="Times New Roman"/>
        </w:rPr>
        <w:t>)) {</w:t>
      </w:r>
    </w:p>
    <w:p w14:paraId="0B969DA8"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 Operand: Push the integer value (ASCII '0' is 48)</w:t>
      </w:r>
    </w:p>
    <w:p w14:paraId="2C2AE89C"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push_int</w:t>
      </w:r>
      <w:proofErr w:type="spellEnd"/>
      <w:r w:rsidRPr="00E5513A">
        <w:rPr>
          <w:rFonts w:ascii="Times New Roman" w:hAnsi="Times New Roman" w:cs="Times New Roman"/>
        </w:rPr>
        <w:t>(</w:t>
      </w:r>
      <w:proofErr w:type="spellStart"/>
      <w:r w:rsidRPr="00E5513A">
        <w:rPr>
          <w:rFonts w:ascii="Times New Roman" w:hAnsi="Times New Roman" w:cs="Times New Roman"/>
        </w:rPr>
        <w:t>ch</w:t>
      </w:r>
      <w:proofErr w:type="spellEnd"/>
      <w:r w:rsidRPr="00E5513A">
        <w:rPr>
          <w:rFonts w:ascii="Times New Roman" w:hAnsi="Times New Roman" w:cs="Times New Roman"/>
        </w:rPr>
        <w:t xml:space="preserve"> - '0');</w:t>
      </w:r>
    </w:p>
    <w:p w14:paraId="052A7374"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 else {</w:t>
      </w:r>
    </w:p>
    <w:p w14:paraId="489BE742"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 Operator: Pop two operands, perform operation, push result</w:t>
      </w:r>
    </w:p>
    <w:p w14:paraId="200398B5"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operand2 = </w:t>
      </w:r>
      <w:proofErr w:type="spellStart"/>
      <w:r w:rsidRPr="00E5513A">
        <w:rPr>
          <w:rFonts w:ascii="Times New Roman" w:hAnsi="Times New Roman" w:cs="Times New Roman"/>
        </w:rPr>
        <w:t>pop_int</w:t>
      </w:r>
      <w:proofErr w:type="spellEnd"/>
      <w:r w:rsidRPr="00E5513A">
        <w:rPr>
          <w:rFonts w:ascii="Times New Roman" w:hAnsi="Times New Roman" w:cs="Times New Roman"/>
        </w:rPr>
        <w:t>();</w:t>
      </w:r>
    </w:p>
    <w:p w14:paraId="45062767"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operand1 = </w:t>
      </w:r>
      <w:proofErr w:type="spellStart"/>
      <w:r w:rsidRPr="00E5513A">
        <w:rPr>
          <w:rFonts w:ascii="Times New Roman" w:hAnsi="Times New Roman" w:cs="Times New Roman"/>
        </w:rPr>
        <w:t>pop_int</w:t>
      </w:r>
      <w:proofErr w:type="spellEnd"/>
      <w:r w:rsidRPr="00E5513A">
        <w:rPr>
          <w:rFonts w:ascii="Times New Roman" w:hAnsi="Times New Roman" w:cs="Times New Roman"/>
        </w:rPr>
        <w:t>();</w:t>
      </w:r>
    </w:p>
    <w:p w14:paraId="1822777B"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
    <w:p w14:paraId="7D4E7415"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switch (</w:t>
      </w:r>
      <w:proofErr w:type="spellStart"/>
      <w:r w:rsidRPr="00E5513A">
        <w:rPr>
          <w:rFonts w:ascii="Times New Roman" w:hAnsi="Times New Roman" w:cs="Times New Roman"/>
        </w:rPr>
        <w:t>ch</w:t>
      </w:r>
      <w:proofErr w:type="spellEnd"/>
      <w:r w:rsidRPr="00E5513A">
        <w:rPr>
          <w:rFonts w:ascii="Times New Roman" w:hAnsi="Times New Roman" w:cs="Times New Roman"/>
        </w:rPr>
        <w:t>) {</w:t>
      </w:r>
    </w:p>
    <w:p w14:paraId="45C857FE"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case '+':</w:t>
      </w:r>
    </w:p>
    <w:p w14:paraId="31E4899C"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result = operand1 + operand2;</w:t>
      </w:r>
    </w:p>
    <w:p w14:paraId="277FF373"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break;</w:t>
      </w:r>
    </w:p>
    <w:p w14:paraId="72AB4B15"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case '-':</w:t>
      </w:r>
    </w:p>
    <w:p w14:paraId="306C4955"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result = operand1 - operand2;</w:t>
      </w:r>
    </w:p>
    <w:p w14:paraId="45462083"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break;</w:t>
      </w:r>
    </w:p>
    <w:p w14:paraId="2E5A2B3D"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case '*':</w:t>
      </w:r>
    </w:p>
    <w:p w14:paraId="5439A158"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result = operand1 * operand2;</w:t>
      </w:r>
    </w:p>
    <w:p w14:paraId="41EF932C"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break;</w:t>
      </w:r>
    </w:p>
    <w:p w14:paraId="1EEDCF89"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case '/':</w:t>
      </w:r>
    </w:p>
    <w:p w14:paraId="243F785D"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 Basic integer division</w:t>
      </w:r>
    </w:p>
    <w:p w14:paraId="31F9471A"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if (operand2 == 0) {</w:t>
      </w:r>
    </w:p>
    <w:p w14:paraId="43297694"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printf</w:t>
      </w:r>
      <w:proofErr w:type="spellEnd"/>
      <w:r w:rsidRPr="00E5513A">
        <w:rPr>
          <w:rFonts w:ascii="Times New Roman" w:hAnsi="Times New Roman" w:cs="Times New Roman"/>
        </w:rPr>
        <w:t>("Error: Division by zero\n");</w:t>
      </w:r>
    </w:p>
    <w:p w14:paraId="28B6E635"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exit(EXIT_FAILURE);</w:t>
      </w:r>
    </w:p>
    <w:p w14:paraId="0BAA3BF3"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
    <w:p w14:paraId="1CCA91B3"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result = operand1 / operand2;</w:t>
      </w:r>
    </w:p>
    <w:p w14:paraId="22445140"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break;</w:t>
      </w:r>
    </w:p>
    <w:p w14:paraId="31EDDA32"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case '%':</w:t>
      </w:r>
    </w:p>
    <w:p w14:paraId="0CD870C1"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result = operand1 % operand2;</w:t>
      </w:r>
    </w:p>
    <w:p w14:paraId="666A659E"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break;</w:t>
      </w:r>
    </w:p>
    <w:p w14:paraId="1AC93F82"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default:</w:t>
      </w:r>
    </w:p>
    <w:p w14:paraId="3596214A"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printf</w:t>
      </w:r>
      <w:proofErr w:type="spellEnd"/>
      <w:r w:rsidRPr="00E5513A">
        <w:rPr>
          <w:rFonts w:ascii="Times New Roman" w:hAnsi="Times New Roman" w:cs="Times New Roman"/>
        </w:rPr>
        <w:t>("Error: Invalid character in postfix expression\n");</w:t>
      </w:r>
    </w:p>
    <w:p w14:paraId="5B87DD29"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exit(EXIT_FAILURE);</w:t>
      </w:r>
    </w:p>
    <w:p w14:paraId="063C6077"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
    <w:p w14:paraId="554D5E4A"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push_int</w:t>
      </w:r>
      <w:proofErr w:type="spellEnd"/>
      <w:r w:rsidRPr="00E5513A">
        <w:rPr>
          <w:rFonts w:ascii="Times New Roman" w:hAnsi="Times New Roman" w:cs="Times New Roman"/>
        </w:rPr>
        <w:t>(result);</w:t>
      </w:r>
    </w:p>
    <w:p w14:paraId="14272B68"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
    <w:p w14:paraId="3DB8E52F"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
    <w:p w14:paraId="793D22F3" w14:textId="77777777" w:rsidR="00E5513A" w:rsidRPr="00E5513A" w:rsidRDefault="00E5513A" w:rsidP="00E5513A">
      <w:pPr>
        <w:spacing w:after="0" w:line="240" w:lineRule="auto"/>
        <w:rPr>
          <w:rFonts w:ascii="Times New Roman" w:hAnsi="Times New Roman" w:cs="Times New Roman"/>
        </w:rPr>
      </w:pPr>
    </w:p>
    <w:p w14:paraId="3972AD2D"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 The result is the final value left on the stack</w:t>
      </w:r>
    </w:p>
    <w:p w14:paraId="7F6A7C92"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if (!</w:t>
      </w:r>
      <w:proofErr w:type="spellStart"/>
      <w:r w:rsidRPr="00E5513A">
        <w:rPr>
          <w:rFonts w:ascii="Times New Roman" w:hAnsi="Times New Roman" w:cs="Times New Roman"/>
        </w:rPr>
        <w:t>isEmpty_int</w:t>
      </w:r>
      <w:proofErr w:type="spellEnd"/>
      <w:r w:rsidRPr="00E5513A">
        <w:rPr>
          <w:rFonts w:ascii="Times New Roman" w:hAnsi="Times New Roman" w:cs="Times New Roman"/>
        </w:rPr>
        <w:t>()) {</w:t>
      </w:r>
    </w:p>
    <w:p w14:paraId="3339FC74"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return </w:t>
      </w:r>
      <w:proofErr w:type="spellStart"/>
      <w:r w:rsidRPr="00E5513A">
        <w:rPr>
          <w:rFonts w:ascii="Times New Roman" w:hAnsi="Times New Roman" w:cs="Times New Roman"/>
        </w:rPr>
        <w:t>pop_int</w:t>
      </w:r>
      <w:proofErr w:type="spellEnd"/>
      <w:r w:rsidRPr="00E5513A">
        <w:rPr>
          <w:rFonts w:ascii="Times New Roman" w:hAnsi="Times New Roman" w:cs="Times New Roman"/>
        </w:rPr>
        <w:t>();</w:t>
      </w:r>
    </w:p>
    <w:p w14:paraId="5296BB17"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
    <w:p w14:paraId="7B945019"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lastRenderedPageBreak/>
        <w:t xml:space="preserve">    return 0; // Should not happen for a valid expression</w:t>
      </w:r>
    </w:p>
    <w:p w14:paraId="03D1BAC2"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w:t>
      </w:r>
    </w:p>
    <w:p w14:paraId="1FF658B4" w14:textId="77777777" w:rsidR="00E5513A" w:rsidRPr="00E5513A" w:rsidRDefault="00E5513A" w:rsidP="00E5513A">
      <w:pPr>
        <w:spacing w:after="0" w:line="240" w:lineRule="auto"/>
        <w:rPr>
          <w:rFonts w:ascii="Times New Roman" w:hAnsi="Times New Roman" w:cs="Times New Roman"/>
        </w:rPr>
      </w:pPr>
    </w:p>
    <w:p w14:paraId="48B5BC05"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w:t>
      </w:r>
    </w:p>
    <w:p w14:paraId="7EFAE25B"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 Task 2: Post-Lab Problem: Balanced Parentheses Checker ---</w:t>
      </w:r>
    </w:p>
    <w:p w14:paraId="79CAB564"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w:t>
      </w:r>
    </w:p>
    <w:p w14:paraId="709DB2BD" w14:textId="77777777" w:rsidR="00E5513A" w:rsidRPr="00E5513A" w:rsidRDefault="00E5513A" w:rsidP="00E5513A">
      <w:pPr>
        <w:spacing w:after="0" w:line="240" w:lineRule="auto"/>
        <w:rPr>
          <w:rFonts w:ascii="Times New Roman" w:hAnsi="Times New Roman" w:cs="Times New Roman"/>
        </w:rPr>
      </w:pPr>
    </w:p>
    <w:p w14:paraId="6CDEEEC6"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Utility function to check if the top of the stack matches the closing delimiter</w:t>
      </w:r>
    </w:p>
    <w:p w14:paraId="3F7B1458"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int </w:t>
      </w:r>
      <w:proofErr w:type="spellStart"/>
      <w:r w:rsidRPr="00E5513A">
        <w:rPr>
          <w:rFonts w:ascii="Times New Roman" w:hAnsi="Times New Roman" w:cs="Times New Roman"/>
        </w:rPr>
        <w:t>isMatchingPair</w:t>
      </w:r>
      <w:proofErr w:type="spellEnd"/>
      <w:r w:rsidRPr="00E5513A">
        <w:rPr>
          <w:rFonts w:ascii="Times New Roman" w:hAnsi="Times New Roman" w:cs="Times New Roman"/>
        </w:rPr>
        <w:t>(char char1, char char2) {</w:t>
      </w:r>
    </w:p>
    <w:p w14:paraId="6FC85BE4"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if (char1 == '(' &amp;&amp; char2 == ')') return 1;</w:t>
      </w:r>
    </w:p>
    <w:p w14:paraId="747A378E"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if (char1 == '{' &amp;&amp; char2 == '}') return 1;</w:t>
      </w:r>
    </w:p>
    <w:p w14:paraId="0FB23B00"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if (char1 == '[' &amp;&amp; char2 == ']') return 1;</w:t>
      </w:r>
    </w:p>
    <w:p w14:paraId="438E1E94"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return 0;</w:t>
      </w:r>
    </w:p>
    <w:p w14:paraId="3E37FAB8"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w:t>
      </w:r>
    </w:p>
    <w:p w14:paraId="049A2E5A" w14:textId="77777777" w:rsidR="00E5513A" w:rsidRPr="00E5513A" w:rsidRDefault="00E5513A" w:rsidP="00E5513A">
      <w:pPr>
        <w:spacing w:after="0" w:line="240" w:lineRule="auto"/>
        <w:rPr>
          <w:rFonts w:ascii="Times New Roman" w:hAnsi="Times New Roman" w:cs="Times New Roman"/>
        </w:rPr>
      </w:pPr>
    </w:p>
    <w:p w14:paraId="29F0ED71"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Main checker function</w:t>
      </w:r>
    </w:p>
    <w:p w14:paraId="1AD1CB1D"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void </w:t>
      </w:r>
      <w:proofErr w:type="spellStart"/>
      <w:r w:rsidRPr="00E5513A">
        <w:rPr>
          <w:rFonts w:ascii="Times New Roman" w:hAnsi="Times New Roman" w:cs="Times New Roman"/>
        </w:rPr>
        <w:t>isBalanced</w:t>
      </w:r>
      <w:proofErr w:type="spellEnd"/>
      <w:r w:rsidRPr="00E5513A">
        <w:rPr>
          <w:rFonts w:ascii="Times New Roman" w:hAnsi="Times New Roman" w:cs="Times New Roman"/>
        </w:rPr>
        <w:t>(const char *exp) {</w:t>
      </w:r>
    </w:p>
    <w:p w14:paraId="7D69E0D0"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int </w:t>
      </w:r>
      <w:proofErr w:type="spellStart"/>
      <w:r w:rsidRPr="00E5513A">
        <w:rPr>
          <w:rFonts w:ascii="Times New Roman" w:hAnsi="Times New Roman" w:cs="Times New Roman"/>
        </w:rPr>
        <w:t>i</w:t>
      </w:r>
      <w:proofErr w:type="spellEnd"/>
      <w:r w:rsidRPr="00E5513A">
        <w:rPr>
          <w:rFonts w:ascii="Times New Roman" w:hAnsi="Times New Roman" w:cs="Times New Roman"/>
        </w:rPr>
        <w:t>;</w:t>
      </w:r>
    </w:p>
    <w:p w14:paraId="61E27E20"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char </w:t>
      </w:r>
      <w:proofErr w:type="spellStart"/>
      <w:r w:rsidRPr="00E5513A">
        <w:rPr>
          <w:rFonts w:ascii="Times New Roman" w:hAnsi="Times New Roman" w:cs="Times New Roman"/>
        </w:rPr>
        <w:t>ch</w:t>
      </w:r>
      <w:proofErr w:type="spellEnd"/>
      <w:r w:rsidRPr="00E5513A">
        <w:rPr>
          <w:rFonts w:ascii="Times New Roman" w:hAnsi="Times New Roman" w:cs="Times New Roman"/>
        </w:rPr>
        <w:t>;</w:t>
      </w:r>
    </w:p>
    <w:p w14:paraId="490D877D" w14:textId="77777777" w:rsidR="00E5513A" w:rsidRPr="00E5513A" w:rsidRDefault="00E5513A" w:rsidP="00E5513A">
      <w:pPr>
        <w:spacing w:after="0" w:line="240" w:lineRule="auto"/>
        <w:rPr>
          <w:rFonts w:ascii="Times New Roman" w:hAnsi="Times New Roman" w:cs="Times New Roman"/>
        </w:rPr>
      </w:pPr>
    </w:p>
    <w:p w14:paraId="27139589"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 Reset char stack</w:t>
      </w:r>
    </w:p>
    <w:p w14:paraId="355C7B6B"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char_top</w:t>
      </w:r>
      <w:proofErr w:type="spellEnd"/>
      <w:r w:rsidRPr="00E5513A">
        <w:rPr>
          <w:rFonts w:ascii="Times New Roman" w:hAnsi="Times New Roman" w:cs="Times New Roman"/>
        </w:rPr>
        <w:t xml:space="preserve"> = -1;</w:t>
      </w:r>
    </w:p>
    <w:p w14:paraId="37F778C3" w14:textId="77777777" w:rsidR="00E5513A" w:rsidRPr="00E5513A" w:rsidRDefault="00E5513A" w:rsidP="00E5513A">
      <w:pPr>
        <w:spacing w:after="0" w:line="240" w:lineRule="auto"/>
        <w:rPr>
          <w:rFonts w:ascii="Times New Roman" w:hAnsi="Times New Roman" w:cs="Times New Roman"/>
        </w:rPr>
      </w:pPr>
    </w:p>
    <w:p w14:paraId="2BE08FDB"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for (</w:t>
      </w:r>
      <w:proofErr w:type="spellStart"/>
      <w:r w:rsidRPr="00E5513A">
        <w:rPr>
          <w:rFonts w:ascii="Times New Roman" w:hAnsi="Times New Roman" w:cs="Times New Roman"/>
        </w:rPr>
        <w:t>i</w:t>
      </w:r>
      <w:proofErr w:type="spellEnd"/>
      <w:r w:rsidRPr="00E5513A">
        <w:rPr>
          <w:rFonts w:ascii="Times New Roman" w:hAnsi="Times New Roman" w:cs="Times New Roman"/>
        </w:rPr>
        <w:t xml:space="preserve"> = 0; exp[</w:t>
      </w:r>
      <w:proofErr w:type="spellStart"/>
      <w:r w:rsidRPr="00E5513A">
        <w:rPr>
          <w:rFonts w:ascii="Times New Roman" w:hAnsi="Times New Roman" w:cs="Times New Roman"/>
        </w:rPr>
        <w:t>i</w:t>
      </w:r>
      <w:proofErr w:type="spellEnd"/>
      <w:r w:rsidRPr="00E5513A">
        <w:rPr>
          <w:rFonts w:ascii="Times New Roman" w:hAnsi="Times New Roman" w:cs="Times New Roman"/>
        </w:rPr>
        <w:t xml:space="preserve">] != '\0'; </w:t>
      </w:r>
      <w:proofErr w:type="spellStart"/>
      <w:r w:rsidRPr="00E5513A">
        <w:rPr>
          <w:rFonts w:ascii="Times New Roman" w:hAnsi="Times New Roman" w:cs="Times New Roman"/>
        </w:rPr>
        <w:t>i</w:t>
      </w:r>
      <w:proofErr w:type="spellEnd"/>
      <w:r w:rsidRPr="00E5513A">
        <w:rPr>
          <w:rFonts w:ascii="Times New Roman" w:hAnsi="Times New Roman" w:cs="Times New Roman"/>
        </w:rPr>
        <w:t>++) {</w:t>
      </w:r>
    </w:p>
    <w:p w14:paraId="60FB952E"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ch</w:t>
      </w:r>
      <w:proofErr w:type="spellEnd"/>
      <w:r w:rsidRPr="00E5513A">
        <w:rPr>
          <w:rFonts w:ascii="Times New Roman" w:hAnsi="Times New Roman" w:cs="Times New Roman"/>
        </w:rPr>
        <w:t xml:space="preserve"> = exp[</w:t>
      </w:r>
      <w:proofErr w:type="spellStart"/>
      <w:r w:rsidRPr="00E5513A">
        <w:rPr>
          <w:rFonts w:ascii="Times New Roman" w:hAnsi="Times New Roman" w:cs="Times New Roman"/>
        </w:rPr>
        <w:t>i</w:t>
      </w:r>
      <w:proofErr w:type="spellEnd"/>
      <w:r w:rsidRPr="00E5513A">
        <w:rPr>
          <w:rFonts w:ascii="Times New Roman" w:hAnsi="Times New Roman" w:cs="Times New Roman"/>
        </w:rPr>
        <w:t>];</w:t>
      </w:r>
    </w:p>
    <w:p w14:paraId="2E96F0A3" w14:textId="77777777" w:rsidR="00E5513A" w:rsidRPr="00E5513A" w:rsidRDefault="00E5513A" w:rsidP="00E5513A">
      <w:pPr>
        <w:spacing w:after="0" w:line="240" w:lineRule="auto"/>
        <w:rPr>
          <w:rFonts w:ascii="Times New Roman" w:hAnsi="Times New Roman" w:cs="Times New Roman"/>
        </w:rPr>
      </w:pPr>
    </w:p>
    <w:p w14:paraId="6F9A5868"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if (</w:t>
      </w:r>
      <w:proofErr w:type="spellStart"/>
      <w:r w:rsidRPr="00E5513A">
        <w:rPr>
          <w:rFonts w:ascii="Times New Roman" w:hAnsi="Times New Roman" w:cs="Times New Roman"/>
        </w:rPr>
        <w:t>ch</w:t>
      </w:r>
      <w:proofErr w:type="spellEnd"/>
      <w:r w:rsidRPr="00E5513A">
        <w:rPr>
          <w:rFonts w:ascii="Times New Roman" w:hAnsi="Times New Roman" w:cs="Times New Roman"/>
        </w:rPr>
        <w:t xml:space="preserve"> == '(' || </w:t>
      </w:r>
      <w:proofErr w:type="spellStart"/>
      <w:r w:rsidRPr="00E5513A">
        <w:rPr>
          <w:rFonts w:ascii="Times New Roman" w:hAnsi="Times New Roman" w:cs="Times New Roman"/>
        </w:rPr>
        <w:t>ch</w:t>
      </w:r>
      <w:proofErr w:type="spellEnd"/>
      <w:r w:rsidRPr="00E5513A">
        <w:rPr>
          <w:rFonts w:ascii="Times New Roman" w:hAnsi="Times New Roman" w:cs="Times New Roman"/>
        </w:rPr>
        <w:t xml:space="preserve"> == '{' || </w:t>
      </w:r>
      <w:proofErr w:type="spellStart"/>
      <w:r w:rsidRPr="00E5513A">
        <w:rPr>
          <w:rFonts w:ascii="Times New Roman" w:hAnsi="Times New Roman" w:cs="Times New Roman"/>
        </w:rPr>
        <w:t>ch</w:t>
      </w:r>
      <w:proofErr w:type="spellEnd"/>
      <w:r w:rsidRPr="00E5513A">
        <w:rPr>
          <w:rFonts w:ascii="Times New Roman" w:hAnsi="Times New Roman" w:cs="Times New Roman"/>
        </w:rPr>
        <w:t xml:space="preserve"> == '[') {</w:t>
      </w:r>
    </w:p>
    <w:p w14:paraId="0F3E7AA8"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 Opening symbol: Push onto stack</w:t>
      </w:r>
    </w:p>
    <w:p w14:paraId="6AF42FA8"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push_char</w:t>
      </w:r>
      <w:proofErr w:type="spellEnd"/>
      <w:r w:rsidRPr="00E5513A">
        <w:rPr>
          <w:rFonts w:ascii="Times New Roman" w:hAnsi="Times New Roman" w:cs="Times New Roman"/>
        </w:rPr>
        <w:t>(</w:t>
      </w:r>
      <w:proofErr w:type="spellStart"/>
      <w:r w:rsidRPr="00E5513A">
        <w:rPr>
          <w:rFonts w:ascii="Times New Roman" w:hAnsi="Times New Roman" w:cs="Times New Roman"/>
        </w:rPr>
        <w:t>ch</w:t>
      </w:r>
      <w:proofErr w:type="spellEnd"/>
      <w:r w:rsidRPr="00E5513A">
        <w:rPr>
          <w:rFonts w:ascii="Times New Roman" w:hAnsi="Times New Roman" w:cs="Times New Roman"/>
        </w:rPr>
        <w:t>);</w:t>
      </w:r>
    </w:p>
    <w:p w14:paraId="34D53BD0"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 else if (</w:t>
      </w:r>
      <w:proofErr w:type="spellStart"/>
      <w:r w:rsidRPr="00E5513A">
        <w:rPr>
          <w:rFonts w:ascii="Times New Roman" w:hAnsi="Times New Roman" w:cs="Times New Roman"/>
        </w:rPr>
        <w:t>ch</w:t>
      </w:r>
      <w:proofErr w:type="spellEnd"/>
      <w:r w:rsidRPr="00E5513A">
        <w:rPr>
          <w:rFonts w:ascii="Times New Roman" w:hAnsi="Times New Roman" w:cs="Times New Roman"/>
        </w:rPr>
        <w:t xml:space="preserve"> == ')' || </w:t>
      </w:r>
      <w:proofErr w:type="spellStart"/>
      <w:r w:rsidRPr="00E5513A">
        <w:rPr>
          <w:rFonts w:ascii="Times New Roman" w:hAnsi="Times New Roman" w:cs="Times New Roman"/>
        </w:rPr>
        <w:t>ch</w:t>
      </w:r>
      <w:proofErr w:type="spellEnd"/>
      <w:r w:rsidRPr="00E5513A">
        <w:rPr>
          <w:rFonts w:ascii="Times New Roman" w:hAnsi="Times New Roman" w:cs="Times New Roman"/>
        </w:rPr>
        <w:t xml:space="preserve"> == '}' || </w:t>
      </w:r>
      <w:proofErr w:type="spellStart"/>
      <w:r w:rsidRPr="00E5513A">
        <w:rPr>
          <w:rFonts w:ascii="Times New Roman" w:hAnsi="Times New Roman" w:cs="Times New Roman"/>
        </w:rPr>
        <w:t>ch</w:t>
      </w:r>
      <w:proofErr w:type="spellEnd"/>
      <w:r w:rsidRPr="00E5513A">
        <w:rPr>
          <w:rFonts w:ascii="Times New Roman" w:hAnsi="Times New Roman" w:cs="Times New Roman"/>
        </w:rPr>
        <w:t xml:space="preserve"> == ']') {</w:t>
      </w:r>
    </w:p>
    <w:p w14:paraId="73647719"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 Closing symbol</w:t>
      </w:r>
    </w:p>
    <w:p w14:paraId="7039E06E"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if (</w:t>
      </w:r>
      <w:proofErr w:type="spellStart"/>
      <w:r w:rsidRPr="00E5513A">
        <w:rPr>
          <w:rFonts w:ascii="Times New Roman" w:hAnsi="Times New Roman" w:cs="Times New Roman"/>
        </w:rPr>
        <w:t>isEmpty_char</w:t>
      </w:r>
      <w:proofErr w:type="spellEnd"/>
      <w:r w:rsidRPr="00E5513A">
        <w:rPr>
          <w:rFonts w:ascii="Times New Roman" w:hAnsi="Times New Roman" w:cs="Times New Roman"/>
        </w:rPr>
        <w:t>()) {</w:t>
      </w:r>
    </w:p>
    <w:p w14:paraId="7763E0F5"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printf</w:t>
      </w:r>
      <w:proofErr w:type="spellEnd"/>
      <w:r w:rsidRPr="00E5513A">
        <w:rPr>
          <w:rFonts w:ascii="Times New Roman" w:hAnsi="Times New Roman" w:cs="Times New Roman"/>
        </w:rPr>
        <w:t xml:space="preserve">("Not Balanced (Unexpected closing delimiter '%c' at index %d)\n", </w:t>
      </w:r>
      <w:proofErr w:type="spellStart"/>
      <w:r w:rsidRPr="00E5513A">
        <w:rPr>
          <w:rFonts w:ascii="Times New Roman" w:hAnsi="Times New Roman" w:cs="Times New Roman"/>
        </w:rPr>
        <w:t>ch</w:t>
      </w:r>
      <w:proofErr w:type="spellEnd"/>
      <w:r w:rsidRPr="00E5513A">
        <w:rPr>
          <w:rFonts w:ascii="Times New Roman" w:hAnsi="Times New Roman" w:cs="Times New Roman"/>
        </w:rPr>
        <w:t xml:space="preserve">, </w:t>
      </w:r>
      <w:proofErr w:type="spellStart"/>
      <w:r w:rsidRPr="00E5513A">
        <w:rPr>
          <w:rFonts w:ascii="Times New Roman" w:hAnsi="Times New Roman" w:cs="Times New Roman"/>
        </w:rPr>
        <w:t>i</w:t>
      </w:r>
      <w:proofErr w:type="spellEnd"/>
      <w:r w:rsidRPr="00E5513A">
        <w:rPr>
          <w:rFonts w:ascii="Times New Roman" w:hAnsi="Times New Roman" w:cs="Times New Roman"/>
        </w:rPr>
        <w:t>);</w:t>
      </w:r>
    </w:p>
    <w:p w14:paraId="4DBA00BA"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return;</w:t>
      </w:r>
    </w:p>
    <w:p w14:paraId="73BAC4CC"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
    <w:p w14:paraId="5F1CAF28"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
    <w:p w14:paraId="6A7884D8"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if (</w:t>
      </w:r>
      <w:proofErr w:type="spellStart"/>
      <w:r w:rsidRPr="00E5513A">
        <w:rPr>
          <w:rFonts w:ascii="Times New Roman" w:hAnsi="Times New Roman" w:cs="Times New Roman"/>
        </w:rPr>
        <w:t>isMatchingPair</w:t>
      </w:r>
      <w:proofErr w:type="spellEnd"/>
      <w:r w:rsidRPr="00E5513A">
        <w:rPr>
          <w:rFonts w:ascii="Times New Roman" w:hAnsi="Times New Roman" w:cs="Times New Roman"/>
        </w:rPr>
        <w:t>(</w:t>
      </w:r>
      <w:proofErr w:type="spellStart"/>
      <w:r w:rsidRPr="00E5513A">
        <w:rPr>
          <w:rFonts w:ascii="Times New Roman" w:hAnsi="Times New Roman" w:cs="Times New Roman"/>
        </w:rPr>
        <w:t>peek_char</w:t>
      </w:r>
      <w:proofErr w:type="spellEnd"/>
      <w:r w:rsidRPr="00E5513A">
        <w:rPr>
          <w:rFonts w:ascii="Times New Roman" w:hAnsi="Times New Roman" w:cs="Times New Roman"/>
        </w:rPr>
        <w:t xml:space="preserve">(), </w:t>
      </w:r>
      <w:proofErr w:type="spellStart"/>
      <w:r w:rsidRPr="00E5513A">
        <w:rPr>
          <w:rFonts w:ascii="Times New Roman" w:hAnsi="Times New Roman" w:cs="Times New Roman"/>
        </w:rPr>
        <w:t>ch</w:t>
      </w:r>
      <w:proofErr w:type="spellEnd"/>
      <w:r w:rsidRPr="00E5513A">
        <w:rPr>
          <w:rFonts w:ascii="Times New Roman" w:hAnsi="Times New Roman" w:cs="Times New Roman"/>
        </w:rPr>
        <w:t>)) {</w:t>
      </w:r>
    </w:p>
    <w:p w14:paraId="2C8D4137"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pop_char</w:t>
      </w:r>
      <w:proofErr w:type="spellEnd"/>
      <w:r w:rsidRPr="00E5513A">
        <w:rPr>
          <w:rFonts w:ascii="Times New Roman" w:hAnsi="Times New Roman" w:cs="Times New Roman"/>
        </w:rPr>
        <w:t>(); // Matched, so remove the opener</w:t>
      </w:r>
    </w:p>
    <w:p w14:paraId="420BA04A"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 else {</w:t>
      </w:r>
    </w:p>
    <w:p w14:paraId="53111165"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printf</w:t>
      </w:r>
      <w:proofErr w:type="spellEnd"/>
      <w:r w:rsidRPr="00E5513A">
        <w:rPr>
          <w:rFonts w:ascii="Times New Roman" w:hAnsi="Times New Roman" w:cs="Times New Roman"/>
        </w:rPr>
        <w:t xml:space="preserve">("Not Balanced (Mismatch: Expected '%c' but found '%c' at index %d)\n", </w:t>
      </w:r>
      <w:proofErr w:type="spellStart"/>
      <w:r w:rsidRPr="00E5513A">
        <w:rPr>
          <w:rFonts w:ascii="Times New Roman" w:hAnsi="Times New Roman" w:cs="Times New Roman"/>
        </w:rPr>
        <w:t>peek_char</w:t>
      </w:r>
      <w:proofErr w:type="spellEnd"/>
      <w:r w:rsidRPr="00E5513A">
        <w:rPr>
          <w:rFonts w:ascii="Times New Roman" w:hAnsi="Times New Roman" w:cs="Times New Roman"/>
        </w:rPr>
        <w:t xml:space="preserve">(), </w:t>
      </w:r>
      <w:proofErr w:type="spellStart"/>
      <w:r w:rsidRPr="00E5513A">
        <w:rPr>
          <w:rFonts w:ascii="Times New Roman" w:hAnsi="Times New Roman" w:cs="Times New Roman"/>
        </w:rPr>
        <w:t>ch</w:t>
      </w:r>
      <w:proofErr w:type="spellEnd"/>
      <w:r w:rsidRPr="00E5513A">
        <w:rPr>
          <w:rFonts w:ascii="Times New Roman" w:hAnsi="Times New Roman" w:cs="Times New Roman"/>
        </w:rPr>
        <w:t xml:space="preserve">, </w:t>
      </w:r>
      <w:proofErr w:type="spellStart"/>
      <w:r w:rsidRPr="00E5513A">
        <w:rPr>
          <w:rFonts w:ascii="Times New Roman" w:hAnsi="Times New Roman" w:cs="Times New Roman"/>
        </w:rPr>
        <w:t>i</w:t>
      </w:r>
      <w:proofErr w:type="spellEnd"/>
      <w:r w:rsidRPr="00E5513A">
        <w:rPr>
          <w:rFonts w:ascii="Times New Roman" w:hAnsi="Times New Roman" w:cs="Times New Roman"/>
        </w:rPr>
        <w:t>);</w:t>
      </w:r>
    </w:p>
    <w:p w14:paraId="50D539B7"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return;</w:t>
      </w:r>
    </w:p>
    <w:p w14:paraId="1F13FC25"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
    <w:p w14:paraId="5CBCE909"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
    <w:p w14:paraId="5644F70E"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 Ignore all other characters (operands, operators, etc.)</w:t>
      </w:r>
    </w:p>
    <w:p w14:paraId="2EC6A66F"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
    <w:p w14:paraId="15EBBBB4" w14:textId="77777777" w:rsidR="00E5513A" w:rsidRPr="00E5513A" w:rsidRDefault="00E5513A" w:rsidP="00E5513A">
      <w:pPr>
        <w:spacing w:after="0" w:line="240" w:lineRule="auto"/>
        <w:rPr>
          <w:rFonts w:ascii="Times New Roman" w:hAnsi="Times New Roman" w:cs="Times New Roman"/>
        </w:rPr>
      </w:pPr>
    </w:p>
    <w:p w14:paraId="0F8CB7E5"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 Final Check: Stack must be empty if all pairs were matched</w:t>
      </w:r>
    </w:p>
    <w:p w14:paraId="247774F4"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if (</w:t>
      </w:r>
      <w:proofErr w:type="spellStart"/>
      <w:r w:rsidRPr="00E5513A">
        <w:rPr>
          <w:rFonts w:ascii="Times New Roman" w:hAnsi="Times New Roman" w:cs="Times New Roman"/>
        </w:rPr>
        <w:t>isEmpty_char</w:t>
      </w:r>
      <w:proofErr w:type="spellEnd"/>
      <w:r w:rsidRPr="00E5513A">
        <w:rPr>
          <w:rFonts w:ascii="Times New Roman" w:hAnsi="Times New Roman" w:cs="Times New Roman"/>
        </w:rPr>
        <w:t>()) {</w:t>
      </w:r>
    </w:p>
    <w:p w14:paraId="15CE874A"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printf</w:t>
      </w:r>
      <w:proofErr w:type="spellEnd"/>
      <w:r w:rsidRPr="00E5513A">
        <w:rPr>
          <w:rFonts w:ascii="Times New Roman" w:hAnsi="Times New Roman" w:cs="Times New Roman"/>
        </w:rPr>
        <w:t>("Balanced\n");</w:t>
      </w:r>
    </w:p>
    <w:p w14:paraId="2F28E2C6"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 else {</w:t>
      </w:r>
    </w:p>
    <w:p w14:paraId="4E9084F2"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lastRenderedPageBreak/>
        <w:t xml:space="preserve">        </w:t>
      </w:r>
      <w:proofErr w:type="spellStart"/>
      <w:r w:rsidRPr="00E5513A">
        <w:rPr>
          <w:rFonts w:ascii="Times New Roman" w:hAnsi="Times New Roman" w:cs="Times New Roman"/>
        </w:rPr>
        <w:t>printf</w:t>
      </w:r>
      <w:proofErr w:type="spellEnd"/>
      <w:r w:rsidRPr="00E5513A">
        <w:rPr>
          <w:rFonts w:ascii="Times New Roman" w:hAnsi="Times New Roman" w:cs="Times New Roman"/>
        </w:rPr>
        <w:t>("Not Balanced (Unmatched opening delimiter(s) remaining)\n");</w:t>
      </w:r>
    </w:p>
    <w:p w14:paraId="1949088A"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
    <w:p w14:paraId="21D95AB2"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w:t>
      </w:r>
    </w:p>
    <w:p w14:paraId="2A7919DC" w14:textId="77777777" w:rsidR="00E5513A" w:rsidRPr="00E5513A" w:rsidRDefault="00E5513A" w:rsidP="00E5513A">
      <w:pPr>
        <w:spacing w:after="0" w:line="240" w:lineRule="auto"/>
        <w:rPr>
          <w:rFonts w:ascii="Times New Roman" w:hAnsi="Times New Roman" w:cs="Times New Roman"/>
        </w:rPr>
      </w:pPr>
    </w:p>
    <w:p w14:paraId="02E1D36F" w14:textId="77777777" w:rsidR="00E5513A" w:rsidRPr="00E5513A" w:rsidRDefault="00E5513A" w:rsidP="00E5513A">
      <w:pPr>
        <w:spacing w:after="0" w:line="240" w:lineRule="auto"/>
        <w:rPr>
          <w:rFonts w:ascii="Times New Roman" w:hAnsi="Times New Roman" w:cs="Times New Roman"/>
        </w:rPr>
      </w:pPr>
    </w:p>
    <w:p w14:paraId="2C78F9E1"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w:t>
      </w:r>
    </w:p>
    <w:p w14:paraId="3816FB31"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 Main Driver Function ---</w:t>
      </w:r>
    </w:p>
    <w:p w14:paraId="64AF5819"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w:t>
      </w:r>
    </w:p>
    <w:p w14:paraId="35D393FE" w14:textId="77777777" w:rsidR="00E5513A" w:rsidRPr="00E5513A" w:rsidRDefault="00E5513A" w:rsidP="00E5513A">
      <w:pPr>
        <w:spacing w:after="0" w:line="240" w:lineRule="auto"/>
        <w:rPr>
          <w:rFonts w:ascii="Times New Roman" w:hAnsi="Times New Roman" w:cs="Times New Roman"/>
        </w:rPr>
      </w:pPr>
    </w:p>
    <w:p w14:paraId="10E15A1B"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int main() {</w:t>
      </w:r>
    </w:p>
    <w:p w14:paraId="304A87B0"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
    <w:p w14:paraId="36444886"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 --- PART 1: Infix to Postfix and Evaluation ---</w:t>
      </w:r>
    </w:p>
    <w:p w14:paraId="749F117F"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char infix1[] = "(3+5)*(2+6)/4";</w:t>
      </w:r>
    </w:p>
    <w:p w14:paraId="156F26A8"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char postfix1[MAX_SIZE];</w:t>
      </w:r>
    </w:p>
    <w:p w14:paraId="642AB5B3"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int result1;</w:t>
      </w:r>
    </w:p>
    <w:p w14:paraId="5589767B" w14:textId="77777777" w:rsidR="00E5513A" w:rsidRPr="00E5513A" w:rsidRDefault="00E5513A" w:rsidP="00E5513A">
      <w:pPr>
        <w:spacing w:after="0" w:line="240" w:lineRule="auto"/>
        <w:rPr>
          <w:rFonts w:ascii="Times New Roman" w:hAnsi="Times New Roman" w:cs="Times New Roman"/>
        </w:rPr>
      </w:pPr>
    </w:p>
    <w:p w14:paraId="15934073"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printf</w:t>
      </w:r>
      <w:proofErr w:type="spellEnd"/>
      <w:r w:rsidRPr="00E5513A">
        <w:rPr>
          <w:rFonts w:ascii="Times New Roman" w:hAnsi="Times New Roman" w:cs="Times New Roman"/>
        </w:rPr>
        <w:t>("--- Infix to Postfix Conversion and Evaluation ---\n");</w:t>
      </w:r>
    </w:p>
    <w:p w14:paraId="4D1C479B"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printf</w:t>
      </w:r>
      <w:proofErr w:type="spellEnd"/>
      <w:r w:rsidRPr="00E5513A">
        <w:rPr>
          <w:rFonts w:ascii="Times New Roman" w:hAnsi="Times New Roman" w:cs="Times New Roman"/>
        </w:rPr>
        <w:t>("Input: %s\n", infix1);</w:t>
      </w:r>
    </w:p>
    <w:p w14:paraId="50F3D841" w14:textId="77777777" w:rsidR="00E5513A" w:rsidRPr="00E5513A" w:rsidRDefault="00E5513A" w:rsidP="00E5513A">
      <w:pPr>
        <w:spacing w:after="0" w:line="240" w:lineRule="auto"/>
        <w:rPr>
          <w:rFonts w:ascii="Times New Roman" w:hAnsi="Times New Roman" w:cs="Times New Roman"/>
        </w:rPr>
      </w:pPr>
    </w:p>
    <w:p w14:paraId="35BC1260"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infixToPostfix</w:t>
      </w:r>
      <w:proofErr w:type="spellEnd"/>
      <w:r w:rsidRPr="00E5513A">
        <w:rPr>
          <w:rFonts w:ascii="Times New Roman" w:hAnsi="Times New Roman" w:cs="Times New Roman"/>
        </w:rPr>
        <w:t>(infix1, postfix1);</w:t>
      </w:r>
    </w:p>
    <w:p w14:paraId="0B19C1C6"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printf</w:t>
      </w:r>
      <w:proofErr w:type="spellEnd"/>
      <w:r w:rsidRPr="00E5513A">
        <w:rPr>
          <w:rFonts w:ascii="Times New Roman" w:hAnsi="Times New Roman" w:cs="Times New Roman"/>
        </w:rPr>
        <w:t>("Postfix Expression: %s\n", postfix1);</w:t>
      </w:r>
    </w:p>
    <w:p w14:paraId="762B74AF"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
    <w:p w14:paraId="7C2860C5"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result1 = </w:t>
      </w:r>
      <w:proofErr w:type="spellStart"/>
      <w:r w:rsidRPr="00E5513A">
        <w:rPr>
          <w:rFonts w:ascii="Times New Roman" w:hAnsi="Times New Roman" w:cs="Times New Roman"/>
        </w:rPr>
        <w:t>evaluatePostfix</w:t>
      </w:r>
      <w:proofErr w:type="spellEnd"/>
      <w:r w:rsidRPr="00E5513A">
        <w:rPr>
          <w:rFonts w:ascii="Times New Roman" w:hAnsi="Times New Roman" w:cs="Times New Roman"/>
        </w:rPr>
        <w:t>(postfix1);</w:t>
      </w:r>
    </w:p>
    <w:p w14:paraId="341567DE"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printf</w:t>
      </w:r>
      <w:proofErr w:type="spellEnd"/>
      <w:r w:rsidRPr="00E5513A">
        <w:rPr>
          <w:rFonts w:ascii="Times New Roman" w:hAnsi="Times New Roman" w:cs="Times New Roman"/>
        </w:rPr>
        <w:t>("Evaluated Result = %d\n\n", result1);</w:t>
      </w:r>
    </w:p>
    <w:p w14:paraId="343E84B1" w14:textId="77777777" w:rsidR="00E5513A" w:rsidRPr="00E5513A" w:rsidRDefault="00E5513A" w:rsidP="00E5513A">
      <w:pPr>
        <w:spacing w:after="0" w:line="240" w:lineRule="auto"/>
        <w:rPr>
          <w:rFonts w:ascii="Times New Roman" w:hAnsi="Times New Roman" w:cs="Times New Roman"/>
        </w:rPr>
      </w:pPr>
    </w:p>
    <w:p w14:paraId="5D755A5B" w14:textId="77777777" w:rsidR="00E5513A" w:rsidRPr="00E5513A" w:rsidRDefault="00E5513A" w:rsidP="00E5513A">
      <w:pPr>
        <w:spacing w:after="0" w:line="240" w:lineRule="auto"/>
        <w:rPr>
          <w:rFonts w:ascii="Times New Roman" w:hAnsi="Times New Roman" w:cs="Times New Roman"/>
        </w:rPr>
      </w:pPr>
    </w:p>
    <w:p w14:paraId="7A185003"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 --- PART 2: Post-Lab Problem: Balanced Parentheses Checker ---</w:t>
      </w:r>
    </w:p>
    <w:p w14:paraId="11C28611"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printf</w:t>
      </w:r>
      <w:proofErr w:type="spellEnd"/>
      <w:r w:rsidRPr="00E5513A">
        <w:rPr>
          <w:rFonts w:ascii="Times New Roman" w:hAnsi="Times New Roman" w:cs="Times New Roman"/>
        </w:rPr>
        <w:t>("--- Post-Lab Problem: Balanced Parentheses Checker ---\n");</w:t>
      </w:r>
    </w:p>
    <w:p w14:paraId="6E9E0121" w14:textId="77777777" w:rsidR="00E5513A" w:rsidRPr="00E5513A" w:rsidRDefault="00E5513A" w:rsidP="00E5513A">
      <w:pPr>
        <w:spacing w:after="0" w:line="240" w:lineRule="auto"/>
        <w:rPr>
          <w:rFonts w:ascii="Times New Roman" w:hAnsi="Times New Roman" w:cs="Times New Roman"/>
        </w:rPr>
      </w:pPr>
    </w:p>
    <w:p w14:paraId="3E9E4FB7"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 Sample 1: Balanced</w:t>
      </w:r>
    </w:p>
    <w:p w14:paraId="5A64FBB7"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char exp1[] = "(</w:t>
      </w:r>
      <w:proofErr w:type="spellStart"/>
      <w:r w:rsidRPr="00E5513A">
        <w:rPr>
          <w:rFonts w:ascii="Times New Roman" w:hAnsi="Times New Roman" w:cs="Times New Roman"/>
        </w:rPr>
        <w:t>a+b</w:t>
      </w:r>
      <w:proofErr w:type="spellEnd"/>
      <w:r w:rsidRPr="00E5513A">
        <w:rPr>
          <w:rFonts w:ascii="Times New Roman" w:hAnsi="Times New Roman" w:cs="Times New Roman"/>
        </w:rPr>
        <w:t>) * {c + [d/(e-f)]}";</w:t>
      </w:r>
    </w:p>
    <w:p w14:paraId="6F198C52"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printf</w:t>
      </w:r>
      <w:proofErr w:type="spellEnd"/>
      <w:r w:rsidRPr="00E5513A">
        <w:rPr>
          <w:rFonts w:ascii="Times New Roman" w:hAnsi="Times New Roman" w:cs="Times New Roman"/>
        </w:rPr>
        <w:t>("Input: %s -&gt; ", exp1);</w:t>
      </w:r>
    </w:p>
    <w:p w14:paraId="422914C2"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isBalanced</w:t>
      </w:r>
      <w:proofErr w:type="spellEnd"/>
      <w:r w:rsidRPr="00E5513A">
        <w:rPr>
          <w:rFonts w:ascii="Times New Roman" w:hAnsi="Times New Roman" w:cs="Times New Roman"/>
        </w:rPr>
        <w:t>(exp1);</w:t>
      </w:r>
    </w:p>
    <w:p w14:paraId="3D0E30C4" w14:textId="77777777" w:rsidR="00E5513A" w:rsidRPr="00E5513A" w:rsidRDefault="00E5513A" w:rsidP="00E5513A">
      <w:pPr>
        <w:spacing w:after="0" w:line="240" w:lineRule="auto"/>
        <w:rPr>
          <w:rFonts w:ascii="Times New Roman" w:hAnsi="Times New Roman" w:cs="Times New Roman"/>
        </w:rPr>
      </w:pPr>
    </w:p>
    <w:p w14:paraId="6471A452"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 Sample 2: Not Balanced (Mismatched closing)</w:t>
      </w:r>
    </w:p>
    <w:p w14:paraId="76B9C4D0"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char exp2[] = "([</w:t>
      </w:r>
      <w:proofErr w:type="spellStart"/>
      <w:r w:rsidRPr="00E5513A">
        <w:rPr>
          <w:rFonts w:ascii="Times New Roman" w:hAnsi="Times New Roman" w:cs="Times New Roman"/>
        </w:rPr>
        <w:t>a+b</w:t>
      </w:r>
      <w:proofErr w:type="spellEnd"/>
      <w:r w:rsidRPr="00E5513A">
        <w:rPr>
          <w:rFonts w:ascii="Times New Roman" w:hAnsi="Times New Roman" w:cs="Times New Roman"/>
        </w:rPr>
        <w:t>] * {</w:t>
      </w:r>
      <w:proofErr w:type="spellStart"/>
      <w:r w:rsidRPr="00E5513A">
        <w:rPr>
          <w:rFonts w:ascii="Times New Roman" w:hAnsi="Times New Roman" w:cs="Times New Roman"/>
        </w:rPr>
        <w:t>c+d</w:t>
      </w:r>
      <w:proofErr w:type="spellEnd"/>
      <w:r w:rsidRPr="00E5513A">
        <w:rPr>
          <w:rFonts w:ascii="Times New Roman" w:hAnsi="Times New Roman" w:cs="Times New Roman"/>
        </w:rPr>
        <w:t>))";</w:t>
      </w:r>
    </w:p>
    <w:p w14:paraId="4FC05666"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printf</w:t>
      </w:r>
      <w:proofErr w:type="spellEnd"/>
      <w:r w:rsidRPr="00E5513A">
        <w:rPr>
          <w:rFonts w:ascii="Times New Roman" w:hAnsi="Times New Roman" w:cs="Times New Roman"/>
        </w:rPr>
        <w:t>("Input: %s -&gt; ", exp2);</w:t>
      </w:r>
    </w:p>
    <w:p w14:paraId="20BF6431"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isBalanced</w:t>
      </w:r>
      <w:proofErr w:type="spellEnd"/>
      <w:r w:rsidRPr="00E5513A">
        <w:rPr>
          <w:rFonts w:ascii="Times New Roman" w:hAnsi="Times New Roman" w:cs="Times New Roman"/>
        </w:rPr>
        <w:t>(exp2);</w:t>
      </w:r>
    </w:p>
    <w:p w14:paraId="69737D2C" w14:textId="77777777" w:rsidR="00E5513A" w:rsidRPr="00E5513A" w:rsidRDefault="00E5513A" w:rsidP="00E5513A">
      <w:pPr>
        <w:spacing w:after="0" w:line="240" w:lineRule="auto"/>
        <w:rPr>
          <w:rFonts w:ascii="Times New Roman" w:hAnsi="Times New Roman" w:cs="Times New Roman"/>
        </w:rPr>
      </w:pPr>
    </w:p>
    <w:p w14:paraId="0E95E4DE"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 Sample 3: Not Balanced (Order violation)</w:t>
      </w:r>
    </w:p>
    <w:p w14:paraId="2779D0FF"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char exp3[] = "([)]";</w:t>
      </w:r>
    </w:p>
    <w:p w14:paraId="075390E5"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printf</w:t>
      </w:r>
      <w:proofErr w:type="spellEnd"/>
      <w:r w:rsidRPr="00E5513A">
        <w:rPr>
          <w:rFonts w:ascii="Times New Roman" w:hAnsi="Times New Roman" w:cs="Times New Roman"/>
        </w:rPr>
        <w:t>("Input: %s -&gt; ", exp3);</w:t>
      </w:r>
    </w:p>
    <w:p w14:paraId="2BEA54E5"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isBalanced</w:t>
      </w:r>
      <w:proofErr w:type="spellEnd"/>
      <w:r w:rsidRPr="00E5513A">
        <w:rPr>
          <w:rFonts w:ascii="Times New Roman" w:hAnsi="Times New Roman" w:cs="Times New Roman"/>
        </w:rPr>
        <w:t>(exp3);</w:t>
      </w:r>
    </w:p>
    <w:p w14:paraId="57C79567"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
    <w:p w14:paraId="1EBB83CF"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 Sample 4: Not Balanced (Unmatched opening)</w:t>
      </w:r>
    </w:p>
    <w:p w14:paraId="1ABC6B8D"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char exp4[] = "{(</w:t>
      </w:r>
      <w:proofErr w:type="spellStart"/>
      <w:r w:rsidRPr="00E5513A">
        <w:rPr>
          <w:rFonts w:ascii="Times New Roman" w:hAnsi="Times New Roman" w:cs="Times New Roman"/>
        </w:rPr>
        <w:t>a+b</w:t>
      </w:r>
      <w:proofErr w:type="spellEnd"/>
      <w:r w:rsidRPr="00E5513A">
        <w:rPr>
          <w:rFonts w:ascii="Times New Roman" w:hAnsi="Times New Roman" w:cs="Times New Roman"/>
        </w:rPr>
        <w:t>)";</w:t>
      </w:r>
    </w:p>
    <w:p w14:paraId="4976C169"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printf</w:t>
      </w:r>
      <w:proofErr w:type="spellEnd"/>
      <w:r w:rsidRPr="00E5513A">
        <w:rPr>
          <w:rFonts w:ascii="Times New Roman" w:hAnsi="Times New Roman" w:cs="Times New Roman"/>
        </w:rPr>
        <w:t>("Input: %s -&gt; ", exp4);</w:t>
      </w:r>
    </w:p>
    <w:p w14:paraId="6BE6B408"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w:t>
      </w:r>
      <w:proofErr w:type="spellStart"/>
      <w:r w:rsidRPr="00E5513A">
        <w:rPr>
          <w:rFonts w:ascii="Times New Roman" w:hAnsi="Times New Roman" w:cs="Times New Roman"/>
        </w:rPr>
        <w:t>isBalanced</w:t>
      </w:r>
      <w:proofErr w:type="spellEnd"/>
      <w:r w:rsidRPr="00E5513A">
        <w:rPr>
          <w:rFonts w:ascii="Times New Roman" w:hAnsi="Times New Roman" w:cs="Times New Roman"/>
        </w:rPr>
        <w:t>(exp4);</w:t>
      </w:r>
    </w:p>
    <w:p w14:paraId="0C957D69" w14:textId="77777777" w:rsidR="00E5513A" w:rsidRPr="00E5513A" w:rsidRDefault="00E5513A" w:rsidP="00E5513A">
      <w:pPr>
        <w:spacing w:after="0" w:line="240" w:lineRule="auto"/>
        <w:rPr>
          <w:rFonts w:ascii="Times New Roman" w:hAnsi="Times New Roman" w:cs="Times New Roman"/>
        </w:rPr>
      </w:pPr>
    </w:p>
    <w:p w14:paraId="5DF8EB33"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 xml:space="preserve">    return 0;</w:t>
      </w:r>
    </w:p>
    <w:p w14:paraId="3163FD5D" w14:textId="77777777" w:rsidR="00E5513A" w:rsidRPr="00E5513A" w:rsidRDefault="00E5513A" w:rsidP="00E5513A">
      <w:pPr>
        <w:spacing w:after="0" w:line="240" w:lineRule="auto"/>
        <w:rPr>
          <w:rFonts w:ascii="Times New Roman" w:hAnsi="Times New Roman" w:cs="Times New Roman"/>
        </w:rPr>
      </w:pPr>
      <w:r w:rsidRPr="00E5513A">
        <w:rPr>
          <w:rFonts w:ascii="Times New Roman" w:hAnsi="Times New Roman" w:cs="Times New Roman"/>
        </w:rPr>
        <w:t>}</w:t>
      </w:r>
    </w:p>
    <w:p w14:paraId="63FB9999" w14:textId="6ECDE042" w:rsidR="00E5513A" w:rsidRDefault="00E5513A" w:rsidP="00E5513A">
      <w:pPr>
        <w:rPr>
          <w:rFonts w:ascii="Times New Roman" w:hAnsi="Times New Roman" w:cs="Times New Roman"/>
          <w:b/>
          <w:bCs/>
          <w:color w:val="1F497D" w:themeColor="text2"/>
          <w:sz w:val="28"/>
          <w:szCs w:val="28"/>
        </w:rPr>
      </w:pPr>
      <w:r w:rsidRPr="00E5513A">
        <w:rPr>
          <w:rFonts w:ascii="Times New Roman" w:hAnsi="Times New Roman" w:cs="Times New Roman"/>
          <w:b/>
          <w:bCs/>
          <w:color w:val="1F497D" w:themeColor="text2"/>
          <w:sz w:val="28"/>
          <w:szCs w:val="28"/>
        </w:rPr>
        <w:lastRenderedPageBreak/>
        <w:t>Input/Output</w:t>
      </w:r>
      <w:r>
        <w:rPr>
          <w:rFonts w:ascii="Times New Roman" w:hAnsi="Times New Roman" w:cs="Times New Roman"/>
          <w:b/>
          <w:bCs/>
          <w:color w:val="1F497D" w:themeColor="text2"/>
          <w:sz w:val="28"/>
          <w:szCs w:val="28"/>
        </w:rPr>
        <w:t>:</w:t>
      </w:r>
    </w:p>
    <w:p w14:paraId="74CBBB44" w14:textId="3881BC6A" w:rsidR="00E5513A" w:rsidRPr="00E5513A" w:rsidRDefault="00E5513A" w:rsidP="00E5513A">
      <w:pPr>
        <w:rPr>
          <w:rFonts w:ascii="Times New Roman" w:hAnsi="Times New Roman" w:cs="Times New Roman"/>
          <w:b/>
          <w:bCs/>
          <w:color w:val="1F497D" w:themeColor="text2"/>
          <w:sz w:val="28"/>
          <w:szCs w:val="28"/>
        </w:rPr>
      </w:pPr>
      <w:r w:rsidRPr="00E5513A">
        <w:rPr>
          <w:rFonts w:ascii="Times New Roman" w:hAnsi="Times New Roman" w:cs="Times New Roman"/>
          <w:b/>
          <w:bCs/>
          <w:color w:val="1F497D" w:themeColor="text2"/>
          <w:sz w:val="28"/>
          <w:szCs w:val="28"/>
        </w:rPr>
        <w:drawing>
          <wp:inline distT="0" distB="0" distL="0" distR="0" wp14:anchorId="6425EF78" wp14:editId="16781785">
            <wp:extent cx="5486400" cy="793631"/>
            <wp:effectExtent l="0" t="0" r="0" b="0"/>
            <wp:docPr id="1023140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40235" name=""/>
                    <pic:cNvPicPr/>
                  </pic:nvPicPr>
                  <pic:blipFill rotWithShape="1">
                    <a:blip r:embed="rId6"/>
                    <a:srcRect b="63679"/>
                    <a:stretch>
                      <a:fillRect/>
                    </a:stretch>
                  </pic:blipFill>
                  <pic:spPr bwMode="auto">
                    <a:xfrm>
                      <a:off x="0" y="0"/>
                      <a:ext cx="5486400" cy="793631"/>
                    </a:xfrm>
                    <a:prstGeom prst="rect">
                      <a:avLst/>
                    </a:prstGeom>
                    <a:ln>
                      <a:noFill/>
                    </a:ln>
                    <a:extLst>
                      <a:ext uri="{53640926-AAD7-44D8-BBD7-CCE9431645EC}">
                        <a14:shadowObscured xmlns:a14="http://schemas.microsoft.com/office/drawing/2010/main"/>
                      </a:ext>
                    </a:extLst>
                  </pic:spPr>
                </pic:pic>
              </a:graphicData>
            </a:graphic>
          </wp:inline>
        </w:drawing>
      </w:r>
    </w:p>
    <w:p w14:paraId="14DD1663" w14:textId="77777777" w:rsidR="00E5513A" w:rsidRPr="00E5513A" w:rsidRDefault="00E5513A" w:rsidP="00E5513A">
      <w:pPr>
        <w:rPr>
          <w:rFonts w:ascii="Times New Roman" w:hAnsi="Times New Roman" w:cs="Times New Roman"/>
          <w:b/>
          <w:bCs/>
          <w:color w:val="1F497D" w:themeColor="text2"/>
          <w:sz w:val="28"/>
          <w:szCs w:val="28"/>
        </w:rPr>
      </w:pPr>
      <w:r w:rsidRPr="00E5513A">
        <w:rPr>
          <w:rFonts w:ascii="Times New Roman" w:hAnsi="Times New Roman" w:cs="Times New Roman"/>
          <w:b/>
          <w:bCs/>
          <w:color w:val="1F497D" w:themeColor="text2"/>
          <w:sz w:val="28"/>
          <w:szCs w:val="28"/>
        </w:rPr>
        <w:t>Result:</w:t>
      </w:r>
    </w:p>
    <w:p w14:paraId="00B0948F" w14:textId="77777777" w:rsidR="00E5513A" w:rsidRPr="00E5513A" w:rsidRDefault="00E5513A" w:rsidP="00E5513A">
      <w:pPr>
        <w:rPr>
          <w:rFonts w:ascii="Times New Roman" w:hAnsi="Times New Roman" w:cs="Times New Roman"/>
        </w:rPr>
      </w:pPr>
      <w:r w:rsidRPr="00E5513A">
        <w:rPr>
          <w:rFonts w:ascii="Times New Roman" w:hAnsi="Times New Roman" w:cs="Times New Roman"/>
        </w:rPr>
        <w:t>Successfully implemented the Stack ADT using an array with separate stacks for characters and integers. The implementation was successfully applied to:</w:t>
      </w:r>
    </w:p>
    <w:p w14:paraId="113FD518" w14:textId="77777777" w:rsidR="00E5513A" w:rsidRPr="00E5513A" w:rsidRDefault="00E5513A" w:rsidP="00E5513A">
      <w:pPr>
        <w:rPr>
          <w:rFonts w:ascii="Times New Roman" w:hAnsi="Times New Roman" w:cs="Times New Roman"/>
        </w:rPr>
      </w:pPr>
      <w:r w:rsidRPr="00E5513A">
        <w:rPr>
          <w:rFonts w:ascii="Times New Roman" w:hAnsi="Times New Roman" w:cs="Times New Roman"/>
        </w:rPr>
        <w:t>Convert the infix expression (3+5)*(2+6)/4 to its postfix form 35+26+*4/.</w:t>
      </w:r>
    </w:p>
    <w:p w14:paraId="296B7933" w14:textId="77777777" w:rsidR="00E5513A" w:rsidRPr="00E5513A" w:rsidRDefault="00E5513A" w:rsidP="00E5513A">
      <w:pPr>
        <w:rPr>
          <w:rFonts w:ascii="Times New Roman" w:hAnsi="Times New Roman" w:cs="Times New Roman"/>
        </w:rPr>
      </w:pPr>
      <w:r w:rsidRPr="00E5513A">
        <w:rPr>
          <w:rFonts w:ascii="Times New Roman" w:hAnsi="Times New Roman" w:cs="Times New Roman"/>
        </w:rPr>
        <w:t xml:space="preserve">Implement a </w:t>
      </w:r>
      <w:proofErr w:type="spellStart"/>
      <w:r w:rsidRPr="00E5513A">
        <w:rPr>
          <w:rFonts w:ascii="Times New Roman" w:hAnsi="Times New Roman" w:cs="Times New Roman"/>
        </w:rPr>
        <w:t>isBalanced</w:t>
      </w:r>
      <w:proofErr w:type="spellEnd"/>
      <w:r w:rsidRPr="00E5513A">
        <w:rPr>
          <w:rFonts w:ascii="Times New Roman" w:hAnsi="Times New Roman" w:cs="Times New Roman"/>
        </w:rPr>
        <w:t xml:space="preserve"> function to check for balanced parentheses/brackets/braces in an expression string.</w:t>
      </w:r>
    </w:p>
    <w:p w14:paraId="1B155D1E" w14:textId="77777777" w:rsidR="00E5513A" w:rsidRPr="00E5513A" w:rsidRDefault="00E5513A" w:rsidP="00E5513A">
      <w:pPr>
        <w:rPr>
          <w:rFonts w:ascii="Times New Roman" w:hAnsi="Times New Roman" w:cs="Times New Roman"/>
          <w:b/>
          <w:bCs/>
          <w:color w:val="1F497D" w:themeColor="text2"/>
          <w:sz w:val="28"/>
          <w:szCs w:val="28"/>
        </w:rPr>
      </w:pPr>
      <w:r w:rsidRPr="00E5513A">
        <w:rPr>
          <w:rFonts w:ascii="Times New Roman" w:hAnsi="Times New Roman" w:cs="Times New Roman"/>
          <w:b/>
          <w:bCs/>
          <w:color w:val="1F497D" w:themeColor="text2"/>
          <w:sz w:val="28"/>
          <w:szCs w:val="28"/>
        </w:rPr>
        <w:t>Conclusion:</w:t>
      </w:r>
    </w:p>
    <w:p w14:paraId="3731DEB5" w14:textId="1DA200BC" w:rsidR="00C1772C" w:rsidRPr="00F975A4" w:rsidRDefault="00E5513A" w:rsidP="00E5513A">
      <w:pPr>
        <w:rPr>
          <w:rFonts w:ascii="Times New Roman" w:hAnsi="Times New Roman" w:cs="Times New Roman"/>
        </w:rPr>
      </w:pPr>
      <w:r w:rsidRPr="00E5513A">
        <w:rPr>
          <w:rFonts w:ascii="Times New Roman" w:hAnsi="Times New Roman" w:cs="Times New Roman"/>
        </w:rPr>
        <w:t>The experiment successfully demonstrated the utility of the Stack data structure, following the LIFO principle, for complex algorithmic tasks. The array-based implementation is efficient for managing the temporary storage required for operator precedence and parenthesis handling in Infix to Postfix conversion. Furthermore, the stack simplifies the sequential operation execution in Postfix evaluation and is the fundamental mechanism for ensuring Balanced Delimiters by matching opening and closing symbols in the correct order. These applications are central to compiler design and expression parsing.**. Furthermore, the stack simplifies the sequential operation execution in Postfix evaluation and is the fundamental mechanism for ensuring Balanced Delimiters by matching opening and closing symbols in the correct order. These applications are central to compiler design and expression parsing.</w:t>
      </w:r>
    </w:p>
    <w:p w14:paraId="0F3995C8" w14:textId="77777777" w:rsidR="00F975A4" w:rsidRPr="00F975A4" w:rsidRDefault="00F975A4" w:rsidP="00F975A4">
      <w:pPr>
        <w:pStyle w:val="Heading1"/>
        <w:rPr>
          <w:rFonts w:ascii="Times New Roman" w:hAnsi="Times New Roman" w:cs="Times New Roman"/>
        </w:rPr>
      </w:pPr>
      <w:r w:rsidRPr="00F975A4">
        <w:rPr>
          <w:rFonts w:ascii="Times New Roman" w:hAnsi="Times New Roman" w:cs="Times New Roman"/>
        </w:rPr>
        <w:t>Post-Lab Problem: Balanced Parentheses Checker</w:t>
      </w:r>
    </w:p>
    <w:p w14:paraId="2F33CCD5" w14:textId="77777777" w:rsidR="00F975A4" w:rsidRPr="00F975A4" w:rsidRDefault="00F975A4" w:rsidP="00F975A4">
      <w:pPr>
        <w:pStyle w:val="NormalWeb"/>
      </w:pPr>
      <w:r w:rsidRPr="00F975A4">
        <w:rPr>
          <w:rStyle w:val="Strong"/>
        </w:rPr>
        <w:t>Objective:</w:t>
      </w:r>
      <w:r w:rsidRPr="00F975A4">
        <w:br/>
        <w:t>Using your Stack ADT (array implementation), write a program that checks whether an expression has balanced parentheses/brackets/braces.</w:t>
      </w:r>
    </w:p>
    <w:p w14:paraId="7145E38A" w14:textId="77777777" w:rsidR="00F975A4" w:rsidRPr="00F975A4" w:rsidRDefault="00F975A4" w:rsidP="00F975A4">
      <w:pPr>
        <w:pStyle w:val="NormalWeb"/>
      </w:pPr>
      <w:r w:rsidRPr="00F975A4">
        <w:rPr>
          <w:rStyle w:val="Strong"/>
        </w:rPr>
        <w:t>Description:</w:t>
      </w:r>
      <w:r w:rsidRPr="00F975A4">
        <w:br/>
        <w:t xml:space="preserve">Given a string containing characters </w:t>
      </w:r>
      <w:r w:rsidRPr="00F975A4">
        <w:rPr>
          <w:rStyle w:val="HTMLCode"/>
          <w:rFonts w:ascii="Times New Roman" w:hAnsi="Times New Roman" w:cs="Times New Roman"/>
        </w:rPr>
        <w:t>(</w:t>
      </w:r>
      <w:r w:rsidRPr="00F975A4">
        <w:t xml:space="preserve"> </w:t>
      </w:r>
      <w:r w:rsidRPr="00F975A4">
        <w:rPr>
          <w:rStyle w:val="HTMLCode"/>
          <w:rFonts w:ascii="Times New Roman" w:hAnsi="Times New Roman" w:cs="Times New Roman"/>
        </w:rPr>
        <w:t>)</w:t>
      </w:r>
      <w:r w:rsidRPr="00F975A4">
        <w:t xml:space="preserve"> </w:t>
      </w:r>
      <w:r w:rsidRPr="00F975A4">
        <w:rPr>
          <w:rStyle w:val="HTMLCode"/>
          <w:rFonts w:ascii="Times New Roman" w:hAnsi="Times New Roman" w:cs="Times New Roman"/>
        </w:rPr>
        <w:t>{</w:t>
      </w:r>
      <w:r w:rsidRPr="00F975A4">
        <w:t xml:space="preserve"> </w:t>
      </w:r>
      <w:r w:rsidRPr="00F975A4">
        <w:rPr>
          <w:rStyle w:val="HTMLCode"/>
          <w:rFonts w:ascii="Times New Roman" w:hAnsi="Times New Roman" w:cs="Times New Roman"/>
        </w:rPr>
        <w:t>}</w:t>
      </w:r>
      <w:r w:rsidRPr="00F975A4">
        <w:t xml:space="preserve"> </w:t>
      </w:r>
      <w:r w:rsidRPr="00F975A4">
        <w:rPr>
          <w:rStyle w:val="HTMLCode"/>
          <w:rFonts w:ascii="Times New Roman" w:hAnsi="Times New Roman" w:cs="Times New Roman"/>
        </w:rPr>
        <w:t>[</w:t>
      </w:r>
      <w:r w:rsidRPr="00F975A4">
        <w:t xml:space="preserve"> </w:t>
      </w:r>
      <w:r w:rsidRPr="00F975A4">
        <w:rPr>
          <w:rStyle w:val="HTMLCode"/>
          <w:rFonts w:ascii="Times New Roman" w:hAnsi="Times New Roman" w:cs="Times New Roman"/>
        </w:rPr>
        <w:t>]</w:t>
      </w:r>
      <w:r w:rsidRPr="00F975A4">
        <w:t xml:space="preserve"> along with operands/operators, determine if every opening symbol has a corresponding closing symbol in the correct order.</w:t>
      </w:r>
    </w:p>
    <w:p w14:paraId="21370F02" w14:textId="77777777" w:rsidR="00F975A4" w:rsidRPr="00F975A4" w:rsidRDefault="00F975A4" w:rsidP="00F975A4">
      <w:pPr>
        <w:pStyle w:val="NormalWeb"/>
      </w:pPr>
      <w:r w:rsidRPr="00F975A4">
        <w:rPr>
          <w:rStyle w:val="Strong"/>
        </w:rPr>
        <w:t>Input:</w:t>
      </w:r>
      <w:r w:rsidRPr="00F975A4">
        <w:br/>
        <w:t xml:space="preserve">A single line string (e.g., </w:t>
      </w:r>
      <w:r w:rsidRPr="00F975A4">
        <w:rPr>
          <w:rStyle w:val="HTMLCode"/>
          <w:rFonts w:ascii="Times New Roman" w:hAnsi="Times New Roman" w:cs="Times New Roman"/>
        </w:rPr>
        <w:t>"(</w:t>
      </w:r>
      <w:proofErr w:type="spellStart"/>
      <w:r w:rsidRPr="00F975A4">
        <w:rPr>
          <w:rStyle w:val="HTMLCode"/>
          <w:rFonts w:ascii="Times New Roman" w:hAnsi="Times New Roman" w:cs="Times New Roman"/>
        </w:rPr>
        <w:t>a+b</w:t>
      </w:r>
      <w:proofErr w:type="spellEnd"/>
      <w:r w:rsidRPr="00F975A4">
        <w:rPr>
          <w:rStyle w:val="HTMLCode"/>
          <w:rFonts w:ascii="Times New Roman" w:hAnsi="Times New Roman" w:cs="Times New Roman"/>
        </w:rPr>
        <w:t>) * {c + [d/(e-f)]}"</w:t>
      </w:r>
      <w:r w:rsidRPr="00F975A4">
        <w:t>).</w:t>
      </w:r>
    </w:p>
    <w:p w14:paraId="58478C87" w14:textId="77777777" w:rsidR="00F975A4" w:rsidRDefault="00F975A4" w:rsidP="00F975A4">
      <w:pPr>
        <w:pStyle w:val="NormalWeb"/>
      </w:pPr>
      <w:r w:rsidRPr="00F975A4">
        <w:rPr>
          <w:rStyle w:val="Strong"/>
        </w:rPr>
        <w:lastRenderedPageBreak/>
        <w:t>Output:</w:t>
      </w:r>
      <w:r w:rsidRPr="00F975A4">
        <w:br/>
        <w:t xml:space="preserve">Print </w:t>
      </w:r>
      <w:r w:rsidRPr="00F975A4">
        <w:rPr>
          <w:rStyle w:val="HTMLCode"/>
          <w:rFonts w:ascii="Times New Roman" w:hAnsi="Times New Roman" w:cs="Times New Roman"/>
        </w:rPr>
        <w:t>"Balanced"</w:t>
      </w:r>
      <w:r w:rsidRPr="00F975A4">
        <w:t xml:space="preserve"> if the delimiters are balanced; otherwise print </w:t>
      </w:r>
      <w:r w:rsidRPr="00F975A4">
        <w:rPr>
          <w:rStyle w:val="HTMLCode"/>
          <w:rFonts w:ascii="Times New Roman" w:hAnsi="Times New Roman" w:cs="Times New Roman"/>
        </w:rPr>
        <w:t>"Not Balanced"</w:t>
      </w:r>
      <w:r w:rsidRPr="00F975A4">
        <w:t xml:space="preserve"> (optionally print the index of first mismatch).</w:t>
      </w:r>
    </w:p>
    <w:p w14:paraId="6E4A0651" w14:textId="28E137B4" w:rsidR="00E5513A" w:rsidRPr="00F975A4" w:rsidRDefault="00E5513A" w:rsidP="00F975A4">
      <w:pPr>
        <w:pStyle w:val="NormalWeb"/>
      </w:pPr>
      <w:r w:rsidRPr="00E5513A">
        <w:rPr>
          <w:b/>
          <w:bCs/>
          <w:color w:val="1F497D" w:themeColor="text2"/>
          <w:sz w:val="28"/>
          <w:szCs w:val="28"/>
        </w:rPr>
        <w:drawing>
          <wp:inline distT="0" distB="0" distL="0" distR="0" wp14:anchorId="6322CBFB" wp14:editId="7256E0DC">
            <wp:extent cx="5485764" cy="1328216"/>
            <wp:effectExtent l="0" t="0" r="0" b="0"/>
            <wp:docPr id="1806291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40235" name=""/>
                    <pic:cNvPicPr/>
                  </pic:nvPicPr>
                  <pic:blipFill rotWithShape="1">
                    <a:blip r:embed="rId6"/>
                    <a:srcRect t="38721" b="446"/>
                    <a:stretch>
                      <a:fillRect/>
                    </a:stretch>
                  </pic:blipFill>
                  <pic:spPr bwMode="auto">
                    <a:xfrm>
                      <a:off x="0" y="0"/>
                      <a:ext cx="5486400" cy="1328370"/>
                    </a:xfrm>
                    <a:prstGeom prst="rect">
                      <a:avLst/>
                    </a:prstGeom>
                    <a:ln>
                      <a:noFill/>
                    </a:ln>
                    <a:extLst>
                      <a:ext uri="{53640926-AAD7-44D8-BBD7-CCE9431645EC}">
                        <a14:shadowObscured xmlns:a14="http://schemas.microsoft.com/office/drawing/2010/main"/>
                      </a:ext>
                    </a:extLst>
                  </pic:spPr>
                </pic:pic>
              </a:graphicData>
            </a:graphic>
          </wp:inline>
        </w:drawing>
      </w:r>
    </w:p>
    <w:p w14:paraId="4BE6F7DA" w14:textId="77777777" w:rsidR="00F975A4" w:rsidRPr="00F975A4" w:rsidRDefault="00F975A4" w:rsidP="00F975A4">
      <w:pPr>
        <w:pStyle w:val="NormalWeb"/>
      </w:pPr>
      <w:r w:rsidRPr="00F975A4">
        <w:rPr>
          <w:rStyle w:val="Strong"/>
        </w:rPr>
        <w:t>Constraints:</w:t>
      </w:r>
    </w:p>
    <w:p w14:paraId="76BF33BE" w14:textId="77777777" w:rsidR="00F975A4" w:rsidRPr="00F975A4" w:rsidRDefault="00F975A4" w:rsidP="00F975A4">
      <w:pPr>
        <w:pStyle w:val="NormalWeb"/>
        <w:numPr>
          <w:ilvl w:val="0"/>
          <w:numId w:val="10"/>
        </w:numPr>
      </w:pPr>
      <w:r w:rsidRPr="00F975A4">
        <w:t xml:space="preserve">Use your </w:t>
      </w:r>
      <w:r w:rsidRPr="00F975A4">
        <w:rPr>
          <w:rStyle w:val="Strong"/>
        </w:rPr>
        <w:t>array-based Stack ADT</w:t>
      </w:r>
      <w:r w:rsidRPr="00F975A4">
        <w:t xml:space="preserve"> only (no STL/collections).</w:t>
      </w:r>
    </w:p>
    <w:p w14:paraId="20310027" w14:textId="77777777" w:rsidR="00F975A4" w:rsidRPr="00F975A4" w:rsidRDefault="00F975A4" w:rsidP="00F975A4">
      <w:pPr>
        <w:pStyle w:val="NormalWeb"/>
        <w:numPr>
          <w:ilvl w:val="0"/>
          <w:numId w:val="10"/>
        </w:numPr>
      </w:pPr>
      <w:r w:rsidRPr="00F975A4">
        <w:t>Ignore non-delimiter characters.</w:t>
      </w:r>
    </w:p>
    <w:p w14:paraId="12DFA306" w14:textId="77777777" w:rsidR="00F975A4" w:rsidRPr="00F975A4" w:rsidRDefault="00F975A4" w:rsidP="00F975A4">
      <w:pPr>
        <w:pStyle w:val="NormalWeb"/>
        <w:numPr>
          <w:ilvl w:val="0"/>
          <w:numId w:val="10"/>
        </w:numPr>
      </w:pPr>
      <w:r w:rsidRPr="00F975A4">
        <w:t>Max expression length: 200.</w:t>
      </w:r>
    </w:p>
    <w:p w14:paraId="287DE244" w14:textId="77777777" w:rsidR="00F975A4" w:rsidRPr="00F975A4" w:rsidRDefault="00F975A4" w:rsidP="00F975A4">
      <w:pPr>
        <w:pStyle w:val="NormalWeb"/>
      </w:pPr>
      <w:r w:rsidRPr="00F975A4">
        <w:rPr>
          <w:rStyle w:val="Strong"/>
        </w:rPr>
        <w:t>Sample I/O:</w:t>
      </w:r>
    </w:p>
    <w:p w14:paraId="005E1051" w14:textId="77777777" w:rsidR="00F975A4" w:rsidRPr="00F975A4" w:rsidRDefault="00F975A4" w:rsidP="00F975A4">
      <w:pPr>
        <w:pStyle w:val="NormalWeb"/>
        <w:numPr>
          <w:ilvl w:val="0"/>
          <w:numId w:val="11"/>
        </w:numPr>
      </w:pPr>
      <w:r w:rsidRPr="00F975A4">
        <w:t xml:space="preserve">Input: </w:t>
      </w:r>
      <w:r w:rsidRPr="00F975A4">
        <w:rPr>
          <w:rStyle w:val="HTMLCode"/>
          <w:rFonts w:ascii="Times New Roman" w:hAnsi="Times New Roman" w:cs="Times New Roman"/>
        </w:rPr>
        <w:t>(</w:t>
      </w:r>
      <w:proofErr w:type="spellStart"/>
      <w:r w:rsidRPr="00F975A4">
        <w:rPr>
          <w:rStyle w:val="HTMLCode"/>
          <w:rFonts w:ascii="Times New Roman" w:hAnsi="Times New Roman" w:cs="Times New Roman"/>
        </w:rPr>
        <w:t>a+b</w:t>
      </w:r>
      <w:proofErr w:type="spellEnd"/>
      <w:r w:rsidRPr="00F975A4">
        <w:rPr>
          <w:rStyle w:val="HTMLCode"/>
          <w:rFonts w:ascii="Times New Roman" w:hAnsi="Times New Roman" w:cs="Times New Roman"/>
        </w:rPr>
        <w:t>) * {c + [d/(e-f)]}</w:t>
      </w:r>
      <w:r w:rsidRPr="00F975A4">
        <w:t xml:space="preserve"> → Output: </w:t>
      </w:r>
      <w:r w:rsidRPr="00F975A4">
        <w:rPr>
          <w:rStyle w:val="HTMLCode"/>
          <w:rFonts w:ascii="Times New Roman" w:hAnsi="Times New Roman" w:cs="Times New Roman"/>
        </w:rPr>
        <w:t>Balanced</w:t>
      </w:r>
    </w:p>
    <w:p w14:paraId="33A49D16" w14:textId="77777777" w:rsidR="00F975A4" w:rsidRPr="00F975A4" w:rsidRDefault="00F975A4" w:rsidP="00F975A4">
      <w:pPr>
        <w:pStyle w:val="NormalWeb"/>
        <w:numPr>
          <w:ilvl w:val="0"/>
          <w:numId w:val="11"/>
        </w:numPr>
      </w:pPr>
      <w:r w:rsidRPr="00F975A4">
        <w:t xml:space="preserve">Input: </w:t>
      </w:r>
      <w:r w:rsidRPr="00F975A4">
        <w:rPr>
          <w:rStyle w:val="HTMLCode"/>
          <w:rFonts w:ascii="Times New Roman" w:hAnsi="Times New Roman" w:cs="Times New Roman"/>
        </w:rPr>
        <w:t>([</w:t>
      </w:r>
      <w:proofErr w:type="spellStart"/>
      <w:r w:rsidRPr="00F975A4">
        <w:rPr>
          <w:rStyle w:val="HTMLCode"/>
          <w:rFonts w:ascii="Times New Roman" w:hAnsi="Times New Roman" w:cs="Times New Roman"/>
        </w:rPr>
        <w:t>a+b</w:t>
      </w:r>
      <w:proofErr w:type="spellEnd"/>
      <w:r w:rsidRPr="00F975A4">
        <w:rPr>
          <w:rStyle w:val="HTMLCode"/>
          <w:rFonts w:ascii="Times New Roman" w:hAnsi="Times New Roman" w:cs="Times New Roman"/>
        </w:rPr>
        <w:t>] * {</w:t>
      </w:r>
      <w:proofErr w:type="spellStart"/>
      <w:r w:rsidRPr="00F975A4">
        <w:rPr>
          <w:rStyle w:val="HTMLCode"/>
          <w:rFonts w:ascii="Times New Roman" w:hAnsi="Times New Roman" w:cs="Times New Roman"/>
        </w:rPr>
        <w:t>c+d</w:t>
      </w:r>
      <w:proofErr w:type="spellEnd"/>
      <w:r w:rsidRPr="00F975A4">
        <w:rPr>
          <w:rStyle w:val="HTMLCode"/>
          <w:rFonts w:ascii="Times New Roman" w:hAnsi="Times New Roman" w:cs="Times New Roman"/>
        </w:rPr>
        <w:t>))</w:t>
      </w:r>
      <w:r w:rsidRPr="00F975A4">
        <w:t xml:space="preserve"> → Output: </w:t>
      </w:r>
      <w:r w:rsidRPr="00F975A4">
        <w:rPr>
          <w:rStyle w:val="HTMLCode"/>
          <w:rFonts w:ascii="Times New Roman" w:hAnsi="Times New Roman" w:cs="Times New Roman"/>
        </w:rPr>
        <w:t>Not Balanced</w:t>
      </w:r>
    </w:p>
    <w:p w14:paraId="4D2B2E88" w14:textId="77777777" w:rsidR="00F975A4" w:rsidRPr="00F975A4" w:rsidRDefault="00F975A4" w:rsidP="00F975A4">
      <w:pPr>
        <w:pStyle w:val="NormalWeb"/>
        <w:numPr>
          <w:ilvl w:val="0"/>
          <w:numId w:val="11"/>
        </w:numPr>
      </w:pPr>
      <w:r w:rsidRPr="00F975A4">
        <w:t xml:space="preserve">Input: </w:t>
      </w:r>
      <w:r w:rsidRPr="00F975A4">
        <w:rPr>
          <w:rStyle w:val="HTMLCode"/>
          <w:rFonts w:ascii="Times New Roman" w:hAnsi="Times New Roman" w:cs="Times New Roman"/>
        </w:rPr>
        <w:t>([)]</w:t>
      </w:r>
      <w:r w:rsidRPr="00F975A4">
        <w:t xml:space="preserve"> → Output: </w:t>
      </w:r>
      <w:r w:rsidRPr="00F975A4">
        <w:rPr>
          <w:rStyle w:val="HTMLCode"/>
          <w:rFonts w:ascii="Times New Roman" w:hAnsi="Times New Roman" w:cs="Times New Roman"/>
        </w:rPr>
        <w:t>Not Balanced</w:t>
      </w:r>
    </w:p>
    <w:p w14:paraId="0CA501F5" w14:textId="77777777" w:rsidR="00F975A4" w:rsidRPr="00F975A4" w:rsidRDefault="00F975A4" w:rsidP="00F975A4">
      <w:pPr>
        <w:pStyle w:val="NormalWeb"/>
      </w:pPr>
      <w:r w:rsidRPr="00F975A4">
        <w:rPr>
          <w:rStyle w:val="Strong"/>
        </w:rPr>
        <w:t>Hints:</w:t>
      </w:r>
    </w:p>
    <w:p w14:paraId="3148D2B8" w14:textId="77777777" w:rsidR="00F975A4" w:rsidRPr="00F975A4" w:rsidRDefault="00F975A4" w:rsidP="00F975A4">
      <w:pPr>
        <w:pStyle w:val="NormalWeb"/>
        <w:numPr>
          <w:ilvl w:val="0"/>
          <w:numId w:val="12"/>
        </w:numPr>
      </w:pPr>
      <w:r w:rsidRPr="00F975A4">
        <w:t>Push opening symbols onto the stack.</w:t>
      </w:r>
    </w:p>
    <w:p w14:paraId="51C8B7F5" w14:textId="77777777" w:rsidR="00F975A4" w:rsidRPr="00F975A4" w:rsidRDefault="00F975A4" w:rsidP="00F975A4">
      <w:pPr>
        <w:pStyle w:val="NormalWeb"/>
        <w:numPr>
          <w:ilvl w:val="0"/>
          <w:numId w:val="12"/>
        </w:numPr>
      </w:pPr>
      <w:r w:rsidRPr="00F975A4">
        <w:t xml:space="preserve">On encountering a closing symbol, check: stack not empty </w:t>
      </w:r>
      <w:r w:rsidRPr="00F975A4">
        <w:rPr>
          <w:rStyle w:val="Strong"/>
        </w:rPr>
        <w:t>and</w:t>
      </w:r>
      <w:r w:rsidRPr="00F975A4">
        <w:t xml:space="preserve"> top matches the corresponding opener.</w:t>
      </w:r>
    </w:p>
    <w:p w14:paraId="1C46070D" w14:textId="77777777" w:rsidR="00F975A4" w:rsidRPr="00F975A4" w:rsidRDefault="00F975A4" w:rsidP="00F975A4">
      <w:pPr>
        <w:pStyle w:val="NormalWeb"/>
        <w:numPr>
          <w:ilvl w:val="0"/>
          <w:numId w:val="12"/>
        </w:numPr>
      </w:pPr>
      <w:r w:rsidRPr="00F975A4">
        <w:t>At the end, stack must be empty.</w:t>
      </w:r>
    </w:p>
    <w:p w14:paraId="4589376B" w14:textId="77777777" w:rsidR="00F975A4" w:rsidRPr="00F975A4" w:rsidRDefault="00F975A4">
      <w:pPr>
        <w:rPr>
          <w:rFonts w:ascii="Times New Roman" w:hAnsi="Times New Roman" w:cs="Times New Roman"/>
        </w:rPr>
      </w:pPr>
    </w:p>
    <w:sectPr w:rsidR="00F975A4" w:rsidRPr="00F975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C12038"/>
    <w:multiLevelType w:val="multilevel"/>
    <w:tmpl w:val="60F4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627787"/>
    <w:multiLevelType w:val="multilevel"/>
    <w:tmpl w:val="7A2E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71491D"/>
    <w:multiLevelType w:val="multilevel"/>
    <w:tmpl w:val="53D6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277202">
    <w:abstractNumId w:val="8"/>
  </w:num>
  <w:num w:numId="2" w16cid:durableId="2069299717">
    <w:abstractNumId w:val="6"/>
  </w:num>
  <w:num w:numId="3" w16cid:durableId="615527274">
    <w:abstractNumId w:val="5"/>
  </w:num>
  <w:num w:numId="4" w16cid:durableId="880820294">
    <w:abstractNumId w:val="4"/>
  </w:num>
  <w:num w:numId="5" w16cid:durableId="1979532922">
    <w:abstractNumId w:val="7"/>
  </w:num>
  <w:num w:numId="6" w16cid:durableId="14042674">
    <w:abstractNumId w:val="3"/>
  </w:num>
  <w:num w:numId="7" w16cid:durableId="1688555403">
    <w:abstractNumId w:val="2"/>
  </w:num>
  <w:num w:numId="8" w16cid:durableId="1498883080">
    <w:abstractNumId w:val="1"/>
  </w:num>
  <w:num w:numId="9" w16cid:durableId="2083942885">
    <w:abstractNumId w:val="0"/>
  </w:num>
  <w:num w:numId="10" w16cid:durableId="688990856">
    <w:abstractNumId w:val="11"/>
  </w:num>
  <w:num w:numId="11" w16cid:durableId="1618946848">
    <w:abstractNumId w:val="9"/>
  </w:num>
  <w:num w:numId="12" w16cid:durableId="15402415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7730"/>
    <w:rsid w:val="00034616"/>
    <w:rsid w:val="0006063C"/>
    <w:rsid w:val="0015074B"/>
    <w:rsid w:val="0029639D"/>
    <w:rsid w:val="00326F90"/>
    <w:rsid w:val="008F2EED"/>
    <w:rsid w:val="00AA1D8D"/>
    <w:rsid w:val="00B47730"/>
    <w:rsid w:val="00C1772C"/>
    <w:rsid w:val="00CB0664"/>
    <w:rsid w:val="00E5513A"/>
    <w:rsid w:val="00EF0E1A"/>
    <w:rsid w:val="00F975A4"/>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26D1F6"/>
  <w15:docId w15:val="{8B7139B9-CF24-40A5-B8C0-53A62981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975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75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6527838">
      <w:bodyDiv w:val="1"/>
      <w:marLeft w:val="0"/>
      <w:marRight w:val="0"/>
      <w:marTop w:val="0"/>
      <w:marBottom w:val="0"/>
      <w:divBdr>
        <w:top w:val="none" w:sz="0" w:space="0" w:color="auto"/>
        <w:left w:val="none" w:sz="0" w:space="0" w:color="auto"/>
        <w:bottom w:val="none" w:sz="0" w:space="0" w:color="auto"/>
        <w:right w:val="none" w:sz="0" w:space="0" w:color="auto"/>
      </w:divBdr>
      <w:divsChild>
        <w:div w:id="96487028">
          <w:marLeft w:val="0"/>
          <w:marRight w:val="0"/>
          <w:marTop w:val="0"/>
          <w:marBottom w:val="0"/>
          <w:divBdr>
            <w:top w:val="none" w:sz="0" w:space="0" w:color="auto"/>
            <w:left w:val="none" w:sz="0" w:space="0" w:color="auto"/>
            <w:bottom w:val="none" w:sz="0" w:space="0" w:color="auto"/>
            <w:right w:val="none" w:sz="0" w:space="0" w:color="auto"/>
          </w:divBdr>
          <w:divsChild>
            <w:div w:id="672685366">
              <w:marLeft w:val="0"/>
              <w:marRight w:val="0"/>
              <w:marTop w:val="0"/>
              <w:marBottom w:val="0"/>
              <w:divBdr>
                <w:top w:val="none" w:sz="0" w:space="0" w:color="auto"/>
                <w:left w:val="none" w:sz="0" w:space="0" w:color="auto"/>
                <w:bottom w:val="none" w:sz="0" w:space="0" w:color="auto"/>
                <w:right w:val="none" w:sz="0" w:space="0" w:color="auto"/>
              </w:divBdr>
              <w:divsChild>
                <w:div w:id="1978681697">
                  <w:marLeft w:val="0"/>
                  <w:marRight w:val="0"/>
                  <w:marTop w:val="0"/>
                  <w:marBottom w:val="0"/>
                  <w:divBdr>
                    <w:top w:val="none" w:sz="0" w:space="0" w:color="auto"/>
                    <w:left w:val="none" w:sz="0" w:space="0" w:color="auto"/>
                    <w:bottom w:val="none" w:sz="0" w:space="0" w:color="auto"/>
                    <w:right w:val="none" w:sz="0" w:space="0" w:color="auto"/>
                  </w:divBdr>
                  <w:divsChild>
                    <w:div w:id="467746209">
                      <w:marLeft w:val="0"/>
                      <w:marRight w:val="0"/>
                      <w:marTop w:val="0"/>
                      <w:marBottom w:val="0"/>
                      <w:divBdr>
                        <w:top w:val="none" w:sz="0" w:space="0" w:color="auto"/>
                        <w:left w:val="none" w:sz="0" w:space="0" w:color="auto"/>
                        <w:bottom w:val="none" w:sz="0" w:space="0" w:color="auto"/>
                        <w:right w:val="none" w:sz="0" w:space="0" w:color="auto"/>
                      </w:divBdr>
                      <w:divsChild>
                        <w:div w:id="290794313">
                          <w:marLeft w:val="0"/>
                          <w:marRight w:val="0"/>
                          <w:marTop w:val="0"/>
                          <w:marBottom w:val="0"/>
                          <w:divBdr>
                            <w:top w:val="none" w:sz="0" w:space="0" w:color="auto"/>
                            <w:left w:val="none" w:sz="0" w:space="0" w:color="auto"/>
                            <w:bottom w:val="none" w:sz="0" w:space="0" w:color="auto"/>
                            <w:right w:val="none" w:sz="0" w:space="0" w:color="auto"/>
                          </w:divBdr>
                          <w:divsChild>
                            <w:div w:id="87119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1888</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Atharva Jagtap</cp:lastModifiedBy>
  <cp:revision>3</cp:revision>
  <dcterms:created xsi:type="dcterms:W3CDTF">2025-10-06T04:05:00Z</dcterms:created>
  <dcterms:modified xsi:type="dcterms:W3CDTF">2025-10-11T10:34:00Z</dcterms:modified>
</cp:coreProperties>
</file>